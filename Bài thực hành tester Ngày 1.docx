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DAA1" w14:textId="77777777" w:rsidR="00775C35" w:rsidRPr="00775C35" w:rsidRDefault="00775C35" w:rsidP="00775C35">
      <w:pPr>
        <w:rPr>
          <w:rFonts w:ascii="Times New Roman" w:hAnsi="Times New Roman" w:cs="Times New Roman"/>
          <w:b/>
          <w:bCs/>
          <w:sz w:val="26"/>
          <w:szCs w:val="26"/>
        </w:rPr>
      </w:pPr>
      <w:r w:rsidRPr="00775C35">
        <w:rPr>
          <w:rFonts w:ascii="Times New Roman" w:hAnsi="Times New Roman" w:cs="Times New Roman"/>
          <w:b/>
          <w:bCs/>
          <w:sz w:val="26"/>
          <w:szCs w:val="26"/>
        </w:rPr>
        <w:t>Phần 1: Lý thuyết</w:t>
      </w:r>
    </w:p>
    <w:p w14:paraId="72254367" w14:textId="77777777" w:rsidR="00775C35" w:rsidRPr="00775C35" w:rsidRDefault="00775C35" w:rsidP="00775C35">
      <w:pPr>
        <w:rPr>
          <w:rFonts w:ascii="Times New Roman" w:hAnsi="Times New Roman" w:cs="Times New Roman"/>
          <w:b/>
          <w:bCs/>
          <w:sz w:val="26"/>
          <w:szCs w:val="26"/>
        </w:rPr>
      </w:pPr>
      <w:r w:rsidRPr="00775C35">
        <w:rPr>
          <w:rFonts w:ascii="Times New Roman" w:hAnsi="Times New Roman" w:cs="Times New Roman"/>
          <w:b/>
          <w:bCs/>
          <w:sz w:val="26"/>
          <w:szCs w:val="26"/>
        </w:rPr>
        <w:t>1. Khái niệm Testing</w:t>
      </w:r>
    </w:p>
    <w:p w14:paraId="1A97BC5C"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a. Testing là gì? Tại sao testing lại quan trọng trong việc giảm thiểu rủi ro phần mềm?</w:t>
      </w:r>
    </w:p>
    <w:p w14:paraId="4A21C54D" w14:textId="77777777" w:rsidR="00775C35" w:rsidRPr="00775C35" w:rsidRDefault="00775C35" w:rsidP="00775C35">
      <w:pPr>
        <w:numPr>
          <w:ilvl w:val="0"/>
          <w:numId w:val="10"/>
        </w:numPr>
        <w:rPr>
          <w:rFonts w:ascii="Times New Roman" w:hAnsi="Times New Roman" w:cs="Times New Roman"/>
          <w:sz w:val="26"/>
          <w:szCs w:val="26"/>
        </w:rPr>
      </w:pPr>
      <w:r w:rsidRPr="00775C35">
        <w:rPr>
          <w:rFonts w:ascii="Times New Roman" w:hAnsi="Times New Roman" w:cs="Times New Roman"/>
          <w:b/>
          <w:bCs/>
          <w:sz w:val="26"/>
          <w:szCs w:val="26"/>
        </w:rPr>
        <w:t>Testing là gì?</w:t>
      </w:r>
      <w:r w:rsidRPr="00775C35">
        <w:rPr>
          <w:rFonts w:ascii="Times New Roman" w:hAnsi="Times New Roman" w:cs="Times New Roman"/>
          <w:sz w:val="26"/>
          <w:szCs w:val="26"/>
        </w:rPr>
        <w:br/>
        <w:t>Testing (kiểm thử) là quá trình đánh giá một hệ thống phần mềm hoặc một thành phần của nó để xác minh rằng nó đáp ứng các yêu cầu đã đặt ra và hoạt động đúng như mong đợi. Testing bao gồm việc thực hiện các kịch bản kiểm thử (test cases) để phát hiện lỗi, đảm bảo chất lượng và hiệu suất của phần mềm.</w:t>
      </w:r>
    </w:p>
    <w:p w14:paraId="0C9AF770" w14:textId="77777777" w:rsidR="00775C35" w:rsidRPr="00775C35" w:rsidRDefault="00775C35" w:rsidP="00775C35">
      <w:pPr>
        <w:numPr>
          <w:ilvl w:val="0"/>
          <w:numId w:val="10"/>
        </w:numPr>
        <w:rPr>
          <w:rFonts w:ascii="Times New Roman" w:hAnsi="Times New Roman" w:cs="Times New Roman"/>
          <w:sz w:val="26"/>
          <w:szCs w:val="26"/>
        </w:rPr>
      </w:pPr>
      <w:r w:rsidRPr="00775C35">
        <w:rPr>
          <w:rFonts w:ascii="Times New Roman" w:hAnsi="Times New Roman" w:cs="Times New Roman"/>
          <w:b/>
          <w:bCs/>
          <w:sz w:val="26"/>
          <w:szCs w:val="26"/>
        </w:rPr>
        <w:t>Tại sao testing quan trọng trong việc giảm thiểu rủi ro phần mềm?</w:t>
      </w:r>
      <w:r w:rsidRPr="00775C35">
        <w:rPr>
          <w:rFonts w:ascii="Times New Roman" w:hAnsi="Times New Roman" w:cs="Times New Roman"/>
          <w:sz w:val="26"/>
          <w:szCs w:val="26"/>
        </w:rPr>
        <w:br/>
        <w:t xml:space="preserve">Testing giúp: </w:t>
      </w:r>
    </w:p>
    <w:p w14:paraId="30133CB6" w14:textId="77777777" w:rsidR="00775C35" w:rsidRPr="00775C35" w:rsidRDefault="00775C35" w:rsidP="00775C35">
      <w:pPr>
        <w:numPr>
          <w:ilvl w:val="1"/>
          <w:numId w:val="10"/>
        </w:numPr>
        <w:rPr>
          <w:rFonts w:ascii="Times New Roman" w:hAnsi="Times New Roman" w:cs="Times New Roman"/>
          <w:sz w:val="26"/>
          <w:szCs w:val="26"/>
        </w:rPr>
      </w:pPr>
      <w:r w:rsidRPr="00775C35">
        <w:rPr>
          <w:rFonts w:ascii="Times New Roman" w:hAnsi="Times New Roman" w:cs="Times New Roman"/>
          <w:b/>
          <w:bCs/>
          <w:sz w:val="26"/>
          <w:szCs w:val="26"/>
        </w:rPr>
        <w:t>Phát hiện lỗi sớm</w:t>
      </w:r>
      <w:r w:rsidRPr="00775C35">
        <w:rPr>
          <w:rFonts w:ascii="Times New Roman" w:hAnsi="Times New Roman" w:cs="Times New Roman"/>
          <w:sz w:val="26"/>
          <w:szCs w:val="26"/>
        </w:rPr>
        <w:t>: Giảm thiểu khả năng lỗi xuất hiện trong môi trường thực tế, từ đó tiết kiệm chi phí sửa chữa.</w:t>
      </w:r>
    </w:p>
    <w:p w14:paraId="6D0CCE5B" w14:textId="77777777" w:rsidR="00775C35" w:rsidRPr="00775C35" w:rsidRDefault="00775C35" w:rsidP="00775C35">
      <w:pPr>
        <w:numPr>
          <w:ilvl w:val="1"/>
          <w:numId w:val="10"/>
        </w:numPr>
        <w:rPr>
          <w:rFonts w:ascii="Times New Roman" w:hAnsi="Times New Roman" w:cs="Times New Roman"/>
          <w:sz w:val="26"/>
          <w:szCs w:val="26"/>
        </w:rPr>
      </w:pPr>
      <w:r w:rsidRPr="00775C35">
        <w:rPr>
          <w:rFonts w:ascii="Times New Roman" w:hAnsi="Times New Roman" w:cs="Times New Roman"/>
          <w:b/>
          <w:bCs/>
          <w:sz w:val="26"/>
          <w:szCs w:val="26"/>
        </w:rPr>
        <w:t>Đảm bảo chất lượng</w:t>
      </w:r>
      <w:r w:rsidRPr="00775C35">
        <w:rPr>
          <w:rFonts w:ascii="Times New Roman" w:hAnsi="Times New Roman" w:cs="Times New Roman"/>
          <w:sz w:val="26"/>
          <w:szCs w:val="26"/>
        </w:rPr>
        <w:t>: Đảm bảo phần mềm đáp ứng các yêu cầu chức năng và phi chức năng, mang lại trải nghiệm tốt cho người dùng.</w:t>
      </w:r>
    </w:p>
    <w:p w14:paraId="1F557AC3" w14:textId="77777777" w:rsidR="00775C35" w:rsidRPr="00775C35" w:rsidRDefault="00775C35" w:rsidP="00775C35">
      <w:pPr>
        <w:numPr>
          <w:ilvl w:val="1"/>
          <w:numId w:val="10"/>
        </w:numPr>
        <w:rPr>
          <w:rFonts w:ascii="Times New Roman" w:hAnsi="Times New Roman" w:cs="Times New Roman"/>
          <w:sz w:val="26"/>
          <w:szCs w:val="26"/>
        </w:rPr>
      </w:pPr>
      <w:r w:rsidRPr="00775C35">
        <w:rPr>
          <w:rFonts w:ascii="Times New Roman" w:hAnsi="Times New Roman" w:cs="Times New Roman"/>
          <w:b/>
          <w:bCs/>
          <w:sz w:val="26"/>
          <w:szCs w:val="26"/>
        </w:rPr>
        <w:t>Giảm rủi ro</w:t>
      </w:r>
      <w:r w:rsidRPr="00775C35">
        <w:rPr>
          <w:rFonts w:ascii="Times New Roman" w:hAnsi="Times New Roman" w:cs="Times New Roman"/>
          <w:sz w:val="26"/>
          <w:szCs w:val="26"/>
        </w:rPr>
        <w:t>: Giảm thiểu các rủi ro như mất dữ liệu, lỗi hệ thống, hoặc ảnh hưởng đến uy tín của tổ chức.</w:t>
      </w:r>
    </w:p>
    <w:p w14:paraId="2D534E80" w14:textId="77777777" w:rsidR="00775C35" w:rsidRPr="00775C35" w:rsidRDefault="00775C35" w:rsidP="00775C35">
      <w:pPr>
        <w:numPr>
          <w:ilvl w:val="1"/>
          <w:numId w:val="10"/>
        </w:numPr>
        <w:rPr>
          <w:rFonts w:ascii="Times New Roman" w:hAnsi="Times New Roman" w:cs="Times New Roman"/>
          <w:sz w:val="26"/>
          <w:szCs w:val="26"/>
        </w:rPr>
      </w:pPr>
      <w:r w:rsidRPr="00775C35">
        <w:rPr>
          <w:rFonts w:ascii="Times New Roman" w:hAnsi="Times New Roman" w:cs="Times New Roman"/>
          <w:b/>
          <w:bCs/>
          <w:sz w:val="26"/>
          <w:szCs w:val="26"/>
        </w:rPr>
        <w:t>Tăng độ tin cậy</w:t>
      </w:r>
      <w:r w:rsidRPr="00775C35">
        <w:rPr>
          <w:rFonts w:ascii="Times New Roman" w:hAnsi="Times New Roman" w:cs="Times New Roman"/>
          <w:sz w:val="26"/>
          <w:szCs w:val="26"/>
        </w:rPr>
        <w:t>: Xây dựng niềm tin cho người dùng và khách hàng về tính ổn định và bảo mật của phần mềm.</w:t>
      </w:r>
    </w:p>
    <w:p w14:paraId="6FF75F29" w14:textId="77777777" w:rsidR="00775C35" w:rsidRPr="00775C35" w:rsidRDefault="00775C35" w:rsidP="00775C35">
      <w:pPr>
        <w:numPr>
          <w:ilvl w:val="1"/>
          <w:numId w:val="10"/>
        </w:numPr>
        <w:rPr>
          <w:rFonts w:ascii="Times New Roman" w:hAnsi="Times New Roman" w:cs="Times New Roman"/>
          <w:sz w:val="26"/>
          <w:szCs w:val="26"/>
        </w:rPr>
      </w:pPr>
      <w:r w:rsidRPr="00775C35">
        <w:rPr>
          <w:rFonts w:ascii="Times New Roman" w:hAnsi="Times New Roman" w:cs="Times New Roman"/>
          <w:b/>
          <w:bCs/>
          <w:sz w:val="26"/>
          <w:szCs w:val="26"/>
        </w:rPr>
        <w:t>Tuân thủ yêu cầu</w:t>
      </w:r>
      <w:r w:rsidRPr="00775C35">
        <w:rPr>
          <w:rFonts w:ascii="Times New Roman" w:hAnsi="Times New Roman" w:cs="Times New Roman"/>
          <w:sz w:val="26"/>
          <w:szCs w:val="26"/>
        </w:rPr>
        <w:t>: Đảm bảo phần mềm đáp ứng các tiêu chuẩn pháp lý hoặc quy định của ngành.</w:t>
      </w:r>
    </w:p>
    <w:p w14:paraId="000A9FDC"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b. Ví dụ thực tế về rủi ro phần mềm nếu không thực hiện testing</w:t>
      </w:r>
      <w:r w:rsidRPr="00775C35">
        <w:rPr>
          <w:rFonts w:ascii="Times New Roman" w:hAnsi="Times New Roman" w:cs="Times New Roman"/>
          <w:sz w:val="26"/>
          <w:szCs w:val="26"/>
        </w:rPr>
        <w:br/>
        <w:t>Ví dụ: Một ứng dụng ngân hàng trực tuyến không được kiểm thử kỹ lưỡng có thể cho phép chuyển tiền vượt quá số dư tài khoản. Nếu không phát hiện lỗi này, người dùng có thể rút tiền không hợp lệ, gây thiệt hại tài chính lớn cho ngân hàng và làm mất niềm tin của khách hàng.</w:t>
      </w:r>
    </w:p>
    <w:p w14:paraId="32A3670E"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sz w:val="26"/>
          <w:szCs w:val="26"/>
        </w:rPr>
        <w:pict w14:anchorId="6F73479E">
          <v:rect id="_x0000_i1162" style="width:0;height:1.5pt" o:hralign="center" o:hrstd="t" o:hr="t" fillcolor="#a0a0a0" stroked="f"/>
        </w:pict>
      </w:r>
    </w:p>
    <w:p w14:paraId="6E8C1716" w14:textId="77777777" w:rsidR="00775C35" w:rsidRPr="00775C35" w:rsidRDefault="00775C35" w:rsidP="00775C35">
      <w:pPr>
        <w:rPr>
          <w:rFonts w:ascii="Times New Roman" w:hAnsi="Times New Roman" w:cs="Times New Roman"/>
          <w:b/>
          <w:bCs/>
          <w:sz w:val="26"/>
          <w:szCs w:val="26"/>
        </w:rPr>
      </w:pPr>
    </w:p>
    <w:p w14:paraId="41B55D67" w14:textId="68570C9F" w:rsidR="00775C35" w:rsidRPr="00775C35" w:rsidRDefault="00775C35" w:rsidP="00775C35">
      <w:pPr>
        <w:rPr>
          <w:rFonts w:ascii="Times New Roman" w:hAnsi="Times New Roman" w:cs="Times New Roman"/>
          <w:b/>
          <w:bCs/>
          <w:sz w:val="26"/>
          <w:szCs w:val="26"/>
        </w:rPr>
      </w:pPr>
      <w:r w:rsidRPr="00775C35">
        <w:rPr>
          <w:rFonts w:ascii="Times New Roman" w:hAnsi="Times New Roman" w:cs="Times New Roman"/>
          <w:b/>
          <w:bCs/>
          <w:sz w:val="26"/>
          <w:szCs w:val="26"/>
        </w:rPr>
        <w:lastRenderedPageBreak/>
        <w:t>2. Phân biệt Testing và Debugging</w:t>
      </w:r>
    </w:p>
    <w:p w14:paraId="65CD0D4F"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a. Sự khác biệt giữa testing và debugging</w:t>
      </w:r>
    </w:p>
    <w:p w14:paraId="06848830" w14:textId="77777777" w:rsidR="00775C35" w:rsidRPr="00775C35" w:rsidRDefault="00775C35" w:rsidP="00775C35">
      <w:pPr>
        <w:numPr>
          <w:ilvl w:val="0"/>
          <w:numId w:val="11"/>
        </w:numPr>
        <w:rPr>
          <w:rFonts w:ascii="Times New Roman" w:hAnsi="Times New Roman" w:cs="Times New Roman"/>
          <w:sz w:val="26"/>
          <w:szCs w:val="26"/>
        </w:rPr>
      </w:pPr>
      <w:r w:rsidRPr="00775C35">
        <w:rPr>
          <w:rFonts w:ascii="Times New Roman" w:hAnsi="Times New Roman" w:cs="Times New Roman"/>
          <w:b/>
          <w:bCs/>
          <w:sz w:val="26"/>
          <w:szCs w:val="26"/>
        </w:rPr>
        <w:t>Testing</w:t>
      </w:r>
      <w:r w:rsidRPr="00775C35">
        <w:rPr>
          <w:rFonts w:ascii="Times New Roman" w:hAnsi="Times New Roman" w:cs="Times New Roman"/>
          <w:sz w:val="26"/>
          <w:szCs w:val="26"/>
        </w:rPr>
        <w:t xml:space="preserve">: Là quá trình thực hiện các kiểm tra để tìm ra lỗi hoặc xác minh rằng hệ thống hoạt động đúng như yêu cầu. Testing tập trung vào việc phát hiện các vấn đề, không sửa chữa chúng. </w:t>
      </w:r>
    </w:p>
    <w:p w14:paraId="25694FEA" w14:textId="77777777" w:rsidR="00775C35" w:rsidRPr="00775C35" w:rsidRDefault="00775C35" w:rsidP="00775C35">
      <w:pPr>
        <w:numPr>
          <w:ilvl w:val="1"/>
          <w:numId w:val="11"/>
        </w:numPr>
        <w:rPr>
          <w:rFonts w:ascii="Times New Roman" w:hAnsi="Times New Roman" w:cs="Times New Roman"/>
          <w:sz w:val="26"/>
          <w:szCs w:val="26"/>
        </w:rPr>
      </w:pPr>
      <w:r w:rsidRPr="00775C35">
        <w:rPr>
          <w:rFonts w:ascii="Times New Roman" w:hAnsi="Times New Roman" w:cs="Times New Roman"/>
          <w:sz w:val="26"/>
          <w:szCs w:val="26"/>
        </w:rPr>
        <w:t>Mục tiêu: Xác định lỗi, đảm bảo chất lượng, và xác minh yêu cầu.</w:t>
      </w:r>
    </w:p>
    <w:p w14:paraId="542B7981" w14:textId="77777777" w:rsidR="00775C35" w:rsidRPr="00775C35" w:rsidRDefault="00775C35" w:rsidP="00775C35">
      <w:pPr>
        <w:numPr>
          <w:ilvl w:val="1"/>
          <w:numId w:val="11"/>
        </w:numPr>
        <w:rPr>
          <w:rFonts w:ascii="Times New Roman" w:hAnsi="Times New Roman" w:cs="Times New Roman"/>
          <w:sz w:val="26"/>
          <w:szCs w:val="26"/>
        </w:rPr>
      </w:pPr>
      <w:r w:rsidRPr="00775C35">
        <w:rPr>
          <w:rFonts w:ascii="Times New Roman" w:hAnsi="Times New Roman" w:cs="Times New Roman"/>
          <w:sz w:val="26"/>
          <w:szCs w:val="26"/>
        </w:rPr>
        <w:t>Người thực hiện: Thường là tester hoặc nhóm QA.</w:t>
      </w:r>
    </w:p>
    <w:p w14:paraId="22E13E3B" w14:textId="77777777" w:rsidR="00775C35" w:rsidRPr="00775C35" w:rsidRDefault="00775C35" w:rsidP="00775C35">
      <w:pPr>
        <w:numPr>
          <w:ilvl w:val="1"/>
          <w:numId w:val="11"/>
        </w:numPr>
        <w:rPr>
          <w:rFonts w:ascii="Times New Roman" w:hAnsi="Times New Roman" w:cs="Times New Roman"/>
          <w:sz w:val="26"/>
          <w:szCs w:val="26"/>
        </w:rPr>
      </w:pPr>
      <w:r w:rsidRPr="00775C35">
        <w:rPr>
          <w:rFonts w:ascii="Times New Roman" w:hAnsi="Times New Roman" w:cs="Times New Roman"/>
          <w:sz w:val="26"/>
          <w:szCs w:val="26"/>
        </w:rPr>
        <w:t>Công cụ: Công cụ kiểm thử như Selenium, JUnit, hoặc các kịch bản kiểm thử thủ công.</w:t>
      </w:r>
    </w:p>
    <w:p w14:paraId="361D1448" w14:textId="77777777" w:rsidR="00775C35" w:rsidRPr="00775C35" w:rsidRDefault="00775C35" w:rsidP="00775C35">
      <w:pPr>
        <w:numPr>
          <w:ilvl w:val="0"/>
          <w:numId w:val="11"/>
        </w:numPr>
        <w:rPr>
          <w:rFonts w:ascii="Times New Roman" w:hAnsi="Times New Roman" w:cs="Times New Roman"/>
          <w:sz w:val="26"/>
          <w:szCs w:val="26"/>
        </w:rPr>
      </w:pPr>
      <w:r w:rsidRPr="00775C35">
        <w:rPr>
          <w:rFonts w:ascii="Times New Roman" w:hAnsi="Times New Roman" w:cs="Times New Roman"/>
          <w:b/>
          <w:bCs/>
          <w:sz w:val="26"/>
          <w:szCs w:val="26"/>
        </w:rPr>
        <w:t>Debugging</w:t>
      </w:r>
      <w:r w:rsidRPr="00775C35">
        <w:rPr>
          <w:rFonts w:ascii="Times New Roman" w:hAnsi="Times New Roman" w:cs="Times New Roman"/>
          <w:sz w:val="26"/>
          <w:szCs w:val="26"/>
        </w:rPr>
        <w:t xml:space="preserve">: Là quá trình phân tích và sửa chữa lỗi đã được phát hiện trong quá trình testing. Debugging tập trung vào việc tìm nguyên nhân gốc rễ của lỗi và khắc phục nó. </w:t>
      </w:r>
    </w:p>
    <w:p w14:paraId="149FE680" w14:textId="77777777" w:rsidR="00775C35" w:rsidRPr="00775C35" w:rsidRDefault="00775C35" w:rsidP="00775C35">
      <w:pPr>
        <w:numPr>
          <w:ilvl w:val="1"/>
          <w:numId w:val="11"/>
        </w:numPr>
        <w:rPr>
          <w:rFonts w:ascii="Times New Roman" w:hAnsi="Times New Roman" w:cs="Times New Roman"/>
          <w:sz w:val="26"/>
          <w:szCs w:val="26"/>
        </w:rPr>
      </w:pPr>
      <w:r w:rsidRPr="00775C35">
        <w:rPr>
          <w:rFonts w:ascii="Times New Roman" w:hAnsi="Times New Roman" w:cs="Times New Roman"/>
          <w:sz w:val="26"/>
          <w:szCs w:val="26"/>
        </w:rPr>
        <w:t>Mục tiêu: Xác định và sửa lỗi trong mã nguồn.</w:t>
      </w:r>
    </w:p>
    <w:p w14:paraId="555A75E5" w14:textId="77777777" w:rsidR="00775C35" w:rsidRPr="00775C35" w:rsidRDefault="00775C35" w:rsidP="00775C35">
      <w:pPr>
        <w:numPr>
          <w:ilvl w:val="1"/>
          <w:numId w:val="11"/>
        </w:numPr>
        <w:rPr>
          <w:rFonts w:ascii="Times New Roman" w:hAnsi="Times New Roman" w:cs="Times New Roman"/>
          <w:sz w:val="26"/>
          <w:szCs w:val="26"/>
        </w:rPr>
      </w:pPr>
      <w:r w:rsidRPr="00775C35">
        <w:rPr>
          <w:rFonts w:ascii="Times New Roman" w:hAnsi="Times New Roman" w:cs="Times New Roman"/>
          <w:sz w:val="26"/>
          <w:szCs w:val="26"/>
        </w:rPr>
        <w:t>Người thực hiện: Thường là lập trình viên hoặc nhà phát triển.</w:t>
      </w:r>
    </w:p>
    <w:p w14:paraId="0A69B147" w14:textId="77777777" w:rsidR="00775C35" w:rsidRPr="00775C35" w:rsidRDefault="00775C35" w:rsidP="00775C35">
      <w:pPr>
        <w:numPr>
          <w:ilvl w:val="1"/>
          <w:numId w:val="11"/>
        </w:numPr>
        <w:rPr>
          <w:rFonts w:ascii="Times New Roman" w:hAnsi="Times New Roman" w:cs="Times New Roman"/>
          <w:sz w:val="26"/>
          <w:szCs w:val="26"/>
        </w:rPr>
      </w:pPr>
      <w:r w:rsidRPr="00775C35">
        <w:rPr>
          <w:rFonts w:ascii="Times New Roman" w:hAnsi="Times New Roman" w:cs="Times New Roman"/>
          <w:sz w:val="26"/>
          <w:szCs w:val="26"/>
        </w:rPr>
        <w:t>Công cụ: Công cụ gỡ lỗi như Visual Studio Debugger, Chrome DevTools, hoặc các IDE.</w:t>
      </w:r>
    </w:p>
    <w:p w14:paraId="13C2B787"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b. Ví dụ cụ thể về lỗi hệ thống</w:t>
      </w:r>
    </w:p>
    <w:p w14:paraId="30077B81" w14:textId="77777777" w:rsidR="00775C35" w:rsidRPr="00775C35" w:rsidRDefault="00775C35" w:rsidP="00775C35">
      <w:pPr>
        <w:numPr>
          <w:ilvl w:val="0"/>
          <w:numId w:val="12"/>
        </w:numPr>
        <w:rPr>
          <w:rFonts w:ascii="Times New Roman" w:hAnsi="Times New Roman" w:cs="Times New Roman"/>
          <w:sz w:val="26"/>
          <w:szCs w:val="26"/>
        </w:rPr>
      </w:pPr>
      <w:r w:rsidRPr="00775C35">
        <w:rPr>
          <w:rFonts w:ascii="Times New Roman" w:hAnsi="Times New Roman" w:cs="Times New Roman"/>
          <w:b/>
          <w:bCs/>
          <w:sz w:val="26"/>
          <w:szCs w:val="26"/>
        </w:rPr>
        <w:t>Lỗi</w:t>
      </w:r>
      <w:r w:rsidRPr="00775C35">
        <w:rPr>
          <w:rFonts w:ascii="Times New Roman" w:hAnsi="Times New Roman" w:cs="Times New Roman"/>
          <w:sz w:val="26"/>
          <w:szCs w:val="26"/>
        </w:rPr>
        <w:t>: Ứng dụng web bị treo khi người dùng nhập dữ liệu không hợp lệ (ví dụ: nhập chuỗi ký tự vào trường số điện thoại).</w:t>
      </w:r>
    </w:p>
    <w:p w14:paraId="2A19C5F4" w14:textId="77777777" w:rsidR="00775C35" w:rsidRPr="00775C35" w:rsidRDefault="00775C35" w:rsidP="00775C35">
      <w:pPr>
        <w:numPr>
          <w:ilvl w:val="0"/>
          <w:numId w:val="12"/>
        </w:numPr>
        <w:rPr>
          <w:rFonts w:ascii="Times New Roman" w:hAnsi="Times New Roman" w:cs="Times New Roman"/>
          <w:sz w:val="26"/>
          <w:szCs w:val="26"/>
        </w:rPr>
      </w:pPr>
      <w:r w:rsidRPr="00775C35">
        <w:rPr>
          <w:rFonts w:ascii="Times New Roman" w:hAnsi="Times New Roman" w:cs="Times New Roman"/>
          <w:b/>
          <w:bCs/>
          <w:sz w:val="26"/>
          <w:szCs w:val="26"/>
        </w:rPr>
        <w:t>Cách testing phát hiện lỗi</w:t>
      </w:r>
      <w:r w:rsidRPr="00775C35">
        <w:rPr>
          <w:rFonts w:ascii="Times New Roman" w:hAnsi="Times New Roman" w:cs="Times New Roman"/>
          <w:sz w:val="26"/>
          <w:szCs w:val="26"/>
        </w:rPr>
        <w:t xml:space="preserve">: </w:t>
      </w:r>
    </w:p>
    <w:p w14:paraId="39CBDD0F" w14:textId="77777777" w:rsidR="00775C35" w:rsidRPr="00775C35" w:rsidRDefault="00775C35" w:rsidP="00775C35">
      <w:pPr>
        <w:numPr>
          <w:ilvl w:val="1"/>
          <w:numId w:val="12"/>
        </w:numPr>
        <w:rPr>
          <w:rFonts w:ascii="Times New Roman" w:hAnsi="Times New Roman" w:cs="Times New Roman"/>
          <w:sz w:val="26"/>
          <w:szCs w:val="26"/>
        </w:rPr>
      </w:pPr>
      <w:r w:rsidRPr="00775C35">
        <w:rPr>
          <w:rFonts w:ascii="Times New Roman" w:hAnsi="Times New Roman" w:cs="Times New Roman"/>
          <w:sz w:val="26"/>
          <w:szCs w:val="26"/>
        </w:rPr>
        <w:t>Tester thiết kế kịch bản kiểm thử để kiểm tra trường nhập số điện thoại với các dữ liệu không hợp lệ (ví dụ: nhập "abc" thay vì số).</w:t>
      </w:r>
    </w:p>
    <w:p w14:paraId="5CEC63DC" w14:textId="77777777" w:rsidR="00775C35" w:rsidRPr="00775C35" w:rsidRDefault="00775C35" w:rsidP="00775C35">
      <w:pPr>
        <w:numPr>
          <w:ilvl w:val="1"/>
          <w:numId w:val="12"/>
        </w:numPr>
        <w:rPr>
          <w:rFonts w:ascii="Times New Roman" w:hAnsi="Times New Roman" w:cs="Times New Roman"/>
          <w:sz w:val="26"/>
          <w:szCs w:val="26"/>
        </w:rPr>
      </w:pPr>
      <w:r w:rsidRPr="00775C35">
        <w:rPr>
          <w:rFonts w:ascii="Times New Roman" w:hAnsi="Times New Roman" w:cs="Times New Roman"/>
          <w:sz w:val="26"/>
          <w:szCs w:val="26"/>
        </w:rPr>
        <w:t>Thực hiện kịch bản kiểm thử và ghi nhận rằng hệ thống bị treo (crash) thay vì hiển thị thông báo lỗi.</w:t>
      </w:r>
    </w:p>
    <w:p w14:paraId="73BFDFD6" w14:textId="77777777" w:rsidR="00775C35" w:rsidRPr="00775C35" w:rsidRDefault="00775C35" w:rsidP="00775C35">
      <w:pPr>
        <w:numPr>
          <w:ilvl w:val="0"/>
          <w:numId w:val="12"/>
        </w:numPr>
        <w:rPr>
          <w:rFonts w:ascii="Times New Roman" w:hAnsi="Times New Roman" w:cs="Times New Roman"/>
          <w:sz w:val="26"/>
          <w:szCs w:val="26"/>
        </w:rPr>
      </w:pPr>
      <w:r w:rsidRPr="00775C35">
        <w:rPr>
          <w:rFonts w:ascii="Times New Roman" w:hAnsi="Times New Roman" w:cs="Times New Roman"/>
          <w:b/>
          <w:bCs/>
          <w:sz w:val="26"/>
          <w:szCs w:val="26"/>
        </w:rPr>
        <w:t>Cách debugging giải quyết lỗi</w:t>
      </w:r>
      <w:r w:rsidRPr="00775C35">
        <w:rPr>
          <w:rFonts w:ascii="Times New Roman" w:hAnsi="Times New Roman" w:cs="Times New Roman"/>
          <w:sz w:val="26"/>
          <w:szCs w:val="26"/>
        </w:rPr>
        <w:t xml:space="preserve">: </w:t>
      </w:r>
    </w:p>
    <w:p w14:paraId="22FB0AAE" w14:textId="77777777" w:rsidR="00775C35" w:rsidRPr="00775C35" w:rsidRDefault="00775C35" w:rsidP="00775C35">
      <w:pPr>
        <w:numPr>
          <w:ilvl w:val="1"/>
          <w:numId w:val="12"/>
        </w:numPr>
        <w:rPr>
          <w:rFonts w:ascii="Times New Roman" w:hAnsi="Times New Roman" w:cs="Times New Roman"/>
          <w:sz w:val="26"/>
          <w:szCs w:val="26"/>
        </w:rPr>
      </w:pPr>
      <w:r w:rsidRPr="00775C35">
        <w:rPr>
          <w:rFonts w:ascii="Times New Roman" w:hAnsi="Times New Roman" w:cs="Times New Roman"/>
          <w:sz w:val="26"/>
          <w:szCs w:val="26"/>
        </w:rPr>
        <w:t>Lập trình viên sử dụng công cụ gỡ lỗi để theo dõi luồng thực thi của mã nguồn.</w:t>
      </w:r>
    </w:p>
    <w:p w14:paraId="13D58B75" w14:textId="77777777" w:rsidR="00775C35" w:rsidRPr="00775C35" w:rsidRDefault="00775C35" w:rsidP="00775C35">
      <w:pPr>
        <w:numPr>
          <w:ilvl w:val="1"/>
          <w:numId w:val="12"/>
        </w:numPr>
        <w:rPr>
          <w:rFonts w:ascii="Times New Roman" w:hAnsi="Times New Roman" w:cs="Times New Roman"/>
          <w:sz w:val="26"/>
          <w:szCs w:val="26"/>
        </w:rPr>
      </w:pPr>
      <w:r w:rsidRPr="00775C35">
        <w:rPr>
          <w:rFonts w:ascii="Times New Roman" w:hAnsi="Times New Roman" w:cs="Times New Roman"/>
          <w:sz w:val="26"/>
          <w:szCs w:val="26"/>
        </w:rPr>
        <w:lastRenderedPageBreak/>
        <w:t>Phát hiện rằng mã không xử lý trường hợp dữ liệu không hợp lệ (ví dụ: thiếu kiểm tra định dạng đầu vào).</w:t>
      </w:r>
    </w:p>
    <w:p w14:paraId="0253BD9B" w14:textId="77777777" w:rsidR="00775C35" w:rsidRPr="00775C35" w:rsidRDefault="00775C35" w:rsidP="00775C35">
      <w:pPr>
        <w:numPr>
          <w:ilvl w:val="1"/>
          <w:numId w:val="12"/>
        </w:numPr>
        <w:rPr>
          <w:rFonts w:ascii="Times New Roman" w:hAnsi="Times New Roman" w:cs="Times New Roman"/>
          <w:sz w:val="26"/>
          <w:szCs w:val="26"/>
        </w:rPr>
      </w:pPr>
      <w:r w:rsidRPr="00775C35">
        <w:rPr>
          <w:rFonts w:ascii="Times New Roman" w:hAnsi="Times New Roman" w:cs="Times New Roman"/>
          <w:sz w:val="26"/>
          <w:szCs w:val="26"/>
        </w:rPr>
        <w:t>Sửa mã bằng cách thêm kiểm tra định dạng (ví dụ: chỉ chấp nhận số) và hiển thị thông báo lỗi thân thiện với người dùng.</w:t>
      </w:r>
    </w:p>
    <w:p w14:paraId="619D9C54"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sz w:val="26"/>
          <w:szCs w:val="26"/>
        </w:rPr>
        <w:pict w14:anchorId="348F6A24">
          <v:rect id="_x0000_i1163" style="width:0;height:1.5pt" o:hralign="center" o:hrstd="t" o:hr="t" fillcolor="#a0a0a0" stroked="f"/>
        </w:pict>
      </w:r>
    </w:p>
    <w:p w14:paraId="7683251F" w14:textId="77777777" w:rsidR="00775C35" w:rsidRPr="00775C35" w:rsidRDefault="00775C35" w:rsidP="00775C35">
      <w:pPr>
        <w:rPr>
          <w:rFonts w:ascii="Times New Roman" w:hAnsi="Times New Roman" w:cs="Times New Roman"/>
          <w:b/>
          <w:bCs/>
          <w:sz w:val="26"/>
          <w:szCs w:val="26"/>
        </w:rPr>
      </w:pPr>
      <w:r w:rsidRPr="00775C35">
        <w:rPr>
          <w:rFonts w:ascii="Times New Roman" w:hAnsi="Times New Roman" w:cs="Times New Roman"/>
          <w:b/>
          <w:bCs/>
          <w:sz w:val="26"/>
          <w:szCs w:val="26"/>
        </w:rPr>
        <w:t>3. Mục tiêu của Testing</w:t>
      </w:r>
    </w:p>
    <w:p w14:paraId="2034089B"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a. Liệt kê ít nhất 5 mục tiêu chính của testing</w:t>
      </w:r>
    </w:p>
    <w:p w14:paraId="073ADCFB" w14:textId="77777777" w:rsidR="00775C35" w:rsidRPr="00775C35" w:rsidRDefault="00775C35" w:rsidP="00775C35">
      <w:pPr>
        <w:numPr>
          <w:ilvl w:val="0"/>
          <w:numId w:val="13"/>
        </w:numPr>
        <w:rPr>
          <w:rFonts w:ascii="Times New Roman" w:hAnsi="Times New Roman" w:cs="Times New Roman"/>
          <w:sz w:val="26"/>
          <w:szCs w:val="26"/>
        </w:rPr>
      </w:pPr>
      <w:r w:rsidRPr="00775C35">
        <w:rPr>
          <w:rFonts w:ascii="Times New Roman" w:hAnsi="Times New Roman" w:cs="Times New Roman"/>
          <w:b/>
          <w:bCs/>
          <w:sz w:val="26"/>
          <w:szCs w:val="26"/>
        </w:rPr>
        <w:t>Xác minh yêu cầu</w:t>
      </w:r>
      <w:r w:rsidRPr="00775C35">
        <w:rPr>
          <w:rFonts w:ascii="Times New Roman" w:hAnsi="Times New Roman" w:cs="Times New Roman"/>
          <w:sz w:val="26"/>
          <w:szCs w:val="26"/>
        </w:rPr>
        <w:t>: Đảm bảo phần mềm đáp ứng đầy đủ các yêu cầu chức năng và phi chức năng đã đặt ra.</w:t>
      </w:r>
    </w:p>
    <w:p w14:paraId="783C4546" w14:textId="77777777" w:rsidR="00775C35" w:rsidRPr="00775C35" w:rsidRDefault="00775C35" w:rsidP="00775C35">
      <w:pPr>
        <w:numPr>
          <w:ilvl w:val="0"/>
          <w:numId w:val="13"/>
        </w:numPr>
        <w:rPr>
          <w:rFonts w:ascii="Times New Roman" w:hAnsi="Times New Roman" w:cs="Times New Roman"/>
          <w:sz w:val="26"/>
          <w:szCs w:val="26"/>
        </w:rPr>
      </w:pPr>
      <w:r w:rsidRPr="00775C35">
        <w:rPr>
          <w:rFonts w:ascii="Times New Roman" w:hAnsi="Times New Roman" w:cs="Times New Roman"/>
          <w:b/>
          <w:bCs/>
          <w:sz w:val="26"/>
          <w:szCs w:val="26"/>
        </w:rPr>
        <w:t>Đảm bảo chất lượng</w:t>
      </w:r>
      <w:r w:rsidRPr="00775C35">
        <w:rPr>
          <w:rFonts w:ascii="Times New Roman" w:hAnsi="Times New Roman" w:cs="Times New Roman"/>
          <w:sz w:val="26"/>
          <w:szCs w:val="26"/>
        </w:rPr>
        <w:t>: Đảm bảo phần mềm hoạt động ổn định, đáng tin cậy và mang lại trải nghiệm tốt cho người dùng.</w:t>
      </w:r>
    </w:p>
    <w:p w14:paraId="3B3A8232" w14:textId="77777777" w:rsidR="00775C35" w:rsidRPr="00775C35" w:rsidRDefault="00775C35" w:rsidP="00775C35">
      <w:pPr>
        <w:numPr>
          <w:ilvl w:val="0"/>
          <w:numId w:val="13"/>
        </w:numPr>
        <w:rPr>
          <w:rFonts w:ascii="Times New Roman" w:hAnsi="Times New Roman" w:cs="Times New Roman"/>
          <w:sz w:val="26"/>
          <w:szCs w:val="26"/>
        </w:rPr>
      </w:pPr>
      <w:r w:rsidRPr="00775C35">
        <w:rPr>
          <w:rFonts w:ascii="Times New Roman" w:hAnsi="Times New Roman" w:cs="Times New Roman"/>
          <w:b/>
          <w:bCs/>
          <w:sz w:val="26"/>
          <w:szCs w:val="26"/>
        </w:rPr>
        <w:t>Phát hiện lỗi</w:t>
      </w:r>
      <w:r w:rsidRPr="00775C35">
        <w:rPr>
          <w:rFonts w:ascii="Times New Roman" w:hAnsi="Times New Roman" w:cs="Times New Roman"/>
          <w:sz w:val="26"/>
          <w:szCs w:val="26"/>
        </w:rPr>
        <w:t>: Tìm ra các lỗi hoặc khiếm khuyết trong phần mềm trước khi triển khai.</w:t>
      </w:r>
    </w:p>
    <w:p w14:paraId="4EA18411" w14:textId="77777777" w:rsidR="00775C35" w:rsidRPr="00775C35" w:rsidRDefault="00775C35" w:rsidP="00775C35">
      <w:pPr>
        <w:numPr>
          <w:ilvl w:val="0"/>
          <w:numId w:val="13"/>
        </w:numPr>
        <w:rPr>
          <w:rFonts w:ascii="Times New Roman" w:hAnsi="Times New Roman" w:cs="Times New Roman"/>
          <w:sz w:val="26"/>
          <w:szCs w:val="26"/>
        </w:rPr>
      </w:pPr>
      <w:r w:rsidRPr="00775C35">
        <w:rPr>
          <w:rFonts w:ascii="Times New Roman" w:hAnsi="Times New Roman" w:cs="Times New Roman"/>
          <w:b/>
          <w:bCs/>
          <w:sz w:val="26"/>
          <w:szCs w:val="26"/>
        </w:rPr>
        <w:t>Đánh giá hiệu suất</w:t>
      </w:r>
      <w:r w:rsidRPr="00775C35">
        <w:rPr>
          <w:rFonts w:ascii="Times New Roman" w:hAnsi="Times New Roman" w:cs="Times New Roman"/>
          <w:sz w:val="26"/>
          <w:szCs w:val="26"/>
        </w:rPr>
        <w:t>: Kiểm tra khả năng hoạt động của phần mềm dưới các điều kiện tải khác nhau.</w:t>
      </w:r>
    </w:p>
    <w:p w14:paraId="25545A17" w14:textId="77777777" w:rsidR="00775C35" w:rsidRPr="00775C35" w:rsidRDefault="00775C35" w:rsidP="00775C35">
      <w:pPr>
        <w:numPr>
          <w:ilvl w:val="0"/>
          <w:numId w:val="13"/>
        </w:numPr>
        <w:rPr>
          <w:rFonts w:ascii="Times New Roman" w:hAnsi="Times New Roman" w:cs="Times New Roman"/>
          <w:sz w:val="26"/>
          <w:szCs w:val="26"/>
        </w:rPr>
      </w:pPr>
      <w:r w:rsidRPr="00775C35">
        <w:rPr>
          <w:rFonts w:ascii="Times New Roman" w:hAnsi="Times New Roman" w:cs="Times New Roman"/>
          <w:b/>
          <w:bCs/>
          <w:sz w:val="26"/>
          <w:szCs w:val="26"/>
        </w:rPr>
        <w:t>Đảm bảo tính bảo mật</w:t>
      </w:r>
      <w:r w:rsidRPr="00775C35">
        <w:rPr>
          <w:rFonts w:ascii="Times New Roman" w:hAnsi="Times New Roman" w:cs="Times New Roman"/>
          <w:sz w:val="26"/>
          <w:szCs w:val="26"/>
        </w:rPr>
        <w:t>: Xác minh rằng phần mềm được bảo vệ trước các mối đe dọa như tấn công mạng hoặc rò rỉ dữ liệu.</w:t>
      </w:r>
    </w:p>
    <w:p w14:paraId="3010FCFF"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b. Giải thích một mục tiêu và tầm quan trọng của nó</w:t>
      </w:r>
    </w:p>
    <w:p w14:paraId="16C697E8" w14:textId="77777777" w:rsidR="00775C35" w:rsidRPr="00775C35" w:rsidRDefault="00775C35" w:rsidP="00775C35">
      <w:pPr>
        <w:numPr>
          <w:ilvl w:val="0"/>
          <w:numId w:val="14"/>
        </w:numPr>
        <w:rPr>
          <w:rFonts w:ascii="Times New Roman" w:hAnsi="Times New Roman" w:cs="Times New Roman"/>
          <w:sz w:val="26"/>
          <w:szCs w:val="26"/>
        </w:rPr>
      </w:pPr>
      <w:r w:rsidRPr="00775C35">
        <w:rPr>
          <w:rFonts w:ascii="Times New Roman" w:hAnsi="Times New Roman" w:cs="Times New Roman"/>
          <w:b/>
          <w:bCs/>
          <w:sz w:val="26"/>
          <w:szCs w:val="26"/>
        </w:rPr>
        <w:t>Mục tiêu được chọn</w:t>
      </w:r>
      <w:r w:rsidRPr="00775C35">
        <w:rPr>
          <w:rFonts w:ascii="Times New Roman" w:hAnsi="Times New Roman" w:cs="Times New Roman"/>
          <w:sz w:val="26"/>
          <w:szCs w:val="26"/>
        </w:rPr>
        <w:t>: Xác minh yêu cầu.</w:t>
      </w:r>
    </w:p>
    <w:p w14:paraId="5BBE6DE1" w14:textId="77777777" w:rsidR="00775C35" w:rsidRPr="00775C35" w:rsidRDefault="00775C35" w:rsidP="00775C35">
      <w:pPr>
        <w:numPr>
          <w:ilvl w:val="0"/>
          <w:numId w:val="14"/>
        </w:numPr>
        <w:rPr>
          <w:rFonts w:ascii="Times New Roman" w:hAnsi="Times New Roman" w:cs="Times New Roman"/>
          <w:sz w:val="26"/>
          <w:szCs w:val="26"/>
        </w:rPr>
      </w:pPr>
      <w:r w:rsidRPr="00775C35">
        <w:rPr>
          <w:rFonts w:ascii="Times New Roman" w:hAnsi="Times New Roman" w:cs="Times New Roman"/>
          <w:b/>
          <w:bCs/>
          <w:sz w:val="26"/>
          <w:szCs w:val="26"/>
        </w:rPr>
        <w:t>Tầm quan trọng</w:t>
      </w:r>
      <w:r w:rsidRPr="00775C35">
        <w:rPr>
          <w:rFonts w:ascii="Times New Roman" w:hAnsi="Times New Roman" w:cs="Times New Roman"/>
          <w:sz w:val="26"/>
          <w:szCs w:val="26"/>
        </w:rPr>
        <w:t xml:space="preserve">: </w:t>
      </w:r>
    </w:p>
    <w:p w14:paraId="338A3F55" w14:textId="77777777" w:rsidR="00775C35" w:rsidRPr="00775C35" w:rsidRDefault="00775C35" w:rsidP="00775C35">
      <w:pPr>
        <w:numPr>
          <w:ilvl w:val="1"/>
          <w:numId w:val="14"/>
        </w:numPr>
        <w:rPr>
          <w:rFonts w:ascii="Times New Roman" w:hAnsi="Times New Roman" w:cs="Times New Roman"/>
          <w:sz w:val="26"/>
          <w:szCs w:val="26"/>
        </w:rPr>
      </w:pPr>
      <w:r w:rsidRPr="00775C35">
        <w:rPr>
          <w:rFonts w:ascii="Times New Roman" w:hAnsi="Times New Roman" w:cs="Times New Roman"/>
          <w:sz w:val="26"/>
          <w:szCs w:val="26"/>
        </w:rPr>
        <w:t>Xác minh yêu cầu đảm bảo rằng phần mềm đáp ứng đúng những gì khách hàng hoặc người dùng mong đợi, tránh tình trạng sản phẩm không đáp ứng nhu cầu thực tế.</w:t>
      </w:r>
    </w:p>
    <w:p w14:paraId="59AC7D9D" w14:textId="77777777" w:rsidR="00775C35" w:rsidRPr="00775C35" w:rsidRDefault="00775C35" w:rsidP="00775C35">
      <w:pPr>
        <w:numPr>
          <w:ilvl w:val="1"/>
          <w:numId w:val="14"/>
        </w:numPr>
        <w:rPr>
          <w:rFonts w:ascii="Times New Roman" w:hAnsi="Times New Roman" w:cs="Times New Roman"/>
          <w:sz w:val="26"/>
          <w:szCs w:val="26"/>
        </w:rPr>
      </w:pPr>
      <w:r w:rsidRPr="00775C35">
        <w:rPr>
          <w:rFonts w:ascii="Times New Roman" w:hAnsi="Times New Roman" w:cs="Times New Roman"/>
          <w:sz w:val="26"/>
          <w:szCs w:val="26"/>
        </w:rPr>
        <w:t>Nếu không xác minh yêu cầu, phần mềm có thể hoạt động tốt về mặt kỹ thuật nhưng không đáp ứng mục đích sử dụng, dẫn đến lãng phí thời gian, chi phí và làm mất lòng tin của khách hàng.</w:t>
      </w:r>
    </w:p>
    <w:p w14:paraId="495BD2CA" w14:textId="77777777" w:rsidR="00775C35" w:rsidRPr="00775C35" w:rsidRDefault="00775C35" w:rsidP="00775C35">
      <w:pPr>
        <w:numPr>
          <w:ilvl w:val="1"/>
          <w:numId w:val="14"/>
        </w:numPr>
        <w:rPr>
          <w:rFonts w:ascii="Times New Roman" w:hAnsi="Times New Roman" w:cs="Times New Roman"/>
          <w:sz w:val="26"/>
          <w:szCs w:val="26"/>
        </w:rPr>
      </w:pPr>
      <w:r w:rsidRPr="00775C35">
        <w:rPr>
          <w:rFonts w:ascii="Times New Roman" w:hAnsi="Times New Roman" w:cs="Times New Roman"/>
          <w:sz w:val="26"/>
          <w:szCs w:val="26"/>
        </w:rPr>
        <w:t xml:space="preserve">Ví dụ: Trong một ứng dụng đặt vé máy bay, nếu không xác minh yêu cầu rằng hệ thống chỉ cho phép chọn ngày bay trong tương lai, </w:t>
      </w:r>
      <w:r w:rsidRPr="00775C35">
        <w:rPr>
          <w:rFonts w:ascii="Times New Roman" w:hAnsi="Times New Roman" w:cs="Times New Roman"/>
          <w:sz w:val="26"/>
          <w:szCs w:val="26"/>
        </w:rPr>
        <w:lastRenderedPageBreak/>
        <w:t>người dùng có thể đặt vé sai, gây thiệt hại cho cả khách hàng và hãng hàng không.</w:t>
      </w:r>
    </w:p>
    <w:p w14:paraId="62B278A8"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sz w:val="26"/>
          <w:szCs w:val="26"/>
        </w:rPr>
        <w:pict w14:anchorId="7CE7B6B9">
          <v:rect id="_x0000_i1164" style="width:0;height:1.5pt" o:hralign="center" o:hrstd="t" o:hr="t" fillcolor="#a0a0a0" stroked="f"/>
        </w:pict>
      </w:r>
    </w:p>
    <w:p w14:paraId="73CBA6BC" w14:textId="77777777" w:rsidR="00775C35" w:rsidRPr="00775C35" w:rsidRDefault="00775C35" w:rsidP="00775C35">
      <w:pPr>
        <w:rPr>
          <w:rFonts w:ascii="Times New Roman" w:hAnsi="Times New Roman" w:cs="Times New Roman"/>
          <w:b/>
          <w:bCs/>
          <w:sz w:val="26"/>
          <w:szCs w:val="26"/>
        </w:rPr>
      </w:pPr>
      <w:r w:rsidRPr="00775C35">
        <w:rPr>
          <w:rFonts w:ascii="Times New Roman" w:hAnsi="Times New Roman" w:cs="Times New Roman"/>
          <w:b/>
          <w:bCs/>
          <w:sz w:val="26"/>
          <w:szCs w:val="26"/>
        </w:rPr>
        <w:t>4. Phân biệt Error, Defect, Failure và Root Cause</w:t>
      </w:r>
    </w:p>
    <w:p w14:paraId="66C8751A"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a. Định nghĩa</w:t>
      </w:r>
    </w:p>
    <w:p w14:paraId="33415B8F" w14:textId="77777777" w:rsidR="00775C35" w:rsidRPr="00775C35" w:rsidRDefault="00775C35" w:rsidP="00775C35">
      <w:pPr>
        <w:numPr>
          <w:ilvl w:val="0"/>
          <w:numId w:val="15"/>
        </w:numPr>
        <w:rPr>
          <w:rFonts w:ascii="Times New Roman" w:hAnsi="Times New Roman" w:cs="Times New Roman"/>
          <w:sz w:val="26"/>
          <w:szCs w:val="26"/>
        </w:rPr>
      </w:pPr>
      <w:r w:rsidRPr="00775C35">
        <w:rPr>
          <w:rFonts w:ascii="Times New Roman" w:hAnsi="Times New Roman" w:cs="Times New Roman"/>
          <w:b/>
          <w:bCs/>
          <w:sz w:val="26"/>
          <w:szCs w:val="26"/>
        </w:rPr>
        <w:t>Error</w:t>
      </w:r>
      <w:r w:rsidRPr="00775C35">
        <w:rPr>
          <w:rFonts w:ascii="Times New Roman" w:hAnsi="Times New Roman" w:cs="Times New Roman"/>
          <w:sz w:val="26"/>
          <w:szCs w:val="26"/>
        </w:rPr>
        <w:t xml:space="preserve">: Là sai lầm của con người (thường là lập trình viên) khi viết mã, dẫn đến hành vi không mong muốn của phần mềm. </w:t>
      </w:r>
    </w:p>
    <w:p w14:paraId="6D62531D" w14:textId="77777777" w:rsidR="00775C35" w:rsidRPr="00775C35" w:rsidRDefault="00775C35" w:rsidP="00775C35">
      <w:pPr>
        <w:numPr>
          <w:ilvl w:val="1"/>
          <w:numId w:val="15"/>
        </w:numPr>
        <w:rPr>
          <w:rFonts w:ascii="Times New Roman" w:hAnsi="Times New Roman" w:cs="Times New Roman"/>
          <w:sz w:val="26"/>
          <w:szCs w:val="26"/>
        </w:rPr>
      </w:pPr>
      <w:r w:rsidRPr="00775C35">
        <w:rPr>
          <w:rFonts w:ascii="Times New Roman" w:hAnsi="Times New Roman" w:cs="Times New Roman"/>
          <w:sz w:val="26"/>
          <w:szCs w:val="26"/>
        </w:rPr>
        <w:t>Ví dụ: Lập trình viên viết sai logic kiểm tra dữ liệu đầu vào.</w:t>
      </w:r>
    </w:p>
    <w:p w14:paraId="701B7B64" w14:textId="77777777" w:rsidR="00775C35" w:rsidRPr="00775C35" w:rsidRDefault="00775C35" w:rsidP="00775C35">
      <w:pPr>
        <w:numPr>
          <w:ilvl w:val="0"/>
          <w:numId w:val="15"/>
        </w:numPr>
        <w:rPr>
          <w:rFonts w:ascii="Times New Roman" w:hAnsi="Times New Roman" w:cs="Times New Roman"/>
          <w:sz w:val="26"/>
          <w:szCs w:val="26"/>
        </w:rPr>
      </w:pPr>
      <w:r w:rsidRPr="00775C35">
        <w:rPr>
          <w:rFonts w:ascii="Times New Roman" w:hAnsi="Times New Roman" w:cs="Times New Roman"/>
          <w:b/>
          <w:bCs/>
          <w:sz w:val="26"/>
          <w:szCs w:val="26"/>
        </w:rPr>
        <w:t>Defect</w:t>
      </w:r>
      <w:r w:rsidRPr="00775C35">
        <w:rPr>
          <w:rFonts w:ascii="Times New Roman" w:hAnsi="Times New Roman" w:cs="Times New Roman"/>
          <w:sz w:val="26"/>
          <w:szCs w:val="26"/>
        </w:rPr>
        <w:t xml:space="preserve">: Là lỗi trong mã nguồn hoặc hệ thống, được phát hiện trong quá trình testing. </w:t>
      </w:r>
    </w:p>
    <w:p w14:paraId="69598EE8" w14:textId="77777777" w:rsidR="00775C35" w:rsidRPr="00775C35" w:rsidRDefault="00775C35" w:rsidP="00775C35">
      <w:pPr>
        <w:numPr>
          <w:ilvl w:val="1"/>
          <w:numId w:val="15"/>
        </w:numPr>
        <w:rPr>
          <w:rFonts w:ascii="Times New Roman" w:hAnsi="Times New Roman" w:cs="Times New Roman"/>
          <w:sz w:val="26"/>
          <w:szCs w:val="26"/>
        </w:rPr>
      </w:pPr>
      <w:r w:rsidRPr="00775C35">
        <w:rPr>
          <w:rFonts w:ascii="Times New Roman" w:hAnsi="Times New Roman" w:cs="Times New Roman"/>
          <w:sz w:val="26"/>
          <w:szCs w:val="26"/>
        </w:rPr>
        <w:t>Ví dụ: Một hàm không xử lý đúng dữ liệu không hợp lệ.</w:t>
      </w:r>
    </w:p>
    <w:p w14:paraId="2BCC438F" w14:textId="77777777" w:rsidR="00775C35" w:rsidRPr="00775C35" w:rsidRDefault="00775C35" w:rsidP="00775C35">
      <w:pPr>
        <w:numPr>
          <w:ilvl w:val="0"/>
          <w:numId w:val="15"/>
        </w:numPr>
        <w:rPr>
          <w:rFonts w:ascii="Times New Roman" w:hAnsi="Times New Roman" w:cs="Times New Roman"/>
          <w:sz w:val="26"/>
          <w:szCs w:val="26"/>
        </w:rPr>
      </w:pPr>
      <w:r w:rsidRPr="00775C35">
        <w:rPr>
          <w:rFonts w:ascii="Times New Roman" w:hAnsi="Times New Roman" w:cs="Times New Roman"/>
          <w:b/>
          <w:bCs/>
          <w:sz w:val="26"/>
          <w:szCs w:val="26"/>
        </w:rPr>
        <w:t>Failure</w:t>
      </w:r>
      <w:r w:rsidRPr="00775C35">
        <w:rPr>
          <w:rFonts w:ascii="Times New Roman" w:hAnsi="Times New Roman" w:cs="Times New Roman"/>
          <w:sz w:val="26"/>
          <w:szCs w:val="26"/>
        </w:rPr>
        <w:t xml:space="preserve">: Là biểu hiện của lỗi khi hệ thống không hoạt động đúng như mong đợi trong môi trường thực tế. </w:t>
      </w:r>
    </w:p>
    <w:p w14:paraId="5648804B" w14:textId="77777777" w:rsidR="00775C35" w:rsidRPr="00775C35" w:rsidRDefault="00775C35" w:rsidP="00775C35">
      <w:pPr>
        <w:numPr>
          <w:ilvl w:val="1"/>
          <w:numId w:val="15"/>
        </w:numPr>
        <w:rPr>
          <w:rFonts w:ascii="Times New Roman" w:hAnsi="Times New Roman" w:cs="Times New Roman"/>
          <w:sz w:val="26"/>
          <w:szCs w:val="26"/>
        </w:rPr>
      </w:pPr>
      <w:r w:rsidRPr="00775C35">
        <w:rPr>
          <w:rFonts w:ascii="Times New Roman" w:hAnsi="Times New Roman" w:cs="Times New Roman"/>
          <w:sz w:val="26"/>
          <w:szCs w:val="26"/>
        </w:rPr>
        <w:t>Ví dụ: Hệ thống trả về kết quả sai hoặc bị treo khi người dùng nhập dữ liệu.</w:t>
      </w:r>
    </w:p>
    <w:p w14:paraId="366E91B1" w14:textId="77777777" w:rsidR="00775C35" w:rsidRPr="00775C35" w:rsidRDefault="00775C35" w:rsidP="00775C35">
      <w:pPr>
        <w:numPr>
          <w:ilvl w:val="0"/>
          <w:numId w:val="15"/>
        </w:numPr>
        <w:rPr>
          <w:rFonts w:ascii="Times New Roman" w:hAnsi="Times New Roman" w:cs="Times New Roman"/>
          <w:sz w:val="26"/>
          <w:szCs w:val="26"/>
        </w:rPr>
      </w:pPr>
      <w:r w:rsidRPr="00775C35">
        <w:rPr>
          <w:rFonts w:ascii="Times New Roman" w:hAnsi="Times New Roman" w:cs="Times New Roman"/>
          <w:b/>
          <w:bCs/>
          <w:sz w:val="26"/>
          <w:szCs w:val="26"/>
        </w:rPr>
        <w:t>Root Cause</w:t>
      </w:r>
      <w:r w:rsidRPr="00775C35">
        <w:rPr>
          <w:rFonts w:ascii="Times New Roman" w:hAnsi="Times New Roman" w:cs="Times New Roman"/>
          <w:sz w:val="26"/>
          <w:szCs w:val="26"/>
        </w:rPr>
        <w:t xml:space="preserve">: Là nguyên nhân gốc rễ dẫn đến error, defect hoặc failure. </w:t>
      </w:r>
    </w:p>
    <w:p w14:paraId="4AD801FA" w14:textId="77777777" w:rsidR="00775C35" w:rsidRPr="00775C35" w:rsidRDefault="00775C35" w:rsidP="00775C35">
      <w:pPr>
        <w:numPr>
          <w:ilvl w:val="1"/>
          <w:numId w:val="15"/>
        </w:numPr>
        <w:rPr>
          <w:rFonts w:ascii="Times New Roman" w:hAnsi="Times New Roman" w:cs="Times New Roman"/>
          <w:sz w:val="26"/>
          <w:szCs w:val="26"/>
        </w:rPr>
      </w:pPr>
      <w:r w:rsidRPr="00775C35">
        <w:rPr>
          <w:rFonts w:ascii="Times New Roman" w:hAnsi="Times New Roman" w:cs="Times New Roman"/>
          <w:sz w:val="26"/>
          <w:szCs w:val="26"/>
        </w:rPr>
        <w:t>Ví dụ: Thiếu kiểm tra đầu vào hoặc thiết kế không đầy đủ.</w:t>
      </w:r>
    </w:p>
    <w:p w14:paraId="5BD0A305"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b. Phân tích trường hợp cụ thể: Hệ thống thanh toán trực tuyến trả về sai số tiền</w:t>
      </w:r>
    </w:p>
    <w:p w14:paraId="6E0AD06E" w14:textId="77777777" w:rsidR="00775C35" w:rsidRPr="00775C35" w:rsidRDefault="00775C35" w:rsidP="00775C35">
      <w:pPr>
        <w:numPr>
          <w:ilvl w:val="0"/>
          <w:numId w:val="16"/>
        </w:numPr>
        <w:rPr>
          <w:rFonts w:ascii="Times New Roman" w:hAnsi="Times New Roman" w:cs="Times New Roman"/>
          <w:sz w:val="26"/>
          <w:szCs w:val="26"/>
        </w:rPr>
      </w:pPr>
      <w:r w:rsidRPr="00775C35">
        <w:rPr>
          <w:rFonts w:ascii="Times New Roman" w:hAnsi="Times New Roman" w:cs="Times New Roman"/>
          <w:b/>
          <w:bCs/>
          <w:sz w:val="26"/>
          <w:szCs w:val="26"/>
        </w:rPr>
        <w:t>Error</w:t>
      </w:r>
      <w:r w:rsidRPr="00775C35">
        <w:rPr>
          <w:rFonts w:ascii="Times New Roman" w:hAnsi="Times New Roman" w:cs="Times New Roman"/>
          <w:sz w:val="26"/>
          <w:szCs w:val="26"/>
        </w:rPr>
        <w:t>: Lập trình viên sử dụng sai công thức tính toán số tiền (ví dụ: tính thuế sai hoặc không làm tròn số).</w:t>
      </w:r>
    </w:p>
    <w:p w14:paraId="2FEAEF18" w14:textId="77777777" w:rsidR="00775C35" w:rsidRPr="00775C35" w:rsidRDefault="00775C35" w:rsidP="00775C35">
      <w:pPr>
        <w:numPr>
          <w:ilvl w:val="0"/>
          <w:numId w:val="16"/>
        </w:numPr>
        <w:rPr>
          <w:rFonts w:ascii="Times New Roman" w:hAnsi="Times New Roman" w:cs="Times New Roman"/>
          <w:sz w:val="26"/>
          <w:szCs w:val="26"/>
        </w:rPr>
      </w:pPr>
      <w:r w:rsidRPr="00775C35">
        <w:rPr>
          <w:rFonts w:ascii="Times New Roman" w:hAnsi="Times New Roman" w:cs="Times New Roman"/>
          <w:b/>
          <w:bCs/>
          <w:sz w:val="26"/>
          <w:szCs w:val="26"/>
        </w:rPr>
        <w:t>Defect</w:t>
      </w:r>
      <w:r w:rsidRPr="00775C35">
        <w:rPr>
          <w:rFonts w:ascii="Times New Roman" w:hAnsi="Times New Roman" w:cs="Times New Roman"/>
          <w:sz w:val="26"/>
          <w:szCs w:val="26"/>
        </w:rPr>
        <w:t>: Hàm tính toán số tiền trong mã nguồn không xử lý đúng các trường hợp đặc biệt (ví dụ: số thập phân).</w:t>
      </w:r>
    </w:p>
    <w:p w14:paraId="62E32B2E" w14:textId="77777777" w:rsidR="00775C35" w:rsidRPr="00775C35" w:rsidRDefault="00775C35" w:rsidP="00775C35">
      <w:pPr>
        <w:numPr>
          <w:ilvl w:val="0"/>
          <w:numId w:val="16"/>
        </w:numPr>
        <w:rPr>
          <w:rFonts w:ascii="Times New Roman" w:hAnsi="Times New Roman" w:cs="Times New Roman"/>
          <w:sz w:val="26"/>
          <w:szCs w:val="26"/>
        </w:rPr>
      </w:pPr>
      <w:r w:rsidRPr="00775C35">
        <w:rPr>
          <w:rFonts w:ascii="Times New Roman" w:hAnsi="Times New Roman" w:cs="Times New Roman"/>
          <w:b/>
          <w:bCs/>
          <w:sz w:val="26"/>
          <w:szCs w:val="26"/>
        </w:rPr>
        <w:t>Failure</w:t>
      </w:r>
      <w:r w:rsidRPr="00775C35">
        <w:rPr>
          <w:rFonts w:ascii="Times New Roman" w:hAnsi="Times New Roman" w:cs="Times New Roman"/>
          <w:sz w:val="26"/>
          <w:szCs w:val="26"/>
        </w:rPr>
        <w:t>: Người dùng nhận được hóa đơn với số tiền sai (ví dụ: 100.99 USD thay vì 100.00 USD).</w:t>
      </w:r>
    </w:p>
    <w:p w14:paraId="3FFC7E25" w14:textId="77777777" w:rsidR="00775C35" w:rsidRPr="00775C35" w:rsidRDefault="00775C35" w:rsidP="00775C35">
      <w:pPr>
        <w:numPr>
          <w:ilvl w:val="0"/>
          <w:numId w:val="16"/>
        </w:numPr>
        <w:rPr>
          <w:rFonts w:ascii="Times New Roman" w:hAnsi="Times New Roman" w:cs="Times New Roman"/>
          <w:sz w:val="26"/>
          <w:szCs w:val="26"/>
        </w:rPr>
      </w:pPr>
      <w:r w:rsidRPr="00775C35">
        <w:rPr>
          <w:rFonts w:ascii="Times New Roman" w:hAnsi="Times New Roman" w:cs="Times New Roman"/>
          <w:b/>
          <w:bCs/>
          <w:sz w:val="26"/>
          <w:szCs w:val="26"/>
        </w:rPr>
        <w:t>Root Cause</w:t>
      </w:r>
      <w:r w:rsidRPr="00775C35">
        <w:rPr>
          <w:rFonts w:ascii="Times New Roman" w:hAnsi="Times New Roman" w:cs="Times New Roman"/>
          <w:sz w:val="26"/>
          <w:szCs w:val="26"/>
        </w:rPr>
        <w:t>: Thiếu yêu cầu cụ thể trong tài liệu thiết kế về cách làm tròn số tiền hoặc không kiểm tra đầy đủ các trường hợp tính toán trong giai đoạn phát triển.</w:t>
      </w:r>
    </w:p>
    <w:p w14:paraId="5E8E3C96" w14:textId="77777777" w:rsidR="00775C35" w:rsidRPr="00775C35" w:rsidRDefault="00775C35" w:rsidP="00775C35">
      <w:pPr>
        <w:rPr>
          <w:rFonts w:ascii="Times New Roman" w:hAnsi="Times New Roman" w:cs="Times New Roman"/>
          <w:b/>
          <w:bCs/>
          <w:sz w:val="26"/>
          <w:szCs w:val="26"/>
        </w:rPr>
      </w:pPr>
      <w:r w:rsidRPr="00775C35">
        <w:rPr>
          <w:rFonts w:ascii="Times New Roman" w:hAnsi="Times New Roman" w:cs="Times New Roman"/>
          <w:b/>
          <w:bCs/>
          <w:sz w:val="26"/>
          <w:szCs w:val="26"/>
        </w:rPr>
        <w:lastRenderedPageBreak/>
        <w:t>Phần 2: Bài tập thực hành</w:t>
      </w:r>
    </w:p>
    <w:p w14:paraId="11B7225C" w14:textId="77777777" w:rsidR="00775C35" w:rsidRPr="00775C35" w:rsidRDefault="00775C35" w:rsidP="00775C35">
      <w:pPr>
        <w:rPr>
          <w:rFonts w:ascii="Times New Roman" w:hAnsi="Times New Roman" w:cs="Times New Roman"/>
          <w:b/>
          <w:bCs/>
          <w:sz w:val="26"/>
          <w:szCs w:val="26"/>
        </w:rPr>
      </w:pPr>
      <w:r w:rsidRPr="00775C35">
        <w:rPr>
          <w:rFonts w:ascii="Times New Roman" w:hAnsi="Times New Roman" w:cs="Times New Roman"/>
          <w:b/>
          <w:bCs/>
          <w:sz w:val="26"/>
          <w:szCs w:val="26"/>
        </w:rPr>
        <w:t>1. Phân tích trường hợp thực tế</w:t>
      </w:r>
    </w:p>
    <w:p w14:paraId="39ADCB0F"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Ứng dụng đặt vé máy bay gặp lỗi: Hệ thống cho phép đặt vé cho ngày bay trong quá khứ và hoàn tất giao dịch.</w:t>
      </w:r>
    </w:p>
    <w:p w14:paraId="5B53DBA9"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a. Xác định error, defect, failure và root cause</w:t>
      </w:r>
    </w:p>
    <w:p w14:paraId="3B1EBABC" w14:textId="77777777" w:rsidR="00775C35" w:rsidRPr="00775C35" w:rsidRDefault="00775C35" w:rsidP="00775C35">
      <w:pPr>
        <w:numPr>
          <w:ilvl w:val="0"/>
          <w:numId w:val="17"/>
        </w:numPr>
        <w:rPr>
          <w:rFonts w:ascii="Times New Roman" w:hAnsi="Times New Roman" w:cs="Times New Roman"/>
          <w:sz w:val="26"/>
          <w:szCs w:val="26"/>
        </w:rPr>
      </w:pPr>
      <w:r w:rsidRPr="00775C35">
        <w:rPr>
          <w:rFonts w:ascii="Times New Roman" w:hAnsi="Times New Roman" w:cs="Times New Roman"/>
          <w:b/>
          <w:bCs/>
          <w:sz w:val="26"/>
          <w:szCs w:val="26"/>
        </w:rPr>
        <w:t>Error</w:t>
      </w:r>
      <w:r w:rsidRPr="00775C35">
        <w:rPr>
          <w:rFonts w:ascii="Times New Roman" w:hAnsi="Times New Roman" w:cs="Times New Roman"/>
          <w:sz w:val="26"/>
          <w:szCs w:val="26"/>
        </w:rPr>
        <w:t>: Lập trình viên không thêm kiểm tra để ngăn chặn việc chọn ngày trong quá khứ trong logic của ứng dụng.</w:t>
      </w:r>
    </w:p>
    <w:p w14:paraId="24EE9E0F" w14:textId="77777777" w:rsidR="00775C35" w:rsidRPr="00775C35" w:rsidRDefault="00775C35" w:rsidP="00775C35">
      <w:pPr>
        <w:numPr>
          <w:ilvl w:val="0"/>
          <w:numId w:val="17"/>
        </w:numPr>
        <w:rPr>
          <w:rFonts w:ascii="Times New Roman" w:hAnsi="Times New Roman" w:cs="Times New Roman"/>
          <w:sz w:val="26"/>
          <w:szCs w:val="26"/>
        </w:rPr>
      </w:pPr>
      <w:r w:rsidRPr="00775C35">
        <w:rPr>
          <w:rFonts w:ascii="Times New Roman" w:hAnsi="Times New Roman" w:cs="Times New Roman"/>
          <w:b/>
          <w:bCs/>
          <w:sz w:val="26"/>
          <w:szCs w:val="26"/>
        </w:rPr>
        <w:t>Defect</w:t>
      </w:r>
      <w:r w:rsidRPr="00775C35">
        <w:rPr>
          <w:rFonts w:ascii="Times New Roman" w:hAnsi="Times New Roman" w:cs="Times New Roman"/>
          <w:sz w:val="26"/>
          <w:szCs w:val="26"/>
        </w:rPr>
        <w:t>: Hàm kiểm tra ngày bay trong mã nguồn không bao gồm điều kiện so sánh ngày chọn với ngày hiện tại.</w:t>
      </w:r>
    </w:p>
    <w:p w14:paraId="71325E2B" w14:textId="77777777" w:rsidR="00775C35" w:rsidRPr="00775C35" w:rsidRDefault="00775C35" w:rsidP="00775C35">
      <w:pPr>
        <w:numPr>
          <w:ilvl w:val="0"/>
          <w:numId w:val="17"/>
        </w:numPr>
        <w:rPr>
          <w:rFonts w:ascii="Times New Roman" w:hAnsi="Times New Roman" w:cs="Times New Roman"/>
          <w:sz w:val="26"/>
          <w:szCs w:val="26"/>
        </w:rPr>
      </w:pPr>
      <w:r w:rsidRPr="00775C35">
        <w:rPr>
          <w:rFonts w:ascii="Times New Roman" w:hAnsi="Times New Roman" w:cs="Times New Roman"/>
          <w:b/>
          <w:bCs/>
          <w:sz w:val="26"/>
          <w:szCs w:val="26"/>
        </w:rPr>
        <w:t>Failure</w:t>
      </w:r>
      <w:r w:rsidRPr="00775C35">
        <w:rPr>
          <w:rFonts w:ascii="Times New Roman" w:hAnsi="Times New Roman" w:cs="Times New Roman"/>
          <w:sz w:val="26"/>
          <w:szCs w:val="26"/>
        </w:rPr>
        <w:t>: Hệ thống cho phép người dùng đặt vé và hoàn tất giao dịch với ngày bay trong quá khứ (ví dụ: ngày 15/10/2024 khi hiện tại là 24/04/2025).</w:t>
      </w:r>
    </w:p>
    <w:p w14:paraId="345384B8" w14:textId="77777777" w:rsidR="00775C35" w:rsidRPr="00775C35" w:rsidRDefault="00775C35" w:rsidP="00775C35">
      <w:pPr>
        <w:numPr>
          <w:ilvl w:val="0"/>
          <w:numId w:val="17"/>
        </w:numPr>
        <w:rPr>
          <w:rFonts w:ascii="Times New Roman" w:hAnsi="Times New Roman" w:cs="Times New Roman"/>
          <w:sz w:val="26"/>
          <w:szCs w:val="26"/>
        </w:rPr>
      </w:pPr>
      <w:r w:rsidRPr="00775C35">
        <w:rPr>
          <w:rFonts w:ascii="Times New Roman" w:hAnsi="Times New Roman" w:cs="Times New Roman"/>
          <w:b/>
          <w:bCs/>
          <w:sz w:val="26"/>
          <w:szCs w:val="26"/>
        </w:rPr>
        <w:t>Root Cause</w:t>
      </w:r>
      <w:r w:rsidRPr="00775C35">
        <w:rPr>
          <w:rFonts w:ascii="Times New Roman" w:hAnsi="Times New Roman" w:cs="Times New Roman"/>
          <w:sz w:val="26"/>
          <w:szCs w:val="26"/>
        </w:rPr>
        <w:t>: Thiếu yêu cầu rõ ràng trong tài liệu thiết kế rằng hệ thống chỉ cho phép chọn ngày bay trong tương lai, hoặc thiếu kiểm thử cho trường hợp này trong giai đoạn phát triển.</w:t>
      </w:r>
    </w:p>
    <w:p w14:paraId="74CA29D4"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b. Đề xuất quy trình testing để phát hiện lỗi này trước khi triển khai</w:t>
      </w:r>
    </w:p>
    <w:p w14:paraId="0AB3A9D9" w14:textId="77777777" w:rsidR="00775C35" w:rsidRPr="00775C35" w:rsidRDefault="00775C35" w:rsidP="00775C35">
      <w:pPr>
        <w:numPr>
          <w:ilvl w:val="0"/>
          <w:numId w:val="18"/>
        </w:numPr>
        <w:rPr>
          <w:rFonts w:ascii="Times New Roman" w:hAnsi="Times New Roman" w:cs="Times New Roman"/>
          <w:sz w:val="26"/>
          <w:szCs w:val="26"/>
        </w:rPr>
      </w:pPr>
      <w:r w:rsidRPr="00775C35">
        <w:rPr>
          <w:rFonts w:ascii="Times New Roman" w:hAnsi="Times New Roman" w:cs="Times New Roman"/>
          <w:b/>
          <w:bCs/>
          <w:sz w:val="26"/>
          <w:szCs w:val="26"/>
        </w:rPr>
        <w:t>Phân tích yêu cầu</w:t>
      </w:r>
      <w:r w:rsidRPr="00775C35">
        <w:rPr>
          <w:rFonts w:ascii="Times New Roman" w:hAnsi="Times New Roman" w:cs="Times New Roman"/>
          <w:sz w:val="26"/>
          <w:szCs w:val="26"/>
        </w:rPr>
        <w:t>: Xem xét tài liệu yêu cầu để xác minh rằng hệ thống phải từ chối ngày bay trong quá khứ.</w:t>
      </w:r>
    </w:p>
    <w:p w14:paraId="298798D0" w14:textId="77777777" w:rsidR="00775C35" w:rsidRPr="00775C35" w:rsidRDefault="00775C35" w:rsidP="00775C35">
      <w:pPr>
        <w:numPr>
          <w:ilvl w:val="0"/>
          <w:numId w:val="18"/>
        </w:numPr>
        <w:rPr>
          <w:rFonts w:ascii="Times New Roman" w:hAnsi="Times New Roman" w:cs="Times New Roman"/>
          <w:sz w:val="26"/>
          <w:szCs w:val="26"/>
        </w:rPr>
      </w:pPr>
      <w:r w:rsidRPr="00775C35">
        <w:rPr>
          <w:rFonts w:ascii="Times New Roman" w:hAnsi="Times New Roman" w:cs="Times New Roman"/>
          <w:b/>
          <w:bCs/>
          <w:sz w:val="26"/>
          <w:szCs w:val="26"/>
        </w:rPr>
        <w:t>Thiết kế kịch bản kiểm thử</w:t>
      </w:r>
      <w:r w:rsidRPr="00775C35">
        <w:rPr>
          <w:rFonts w:ascii="Times New Roman" w:hAnsi="Times New Roman" w:cs="Times New Roman"/>
          <w:sz w:val="26"/>
          <w:szCs w:val="26"/>
        </w:rPr>
        <w:t>: Tạo các test case kiểm tra các trường hợp ngày bay, bao gồm ngày trong quá khứ, ngày hiện tại, và ngày trong tương lai.</w:t>
      </w:r>
    </w:p>
    <w:p w14:paraId="51FE3921" w14:textId="77777777" w:rsidR="00775C35" w:rsidRPr="00775C35" w:rsidRDefault="00775C35" w:rsidP="00775C35">
      <w:pPr>
        <w:numPr>
          <w:ilvl w:val="0"/>
          <w:numId w:val="18"/>
        </w:numPr>
        <w:rPr>
          <w:rFonts w:ascii="Times New Roman" w:hAnsi="Times New Roman" w:cs="Times New Roman"/>
          <w:sz w:val="26"/>
          <w:szCs w:val="26"/>
        </w:rPr>
      </w:pPr>
      <w:r w:rsidRPr="00775C35">
        <w:rPr>
          <w:rFonts w:ascii="Times New Roman" w:hAnsi="Times New Roman" w:cs="Times New Roman"/>
          <w:b/>
          <w:bCs/>
          <w:sz w:val="26"/>
          <w:szCs w:val="26"/>
        </w:rPr>
        <w:t>Thực hiện kiểm thử thủ công</w:t>
      </w:r>
      <w:r w:rsidRPr="00775C35">
        <w:rPr>
          <w:rFonts w:ascii="Times New Roman" w:hAnsi="Times New Roman" w:cs="Times New Roman"/>
          <w:sz w:val="26"/>
          <w:szCs w:val="26"/>
        </w:rPr>
        <w:t>: Tester nhập các ngày bay không hợp lệ (ví dụ: ngày trong quá khứ) và kiểm tra phản hồi của hệ thống.</w:t>
      </w:r>
    </w:p>
    <w:p w14:paraId="20E29177" w14:textId="77777777" w:rsidR="00775C35" w:rsidRPr="00775C35" w:rsidRDefault="00775C35" w:rsidP="00775C35">
      <w:pPr>
        <w:numPr>
          <w:ilvl w:val="0"/>
          <w:numId w:val="18"/>
        </w:numPr>
        <w:rPr>
          <w:rFonts w:ascii="Times New Roman" w:hAnsi="Times New Roman" w:cs="Times New Roman"/>
          <w:sz w:val="26"/>
          <w:szCs w:val="26"/>
        </w:rPr>
      </w:pPr>
      <w:r w:rsidRPr="00775C35">
        <w:rPr>
          <w:rFonts w:ascii="Times New Roman" w:hAnsi="Times New Roman" w:cs="Times New Roman"/>
          <w:b/>
          <w:bCs/>
          <w:sz w:val="26"/>
          <w:szCs w:val="26"/>
        </w:rPr>
        <w:t>Kiểm thử tự động</w:t>
      </w:r>
      <w:r w:rsidRPr="00775C35">
        <w:rPr>
          <w:rFonts w:ascii="Times New Roman" w:hAnsi="Times New Roman" w:cs="Times New Roman"/>
          <w:sz w:val="26"/>
          <w:szCs w:val="26"/>
        </w:rPr>
        <w:t>: Sử dụng công cụ như Selenium để tự động kiểm tra nhiều trường hợp ngày bay khác nhau.</w:t>
      </w:r>
    </w:p>
    <w:p w14:paraId="2EF339FA" w14:textId="77777777" w:rsidR="00775C35" w:rsidRPr="00775C35" w:rsidRDefault="00775C35" w:rsidP="00775C35">
      <w:pPr>
        <w:numPr>
          <w:ilvl w:val="0"/>
          <w:numId w:val="18"/>
        </w:numPr>
        <w:rPr>
          <w:rFonts w:ascii="Times New Roman" w:hAnsi="Times New Roman" w:cs="Times New Roman"/>
          <w:sz w:val="26"/>
          <w:szCs w:val="26"/>
        </w:rPr>
      </w:pPr>
      <w:r w:rsidRPr="00775C35">
        <w:rPr>
          <w:rFonts w:ascii="Times New Roman" w:hAnsi="Times New Roman" w:cs="Times New Roman"/>
          <w:b/>
          <w:bCs/>
          <w:sz w:val="26"/>
          <w:szCs w:val="26"/>
        </w:rPr>
        <w:t>Kiểm thử tích hợp</w:t>
      </w:r>
      <w:r w:rsidRPr="00775C35">
        <w:rPr>
          <w:rFonts w:ascii="Times New Roman" w:hAnsi="Times New Roman" w:cs="Times New Roman"/>
          <w:sz w:val="26"/>
          <w:szCs w:val="26"/>
        </w:rPr>
        <w:t>: Đảm bảo rằng module chọn ngày bay tương tác đúng với các module khác (như thanh toán).</w:t>
      </w:r>
    </w:p>
    <w:p w14:paraId="44040B0E" w14:textId="77777777" w:rsidR="00775C35" w:rsidRPr="00775C35" w:rsidRDefault="00775C35" w:rsidP="00775C35">
      <w:pPr>
        <w:numPr>
          <w:ilvl w:val="0"/>
          <w:numId w:val="18"/>
        </w:numPr>
        <w:rPr>
          <w:rFonts w:ascii="Times New Roman" w:hAnsi="Times New Roman" w:cs="Times New Roman"/>
          <w:sz w:val="26"/>
          <w:szCs w:val="26"/>
        </w:rPr>
      </w:pPr>
      <w:r w:rsidRPr="00775C35">
        <w:rPr>
          <w:rFonts w:ascii="Times New Roman" w:hAnsi="Times New Roman" w:cs="Times New Roman"/>
          <w:b/>
          <w:bCs/>
          <w:sz w:val="26"/>
          <w:szCs w:val="26"/>
        </w:rPr>
        <w:t>Kiểm thử hồi quy</w:t>
      </w:r>
      <w:r w:rsidRPr="00775C35">
        <w:rPr>
          <w:rFonts w:ascii="Times New Roman" w:hAnsi="Times New Roman" w:cs="Times New Roman"/>
          <w:sz w:val="26"/>
          <w:szCs w:val="26"/>
        </w:rPr>
        <w:t>: Chạy lại các kịch bản kiểm thử sau mỗi lần cập nhật mã nguồn để đảm bảo lỗi không tái diễn.</w:t>
      </w:r>
    </w:p>
    <w:p w14:paraId="6A28ECC1" w14:textId="77777777" w:rsidR="00775C35" w:rsidRPr="00775C35" w:rsidRDefault="00775C35" w:rsidP="00775C35">
      <w:pPr>
        <w:numPr>
          <w:ilvl w:val="0"/>
          <w:numId w:val="18"/>
        </w:numPr>
        <w:rPr>
          <w:rFonts w:ascii="Times New Roman" w:hAnsi="Times New Roman" w:cs="Times New Roman"/>
          <w:sz w:val="26"/>
          <w:szCs w:val="26"/>
        </w:rPr>
      </w:pPr>
      <w:r w:rsidRPr="00775C35">
        <w:rPr>
          <w:rFonts w:ascii="Times New Roman" w:hAnsi="Times New Roman" w:cs="Times New Roman"/>
          <w:b/>
          <w:bCs/>
          <w:sz w:val="26"/>
          <w:szCs w:val="26"/>
        </w:rPr>
        <w:lastRenderedPageBreak/>
        <w:t>Báo cáo và sửa lỗi</w:t>
      </w:r>
      <w:r w:rsidRPr="00775C35">
        <w:rPr>
          <w:rFonts w:ascii="Times New Roman" w:hAnsi="Times New Roman" w:cs="Times New Roman"/>
          <w:sz w:val="26"/>
          <w:szCs w:val="26"/>
        </w:rPr>
        <w:t>: Ghi nhận các lỗi phát hiện được và làm việc với lập trình viên để sửa chữa trước khi triển khai.</w:t>
      </w:r>
    </w:p>
    <w:p w14:paraId="3F0F8BB2"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sz w:val="26"/>
          <w:szCs w:val="26"/>
        </w:rPr>
        <w:pict w14:anchorId="76AC0D36">
          <v:rect id="_x0000_i1165" style="width:0;height:1.5pt" o:hralign="center" o:hrstd="t" o:hr="t" fillcolor="#a0a0a0" stroked="f"/>
        </w:pict>
      </w:r>
    </w:p>
    <w:p w14:paraId="526EEE80" w14:textId="77777777" w:rsidR="00775C35" w:rsidRPr="00775C35" w:rsidRDefault="00775C35" w:rsidP="00775C35">
      <w:pPr>
        <w:rPr>
          <w:rFonts w:ascii="Times New Roman" w:hAnsi="Times New Roman" w:cs="Times New Roman"/>
          <w:b/>
          <w:bCs/>
          <w:sz w:val="26"/>
          <w:szCs w:val="26"/>
        </w:rPr>
      </w:pPr>
      <w:r w:rsidRPr="00775C35">
        <w:rPr>
          <w:rFonts w:ascii="Times New Roman" w:hAnsi="Times New Roman" w:cs="Times New Roman"/>
          <w:b/>
          <w:bCs/>
          <w:sz w:val="26"/>
          <w:szCs w:val="26"/>
        </w:rPr>
        <w:t>2. Thiết kế kịch bản kiểm thử</w:t>
      </w:r>
    </w:p>
    <w:p w14:paraId="04C07F3E"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Ứng dụng đặt vé máy bay - Tính năng chọn ngày bay</w:t>
      </w:r>
    </w:p>
    <w:p w14:paraId="67DE1FB9"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sz w:val="26"/>
          <w:szCs w:val="26"/>
        </w:rPr>
        <w:t>Dưới đây là 5 kịch bản kiểm thử (test cases) để kiểm tra tính năng chọn ngày bay:</w:t>
      </w:r>
    </w:p>
    <w:p w14:paraId="4F73F0DF" w14:textId="77777777" w:rsidR="00775C35" w:rsidRPr="00775C35" w:rsidRDefault="00775C35" w:rsidP="00775C35">
      <w:pPr>
        <w:numPr>
          <w:ilvl w:val="0"/>
          <w:numId w:val="19"/>
        </w:numPr>
        <w:rPr>
          <w:rFonts w:ascii="Times New Roman" w:hAnsi="Times New Roman" w:cs="Times New Roman"/>
          <w:sz w:val="26"/>
          <w:szCs w:val="26"/>
        </w:rPr>
      </w:pPr>
      <w:r w:rsidRPr="00775C35">
        <w:rPr>
          <w:rFonts w:ascii="Times New Roman" w:hAnsi="Times New Roman" w:cs="Times New Roman"/>
          <w:b/>
          <w:bCs/>
          <w:sz w:val="26"/>
          <w:szCs w:val="26"/>
        </w:rPr>
        <w:t>Kịch bản 1: Kiểm tra chọn ngày bay trong quá khứ</w:t>
      </w:r>
      <w:r w:rsidRPr="00775C35">
        <w:rPr>
          <w:rFonts w:ascii="Times New Roman" w:hAnsi="Times New Roman" w:cs="Times New Roman"/>
          <w:sz w:val="26"/>
          <w:szCs w:val="26"/>
        </w:rPr>
        <w:t xml:space="preserve"> </w:t>
      </w:r>
    </w:p>
    <w:p w14:paraId="2DEC6DBC"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Mô tả</w:t>
      </w:r>
      <w:r w:rsidRPr="00775C35">
        <w:rPr>
          <w:rFonts w:ascii="Times New Roman" w:hAnsi="Times New Roman" w:cs="Times New Roman"/>
          <w:sz w:val="26"/>
          <w:szCs w:val="26"/>
        </w:rPr>
        <w:t>: Kiểm tra phản hồi của hệ thống khi người dùng chọn ngày bay trong quá khứ.</w:t>
      </w:r>
    </w:p>
    <w:p w14:paraId="623A8D27"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Dữ liệu đầu vào</w:t>
      </w:r>
      <w:r w:rsidRPr="00775C35">
        <w:rPr>
          <w:rFonts w:ascii="Times New Roman" w:hAnsi="Times New Roman" w:cs="Times New Roman"/>
          <w:sz w:val="26"/>
          <w:szCs w:val="26"/>
        </w:rPr>
        <w:t>: Ngày 15/10/2024 (giả sử ngày hiện tại là 24/04/2025).</w:t>
      </w:r>
    </w:p>
    <w:p w14:paraId="7B45F26C"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Kết quả mong đợi</w:t>
      </w:r>
      <w:r w:rsidRPr="00775C35">
        <w:rPr>
          <w:rFonts w:ascii="Times New Roman" w:hAnsi="Times New Roman" w:cs="Times New Roman"/>
          <w:sz w:val="26"/>
          <w:szCs w:val="26"/>
        </w:rPr>
        <w:t>: Hệ thống hiển thị thông báo lỗi: "Không thể chọn ngày trong quá khứ" và không cho phép tiếp tục đặt vé.</w:t>
      </w:r>
    </w:p>
    <w:p w14:paraId="45721098" w14:textId="77777777" w:rsidR="00775C35" w:rsidRPr="00775C35" w:rsidRDefault="00775C35" w:rsidP="00775C35">
      <w:pPr>
        <w:numPr>
          <w:ilvl w:val="0"/>
          <w:numId w:val="19"/>
        </w:numPr>
        <w:rPr>
          <w:rFonts w:ascii="Times New Roman" w:hAnsi="Times New Roman" w:cs="Times New Roman"/>
          <w:sz w:val="26"/>
          <w:szCs w:val="26"/>
        </w:rPr>
      </w:pPr>
      <w:r w:rsidRPr="00775C35">
        <w:rPr>
          <w:rFonts w:ascii="Times New Roman" w:hAnsi="Times New Roman" w:cs="Times New Roman"/>
          <w:b/>
          <w:bCs/>
          <w:sz w:val="26"/>
          <w:szCs w:val="26"/>
        </w:rPr>
        <w:t>Kịch bản 2: Kiểm tra chọn ngày bay là ngày hiện tại</w:t>
      </w:r>
      <w:r w:rsidRPr="00775C35">
        <w:rPr>
          <w:rFonts w:ascii="Times New Roman" w:hAnsi="Times New Roman" w:cs="Times New Roman"/>
          <w:sz w:val="26"/>
          <w:szCs w:val="26"/>
        </w:rPr>
        <w:t xml:space="preserve"> </w:t>
      </w:r>
    </w:p>
    <w:p w14:paraId="43F37EB2"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Mô tả</w:t>
      </w:r>
      <w:r w:rsidRPr="00775C35">
        <w:rPr>
          <w:rFonts w:ascii="Times New Roman" w:hAnsi="Times New Roman" w:cs="Times New Roman"/>
          <w:sz w:val="26"/>
          <w:szCs w:val="26"/>
        </w:rPr>
        <w:t>: Kiểm tra xem hệ thống có cho phép đặt vé cho ngày hiện tại hay không.</w:t>
      </w:r>
    </w:p>
    <w:p w14:paraId="6F504695"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Dữ liệu đầu vào</w:t>
      </w:r>
      <w:r w:rsidRPr="00775C35">
        <w:rPr>
          <w:rFonts w:ascii="Times New Roman" w:hAnsi="Times New Roman" w:cs="Times New Roman"/>
          <w:sz w:val="26"/>
          <w:szCs w:val="26"/>
        </w:rPr>
        <w:t>: Ngày 24/04/2025 (ngày hiện tại).</w:t>
      </w:r>
    </w:p>
    <w:p w14:paraId="75B0ACC0"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Kết quả mong đợi</w:t>
      </w:r>
      <w:r w:rsidRPr="00775C35">
        <w:rPr>
          <w:rFonts w:ascii="Times New Roman" w:hAnsi="Times New Roman" w:cs="Times New Roman"/>
          <w:sz w:val="26"/>
          <w:szCs w:val="26"/>
        </w:rPr>
        <w:t>: Hệ thống hiển thị thông báo: "Không thể đặt vé cho ngày hiện tại, vui lòng chọn ngày trong tương lai" hoặc cho phép đặt vé nếu yêu cầu cho phép.</w:t>
      </w:r>
    </w:p>
    <w:p w14:paraId="15E02DE0" w14:textId="77777777" w:rsidR="00775C35" w:rsidRPr="00775C35" w:rsidRDefault="00775C35" w:rsidP="00775C35">
      <w:pPr>
        <w:numPr>
          <w:ilvl w:val="0"/>
          <w:numId w:val="19"/>
        </w:numPr>
        <w:rPr>
          <w:rFonts w:ascii="Times New Roman" w:hAnsi="Times New Roman" w:cs="Times New Roman"/>
          <w:sz w:val="26"/>
          <w:szCs w:val="26"/>
        </w:rPr>
      </w:pPr>
      <w:r w:rsidRPr="00775C35">
        <w:rPr>
          <w:rFonts w:ascii="Times New Roman" w:hAnsi="Times New Roman" w:cs="Times New Roman"/>
          <w:b/>
          <w:bCs/>
          <w:sz w:val="26"/>
          <w:szCs w:val="26"/>
        </w:rPr>
        <w:t>Kịch bản 3: Kiểm tra chọn ngày bay trong tương lai hợp lệ</w:t>
      </w:r>
      <w:r w:rsidRPr="00775C35">
        <w:rPr>
          <w:rFonts w:ascii="Times New Roman" w:hAnsi="Times New Roman" w:cs="Times New Roman"/>
          <w:sz w:val="26"/>
          <w:szCs w:val="26"/>
        </w:rPr>
        <w:t xml:space="preserve"> </w:t>
      </w:r>
    </w:p>
    <w:p w14:paraId="544CA20C"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Mô tả</w:t>
      </w:r>
      <w:r w:rsidRPr="00775C35">
        <w:rPr>
          <w:rFonts w:ascii="Times New Roman" w:hAnsi="Times New Roman" w:cs="Times New Roman"/>
          <w:sz w:val="26"/>
          <w:szCs w:val="26"/>
        </w:rPr>
        <w:t>: Kiểm tra xem hệ thống xử lý đúng khi chọn ngày bay trong tương lai.</w:t>
      </w:r>
    </w:p>
    <w:p w14:paraId="1AF17EA1"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Dữ liệu đầu vào</w:t>
      </w:r>
      <w:r w:rsidRPr="00775C35">
        <w:rPr>
          <w:rFonts w:ascii="Times New Roman" w:hAnsi="Times New Roman" w:cs="Times New Roman"/>
          <w:sz w:val="26"/>
          <w:szCs w:val="26"/>
        </w:rPr>
        <w:t>: Ngày 01/05/2025.</w:t>
      </w:r>
    </w:p>
    <w:p w14:paraId="3D9398EA"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Kết quả mong đợi</w:t>
      </w:r>
      <w:r w:rsidRPr="00775C35">
        <w:rPr>
          <w:rFonts w:ascii="Times New Roman" w:hAnsi="Times New Roman" w:cs="Times New Roman"/>
          <w:sz w:val="26"/>
          <w:szCs w:val="26"/>
        </w:rPr>
        <w:t>: Hệ thống chấp nhận ngày bay và cho phép tiếp tục quá trình đặt vé.</w:t>
      </w:r>
    </w:p>
    <w:p w14:paraId="625E2C36" w14:textId="77777777" w:rsidR="00775C35" w:rsidRPr="00775C35" w:rsidRDefault="00775C35" w:rsidP="00775C35">
      <w:pPr>
        <w:numPr>
          <w:ilvl w:val="0"/>
          <w:numId w:val="19"/>
        </w:numPr>
        <w:rPr>
          <w:rFonts w:ascii="Times New Roman" w:hAnsi="Times New Roman" w:cs="Times New Roman"/>
          <w:sz w:val="26"/>
          <w:szCs w:val="26"/>
        </w:rPr>
      </w:pPr>
      <w:r w:rsidRPr="00775C35">
        <w:rPr>
          <w:rFonts w:ascii="Times New Roman" w:hAnsi="Times New Roman" w:cs="Times New Roman"/>
          <w:b/>
          <w:bCs/>
          <w:sz w:val="26"/>
          <w:szCs w:val="26"/>
        </w:rPr>
        <w:t>Kịch bản 4: Kiểm tra chọn ngày bay ngoài phạm vi cho phép</w:t>
      </w:r>
      <w:r w:rsidRPr="00775C35">
        <w:rPr>
          <w:rFonts w:ascii="Times New Roman" w:hAnsi="Times New Roman" w:cs="Times New Roman"/>
          <w:sz w:val="26"/>
          <w:szCs w:val="26"/>
        </w:rPr>
        <w:t xml:space="preserve"> </w:t>
      </w:r>
    </w:p>
    <w:p w14:paraId="51D30056"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lastRenderedPageBreak/>
        <w:t>Mô tả</w:t>
      </w:r>
      <w:r w:rsidRPr="00775C35">
        <w:rPr>
          <w:rFonts w:ascii="Times New Roman" w:hAnsi="Times New Roman" w:cs="Times New Roman"/>
          <w:sz w:val="26"/>
          <w:szCs w:val="26"/>
        </w:rPr>
        <w:t>: Kiểm tra phản hồi khi chọn ngày bay quá xa trong tương lai (ví dụ: vượt quá 1 năm).</w:t>
      </w:r>
    </w:p>
    <w:p w14:paraId="26C0D296"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Dữ liệu đầu vào</w:t>
      </w:r>
      <w:r w:rsidRPr="00775C35">
        <w:rPr>
          <w:rFonts w:ascii="Times New Roman" w:hAnsi="Times New Roman" w:cs="Times New Roman"/>
          <w:sz w:val="26"/>
          <w:szCs w:val="26"/>
        </w:rPr>
        <w:t>: Ngày 01/05/2026.</w:t>
      </w:r>
    </w:p>
    <w:p w14:paraId="4E5B9B2F"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Kết quả mong đợi</w:t>
      </w:r>
      <w:r w:rsidRPr="00775C35">
        <w:rPr>
          <w:rFonts w:ascii="Times New Roman" w:hAnsi="Times New Roman" w:cs="Times New Roman"/>
          <w:sz w:val="26"/>
          <w:szCs w:val="26"/>
        </w:rPr>
        <w:t>: Hệ thống hiển thị thông báo lỗi: "Không thể đặt vé cho ngày quá xa trong tương lai" và không cho phép tiếp tục.</w:t>
      </w:r>
    </w:p>
    <w:p w14:paraId="2B5D39FC" w14:textId="77777777" w:rsidR="00775C35" w:rsidRPr="00775C35" w:rsidRDefault="00775C35" w:rsidP="00775C35">
      <w:pPr>
        <w:numPr>
          <w:ilvl w:val="0"/>
          <w:numId w:val="19"/>
        </w:numPr>
        <w:rPr>
          <w:rFonts w:ascii="Times New Roman" w:hAnsi="Times New Roman" w:cs="Times New Roman"/>
          <w:sz w:val="26"/>
          <w:szCs w:val="26"/>
        </w:rPr>
      </w:pPr>
      <w:r w:rsidRPr="00775C35">
        <w:rPr>
          <w:rFonts w:ascii="Times New Roman" w:hAnsi="Times New Roman" w:cs="Times New Roman"/>
          <w:b/>
          <w:bCs/>
          <w:sz w:val="26"/>
          <w:szCs w:val="26"/>
        </w:rPr>
        <w:t>Kịch bản 5: Kiểm tra chọn ngày không hợp lệ (định dạng sai)</w:t>
      </w:r>
      <w:r w:rsidRPr="00775C35">
        <w:rPr>
          <w:rFonts w:ascii="Times New Roman" w:hAnsi="Times New Roman" w:cs="Times New Roman"/>
          <w:sz w:val="26"/>
          <w:szCs w:val="26"/>
        </w:rPr>
        <w:t xml:space="preserve"> </w:t>
      </w:r>
    </w:p>
    <w:p w14:paraId="32863F35"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Mô tả</w:t>
      </w:r>
      <w:r w:rsidRPr="00775C35">
        <w:rPr>
          <w:rFonts w:ascii="Times New Roman" w:hAnsi="Times New Roman" w:cs="Times New Roman"/>
          <w:sz w:val="26"/>
          <w:szCs w:val="26"/>
        </w:rPr>
        <w:t>: Kiểm tra phản hồi của hệ thống khi nhập định dạng ngày không hợp lệ.</w:t>
      </w:r>
    </w:p>
    <w:p w14:paraId="633392BE"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Dữ liệu đầu vào</w:t>
      </w:r>
      <w:r w:rsidRPr="00775C35">
        <w:rPr>
          <w:rFonts w:ascii="Times New Roman" w:hAnsi="Times New Roman" w:cs="Times New Roman"/>
          <w:sz w:val="26"/>
          <w:szCs w:val="26"/>
        </w:rPr>
        <w:t>: Nhập "abc" vào trường ngày bay.</w:t>
      </w:r>
    </w:p>
    <w:p w14:paraId="4C916F98" w14:textId="77777777" w:rsidR="00775C35" w:rsidRPr="00775C35" w:rsidRDefault="00775C35" w:rsidP="00775C35">
      <w:pPr>
        <w:numPr>
          <w:ilvl w:val="1"/>
          <w:numId w:val="19"/>
        </w:numPr>
        <w:rPr>
          <w:rFonts w:ascii="Times New Roman" w:hAnsi="Times New Roman" w:cs="Times New Roman"/>
          <w:sz w:val="26"/>
          <w:szCs w:val="26"/>
        </w:rPr>
      </w:pPr>
      <w:r w:rsidRPr="00775C35">
        <w:rPr>
          <w:rFonts w:ascii="Times New Roman" w:hAnsi="Times New Roman" w:cs="Times New Roman"/>
          <w:b/>
          <w:bCs/>
          <w:sz w:val="26"/>
          <w:szCs w:val="26"/>
        </w:rPr>
        <w:t>Kết quả mong đợi</w:t>
      </w:r>
      <w:r w:rsidRPr="00775C35">
        <w:rPr>
          <w:rFonts w:ascii="Times New Roman" w:hAnsi="Times New Roman" w:cs="Times New Roman"/>
          <w:sz w:val="26"/>
          <w:szCs w:val="26"/>
        </w:rPr>
        <w:t>: Hệ thống hiển thị thông báo lỗi: "Định dạng ngày không hợp lệ, vui lòng nhập theo định dạng DD/MM/YYYY".</w:t>
      </w:r>
    </w:p>
    <w:p w14:paraId="0272FBA1"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sz w:val="26"/>
          <w:szCs w:val="26"/>
        </w:rPr>
        <w:pict w14:anchorId="4183B52C">
          <v:rect id="_x0000_i1166" style="width:0;height:1.5pt" o:hralign="center" o:hrstd="t" o:hr="t" fillcolor="#a0a0a0" stroked="f"/>
        </w:pict>
      </w:r>
    </w:p>
    <w:p w14:paraId="102C0810" w14:textId="77777777" w:rsidR="00775C35" w:rsidRPr="00775C35" w:rsidRDefault="00775C35" w:rsidP="00775C35">
      <w:pPr>
        <w:rPr>
          <w:rFonts w:ascii="Times New Roman" w:hAnsi="Times New Roman" w:cs="Times New Roman"/>
          <w:b/>
          <w:bCs/>
          <w:sz w:val="26"/>
          <w:szCs w:val="26"/>
        </w:rPr>
      </w:pPr>
      <w:r w:rsidRPr="00775C35">
        <w:rPr>
          <w:rFonts w:ascii="Times New Roman" w:hAnsi="Times New Roman" w:cs="Times New Roman"/>
          <w:b/>
          <w:bCs/>
          <w:sz w:val="26"/>
          <w:szCs w:val="26"/>
        </w:rPr>
        <w:t>3. Phân tích rủi ro và mục tiêu testing</w:t>
      </w:r>
    </w:p>
    <w:p w14:paraId="043E069D"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a. 3 rủi ro tiềm ẩn nếu tính năng chọn ngày bay không được kiểm tra kỹ lưỡng</w:t>
      </w:r>
    </w:p>
    <w:p w14:paraId="5A907360" w14:textId="77777777" w:rsidR="00775C35" w:rsidRPr="00775C35" w:rsidRDefault="00775C35" w:rsidP="00775C35">
      <w:pPr>
        <w:numPr>
          <w:ilvl w:val="0"/>
          <w:numId w:val="20"/>
        </w:numPr>
        <w:rPr>
          <w:rFonts w:ascii="Times New Roman" w:hAnsi="Times New Roman" w:cs="Times New Roman"/>
          <w:sz w:val="26"/>
          <w:szCs w:val="26"/>
        </w:rPr>
      </w:pPr>
      <w:r w:rsidRPr="00775C35">
        <w:rPr>
          <w:rFonts w:ascii="Times New Roman" w:hAnsi="Times New Roman" w:cs="Times New Roman"/>
          <w:b/>
          <w:bCs/>
          <w:sz w:val="26"/>
          <w:szCs w:val="26"/>
        </w:rPr>
        <w:t>Đặt vé sai thời điểm</w:t>
      </w:r>
      <w:r w:rsidRPr="00775C35">
        <w:rPr>
          <w:rFonts w:ascii="Times New Roman" w:hAnsi="Times New Roman" w:cs="Times New Roman"/>
          <w:sz w:val="26"/>
          <w:szCs w:val="26"/>
        </w:rPr>
        <w:t>: Người dùng có thể đặt vé cho ngày trong quá khứ, dẫn đến giao dịch không hợp lệ, gây thiệt hại tài chính hoặc mất uy tín của hãng hàng không.</w:t>
      </w:r>
    </w:p>
    <w:p w14:paraId="72A70882" w14:textId="77777777" w:rsidR="00775C35" w:rsidRPr="00775C35" w:rsidRDefault="00775C35" w:rsidP="00775C35">
      <w:pPr>
        <w:numPr>
          <w:ilvl w:val="0"/>
          <w:numId w:val="20"/>
        </w:numPr>
        <w:rPr>
          <w:rFonts w:ascii="Times New Roman" w:hAnsi="Times New Roman" w:cs="Times New Roman"/>
          <w:sz w:val="26"/>
          <w:szCs w:val="26"/>
        </w:rPr>
      </w:pPr>
      <w:r w:rsidRPr="00775C35">
        <w:rPr>
          <w:rFonts w:ascii="Times New Roman" w:hAnsi="Times New Roman" w:cs="Times New Roman"/>
          <w:b/>
          <w:bCs/>
          <w:sz w:val="26"/>
          <w:szCs w:val="26"/>
        </w:rPr>
        <w:t>Tải hệ thống không cần thiết</w:t>
      </w:r>
      <w:r w:rsidRPr="00775C35">
        <w:rPr>
          <w:rFonts w:ascii="Times New Roman" w:hAnsi="Times New Roman" w:cs="Times New Roman"/>
          <w:sz w:val="26"/>
          <w:szCs w:val="26"/>
        </w:rPr>
        <w:t>: Hệ thống có thể xử lý các giao dịch không hợp lệ, gây lãng phí tài nguyên hoặc làm chậm hiệu suất.</w:t>
      </w:r>
    </w:p>
    <w:p w14:paraId="0CFE4CE1" w14:textId="77777777" w:rsidR="00775C35" w:rsidRPr="00775C35" w:rsidRDefault="00775C35" w:rsidP="00775C35">
      <w:pPr>
        <w:numPr>
          <w:ilvl w:val="0"/>
          <w:numId w:val="20"/>
        </w:numPr>
        <w:rPr>
          <w:rFonts w:ascii="Times New Roman" w:hAnsi="Times New Roman" w:cs="Times New Roman"/>
          <w:sz w:val="26"/>
          <w:szCs w:val="26"/>
        </w:rPr>
      </w:pPr>
      <w:r w:rsidRPr="00775C35">
        <w:rPr>
          <w:rFonts w:ascii="Times New Roman" w:hAnsi="Times New Roman" w:cs="Times New Roman"/>
          <w:b/>
          <w:bCs/>
          <w:sz w:val="26"/>
          <w:szCs w:val="26"/>
        </w:rPr>
        <w:t>Trải nghiệm người dùng kém</w:t>
      </w:r>
      <w:r w:rsidRPr="00775C35">
        <w:rPr>
          <w:rFonts w:ascii="Times New Roman" w:hAnsi="Times New Roman" w:cs="Times New Roman"/>
          <w:sz w:val="26"/>
          <w:szCs w:val="26"/>
        </w:rPr>
        <w:t>: Người dùng gặp lỗi hoặc không nhận được thông báo rõ ràng, dẫn đến sự không hài lòng và giảm lòng tin vào ứng dụng.</w:t>
      </w:r>
    </w:p>
    <w:p w14:paraId="12D80BB6" w14:textId="77777777" w:rsidR="00775C35" w:rsidRPr="00775C35" w:rsidRDefault="00775C35" w:rsidP="00775C35">
      <w:pPr>
        <w:rPr>
          <w:rFonts w:ascii="Times New Roman" w:hAnsi="Times New Roman" w:cs="Times New Roman"/>
          <w:sz w:val="26"/>
          <w:szCs w:val="26"/>
        </w:rPr>
      </w:pPr>
      <w:r w:rsidRPr="00775C35">
        <w:rPr>
          <w:rFonts w:ascii="Times New Roman" w:hAnsi="Times New Roman" w:cs="Times New Roman"/>
          <w:b/>
          <w:bCs/>
          <w:sz w:val="26"/>
          <w:szCs w:val="26"/>
        </w:rPr>
        <w:t>b. Đề xuất các mục tiêu testing cụ thể để giảm thiểu rủi ro</w:t>
      </w:r>
    </w:p>
    <w:p w14:paraId="054612E6" w14:textId="77777777" w:rsidR="00775C35" w:rsidRPr="00775C35" w:rsidRDefault="00775C35" w:rsidP="00775C35">
      <w:pPr>
        <w:numPr>
          <w:ilvl w:val="0"/>
          <w:numId w:val="21"/>
        </w:numPr>
        <w:rPr>
          <w:rFonts w:ascii="Times New Roman" w:hAnsi="Times New Roman" w:cs="Times New Roman"/>
          <w:sz w:val="26"/>
          <w:szCs w:val="26"/>
        </w:rPr>
      </w:pPr>
      <w:r w:rsidRPr="00775C35">
        <w:rPr>
          <w:rFonts w:ascii="Times New Roman" w:hAnsi="Times New Roman" w:cs="Times New Roman"/>
          <w:b/>
          <w:bCs/>
          <w:sz w:val="26"/>
          <w:szCs w:val="26"/>
        </w:rPr>
        <w:t>Xác minh rằng hệ thống từ chối các ngày không hợp lệ</w:t>
      </w:r>
      <w:r w:rsidRPr="00775C35">
        <w:rPr>
          <w:rFonts w:ascii="Times New Roman" w:hAnsi="Times New Roman" w:cs="Times New Roman"/>
          <w:sz w:val="26"/>
          <w:szCs w:val="26"/>
        </w:rPr>
        <w:t>: Đảm bảo hệ thống ngăn chặn việc chọn ngày trong quá khứ hoặc định dạng sai, giảm nguy cơ giao dịch không hợp lệ.</w:t>
      </w:r>
    </w:p>
    <w:p w14:paraId="6C4FA37F" w14:textId="77777777" w:rsidR="00775C35" w:rsidRPr="00775C35" w:rsidRDefault="00775C35" w:rsidP="00775C35">
      <w:pPr>
        <w:numPr>
          <w:ilvl w:val="0"/>
          <w:numId w:val="21"/>
        </w:numPr>
        <w:rPr>
          <w:rFonts w:ascii="Times New Roman" w:hAnsi="Times New Roman" w:cs="Times New Roman"/>
          <w:sz w:val="26"/>
          <w:szCs w:val="26"/>
        </w:rPr>
      </w:pPr>
      <w:r w:rsidRPr="00775C35">
        <w:rPr>
          <w:rFonts w:ascii="Times New Roman" w:hAnsi="Times New Roman" w:cs="Times New Roman"/>
          <w:b/>
          <w:bCs/>
          <w:sz w:val="26"/>
          <w:szCs w:val="26"/>
        </w:rPr>
        <w:lastRenderedPageBreak/>
        <w:t>Đảm bảo thông báo lỗi rõ ràng</w:t>
      </w:r>
      <w:r w:rsidRPr="00775C35">
        <w:rPr>
          <w:rFonts w:ascii="Times New Roman" w:hAnsi="Times New Roman" w:cs="Times New Roman"/>
          <w:sz w:val="26"/>
          <w:szCs w:val="26"/>
        </w:rPr>
        <w:t>: Kiểm tra rằng hệ thống hiển thị thông báo lỗi dễ hiểu khi người dùng nhập ngày không hợp lệ, cải thiện trải nghiệm người dùng.</w:t>
      </w:r>
    </w:p>
    <w:p w14:paraId="464023D7" w14:textId="77777777" w:rsidR="00775C35" w:rsidRPr="00775C35" w:rsidRDefault="00775C35" w:rsidP="00775C35">
      <w:pPr>
        <w:numPr>
          <w:ilvl w:val="0"/>
          <w:numId w:val="21"/>
        </w:numPr>
        <w:rPr>
          <w:rFonts w:ascii="Times New Roman" w:hAnsi="Times New Roman" w:cs="Times New Roman"/>
          <w:sz w:val="26"/>
          <w:szCs w:val="26"/>
        </w:rPr>
      </w:pPr>
      <w:r w:rsidRPr="00775C35">
        <w:rPr>
          <w:rFonts w:ascii="Times New Roman" w:hAnsi="Times New Roman" w:cs="Times New Roman"/>
          <w:b/>
          <w:bCs/>
          <w:sz w:val="26"/>
          <w:szCs w:val="26"/>
        </w:rPr>
        <w:t>Kiểm tra hiệu suất của tính năng chọn ngày</w:t>
      </w:r>
      <w:r w:rsidRPr="00775C35">
        <w:rPr>
          <w:rFonts w:ascii="Times New Roman" w:hAnsi="Times New Roman" w:cs="Times New Roman"/>
          <w:sz w:val="26"/>
          <w:szCs w:val="26"/>
        </w:rPr>
        <w:t>: Đảm bảo tính năng hoạt động nhanh và ổn định dưới các điều kiện tải khác nhau, tránh lãng phí tài nguyên hệ thống.</w:t>
      </w:r>
    </w:p>
    <w:p w14:paraId="0280F937" w14:textId="5C709A76" w:rsidR="00107D13" w:rsidRPr="00775C35" w:rsidRDefault="00107D13">
      <w:pPr>
        <w:rPr>
          <w:rFonts w:ascii="Times New Roman" w:hAnsi="Times New Roman" w:cs="Times New Roman"/>
          <w:sz w:val="26"/>
          <w:szCs w:val="26"/>
        </w:rPr>
      </w:pPr>
    </w:p>
    <w:sectPr w:rsidR="00107D13" w:rsidRPr="00775C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017894"/>
    <w:multiLevelType w:val="multilevel"/>
    <w:tmpl w:val="4B82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C060F"/>
    <w:multiLevelType w:val="multilevel"/>
    <w:tmpl w:val="23C4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206C33"/>
    <w:multiLevelType w:val="multilevel"/>
    <w:tmpl w:val="838E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3D111A"/>
    <w:multiLevelType w:val="multilevel"/>
    <w:tmpl w:val="711EF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C4EA9"/>
    <w:multiLevelType w:val="multilevel"/>
    <w:tmpl w:val="F9F60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D1699"/>
    <w:multiLevelType w:val="multilevel"/>
    <w:tmpl w:val="25A0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B2F1A"/>
    <w:multiLevelType w:val="multilevel"/>
    <w:tmpl w:val="6A5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43939"/>
    <w:multiLevelType w:val="multilevel"/>
    <w:tmpl w:val="F5D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B6C98"/>
    <w:multiLevelType w:val="multilevel"/>
    <w:tmpl w:val="B8B0F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EC3A02"/>
    <w:multiLevelType w:val="multilevel"/>
    <w:tmpl w:val="21A8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805799"/>
    <w:multiLevelType w:val="multilevel"/>
    <w:tmpl w:val="BE5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5005ED"/>
    <w:multiLevelType w:val="multilevel"/>
    <w:tmpl w:val="1122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389741">
    <w:abstractNumId w:val="8"/>
  </w:num>
  <w:num w:numId="2" w16cid:durableId="1582911315">
    <w:abstractNumId w:val="6"/>
  </w:num>
  <w:num w:numId="3" w16cid:durableId="1495490782">
    <w:abstractNumId w:val="5"/>
  </w:num>
  <w:num w:numId="4" w16cid:durableId="967665586">
    <w:abstractNumId w:val="4"/>
  </w:num>
  <w:num w:numId="5" w16cid:durableId="629554585">
    <w:abstractNumId w:val="7"/>
  </w:num>
  <w:num w:numId="6" w16cid:durableId="1598640206">
    <w:abstractNumId w:val="3"/>
  </w:num>
  <w:num w:numId="7" w16cid:durableId="1606881324">
    <w:abstractNumId w:val="2"/>
  </w:num>
  <w:num w:numId="8" w16cid:durableId="1248885104">
    <w:abstractNumId w:val="1"/>
  </w:num>
  <w:num w:numId="9" w16cid:durableId="809324597">
    <w:abstractNumId w:val="0"/>
  </w:num>
  <w:num w:numId="10" w16cid:durableId="1640109201">
    <w:abstractNumId w:val="14"/>
  </w:num>
  <w:num w:numId="11" w16cid:durableId="447896843">
    <w:abstractNumId w:val="13"/>
  </w:num>
  <w:num w:numId="12" w16cid:durableId="587348481">
    <w:abstractNumId w:val="15"/>
  </w:num>
  <w:num w:numId="13" w16cid:durableId="1187907831">
    <w:abstractNumId w:val="20"/>
  </w:num>
  <w:num w:numId="14" w16cid:durableId="1777870037">
    <w:abstractNumId w:val="12"/>
  </w:num>
  <w:num w:numId="15" w16cid:durableId="2015305854">
    <w:abstractNumId w:val="11"/>
  </w:num>
  <w:num w:numId="16" w16cid:durableId="838421601">
    <w:abstractNumId w:val="16"/>
  </w:num>
  <w:num w:numId="17" w16cid:durableId="1297487430">
    <w:abstractNumId w:val="9"/>
  </w:num>
  <w:num w:numId="18" w16cid:durableId="1546327577">
    <w:abstractNumId w:val="19"/>
  </w:num>
  <w:num w:numId="19" w16cid:durableId="1576083857">
    <w:abstractNumId w:val="17"/>
  </w:num>
  <w:num w:numId="20" w16cid:durableId="1326975494">
    <w:abstractNumId w:val="18"/>
  </w:num>
  <w:num w:numId="21" w16cid:durableId="148786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D13"/>
    <w:rsid w:val="0015074B"/>
    <w:rsid w:val="0029639D"/>
    <w:rsid w:val="00326F90"/>
    <w:rsid w:val="00775C35"/>
    <w:rsid w:val="00AA1D8D"/>
    <w:rsid w:val="00B47730"/>
    <w:rsid w:val="00CB0664"/>
    <w:rsid w:val="00EA2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6AE8F"/>
  <w14:defaultImageDpi w14:val="300"/>
  <w15:docId w15:val="{EFE1CF7D-BF18-4588-A484-05CA482D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953">
      <w:bodyDiv w:val="1"/>
      <w:marLeft w:val="0"/>
      <w:marRight w:val="0"/>
      <w:marTop w:val="0"/>
      <w:marBottom w:val="0"/>
      <w:divBdr>
        <w:top w:val="none" w:sz="0" w:space="0" w:color="auto"/>
        <w:left w:val="none" w:sz="0" w:space="0" w:color="auto"/>
        <w:bottom w:val="none" w:sz="0" w:space="0" w:color="auto"/>
        <w:right w:val="none" w:sz="0" w:space="0" w:color="auto"/>
      </w:divBdr>
    </w:div>
    <w:div w:id="445851599">
      <w:bodyDiv w:val="1"/>
      <w:marLeft w:val="0"/>
      <w:marRight w:val="0"/>
      <w:marTop w:val="0"/>
      <w:marBottom w:val="0"/>
      <w:divBdr>
        <w:top w:val="none" w:sz="0" w:space="0" w:color="auto"/>
        <w:left w:val="none" w:sz="0" w:space="0" w:color="auto"/>
        <w:bottom w:val="none" w:sz="0" w:space="0" w:color="auto"/>
        <w:right w:val="none" w:sz="0" w:space="0" w:color="auto"/>
      </w:divBdr>
    </w:div>
    <w:div w:id="663362725">
      <w:bodyDiv w:val="1"/>
      <w:marLeft w:val="0"/>
      <w:marRight w:val="0"/>
      <w:marTop w:val="0"/>
      <w:marBottom w:val="0"/>
      <w:divBdr>
        <w:top w:val="none" w:sz="0" w:space="0" w:color="auto"/>
        <w:left w:val="none" w:sz="0" w:space="0" w:color="auto"/>
        <w:bottom w:val="none" w:sz="0" w:space="0" w:color="auto"/>
        <w:right w:val="none" w:sz="0" w:space="0" w:color="auto"/>
      </w:divBdr>
    </w:div>
    <w:div w:id="804205213">
      <w:bodyDiv w:val="1"/>
      <w:marLeft w:val="0"/>
      <w:marRight w:val="0"/>
      <w:marTop w:val="0"/>
      <w:marBottom w:val="0"/>
      <w:divBdr>
        <w:top w:val="none" w:sz="0" w:space="0" w:color="auto"/>
        <w:left w:val="none" w:sz="0" w:space="0" w:color="auto"/>
        <w:bottom w:val="none" w:sz="0" w:space="0" w:color="auto"/>
        <w:right w:val="none" w:sz="0" w:space="0" w:color="auto"/>
      </w:divBdr>
    </w:div>
    <w:div w:id="1320229895">
      <w:bodyDiv w:val="1"/>
      <w:marLeft w:val="0"/>
      <w:marRight w:val="0"/>
      <w:marTop w:val="0"/>
      <w:marBottom w:val="0"/>
      <w:divBdr>
        <w:top w:val="none" w:sz="0" w:space="0" w:color="auto"/>
        <w:left w:val="none" w:sz="0" w:space="0" w:color="auto"/>
        <w:bottom w:val="none" w:sz="0" w:space="0" w:color="auto"/>
        <w:right w:val="none" w:sz="0" w:space="0" w:color="auto"/>
      </w:divBdr>
    </w:div>
    <w:div w:id="1818641942">
      <w:bodyDiv w:val="1"/>
      <w:marLeft w:val="0"/>
      <w:marRight w:val="0"/>
      <w:marTop w:val="0"/>
      <w:marBottom w:val="0"/>
      <w:divBdr>
        <w:top w:val="none" w:sz="0" w:space="0" w:color="auto"/>
        <w:left w:val="none" w:sz="0" w:space="0" w:color="auto"/>
        <w:bottom w:val="none" w:sz="0" w:space="0" w:color="auto"/>
        <w:right w:val="none" w:sz="0" w:space="0" w:color="auto"/>
      </w:divBdr>
    </w:div>
    <w:div w:id="1931619815">
      <w:bodyDiv w:val="1"/>
      <w:marLeft w:val="0"/>
      <w:marRight w:val="0"/>
      <w:marTop w:val="0"/>
      <w:marBottom w:val="0"/>
      <w:divBdr>
        <w:top w:val="none" w:sz="0" w:space="0" w:color="auto"/>
        <w:left w:val="none" w:sz="0" w:space="0" w:color="auto"/>
        <w:bottom w:val="none" w:sz="0" w:space="0" w:color="auto"/>
        <w:right w:val="none" w:sz="0" w:space="0" w:color="auto"/>
      </w:divBdr>
    </w:div>
    <w:div w:id="2070423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2150</Words>
  <Characters>7783</Characters>
  <Application>Microsoft Office Word</Application>
  <DocSecurity>0</DocSecurity>
  <Lines>199</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3</cp:revision>
  <dcterms:created xsi:type="dcterms:W3CDTF">2013-12-23T23:15:00Z</dcterms:created>
  <dcterms:modified xsi:type="dcterms:W3CDTF">2025-06-27T09:45:00Z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44b1029e-8fac-4e3d-9805-b7012adae84b</vt:lpwstr>
  </property>
</Properties>
</file>