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227F"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Bài tập tổng hợp về Công cụ Testing và Ôn tập</w:t>
      </w:r>
    </w:p>
    <w:p w14:paraId="5FD9524E"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Phần 1: Lý thuyết</w:t>
      </w:r>
    </w:p>
    <w:p w14:paraId="2F3750F4"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Công cụ hỗ trợ kiểm thử và Automation</w:t>
      </w:r>
    </w:p>
    <w:p w14:paraId="78297994"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a. Công cụ hỗ trợ kiểm thử là gì? Giải thích cách automation giúp tiết kiệm thời gian trong kiểm thử phần mềm.</w:t>
      </w:r>
    </w:p>
    <w:p w14:paraId="6A2A13E8"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xml:space="preserve">Công cụ hỗ trợ kiểm thử là các phần mềm được sử dụng để hỗ trợ quá trình kiểm thử, bao gồm lập kế hoạch, thiết kế test case, thực thi kiểm thử, và báo cáo kết quả. Ví dụ: Selenium, JUnit, TestNG. </w:t>
      </w:r>
    </w:p>
    <w:p w14:paraId="6B4A8FE8"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Automation giúp tiết kiệm thời gian bằng cách:</w:t>
      </w:r>
    </w:p>
    <w:p w14:paraId="267FB550" w14:textId="77777777" w:rsidR="00A705C5" w:rsidRPr="00A705C5" w:rsidRDefault="00A705C5">
      <w:pPr>
        <w:numPr>
          <w:ilvl w:val="0"/>
          <w:numId w:val="7"/>
        </w:numPr>
        <w:rPr>
          <w:rFonts w:ascii="Times New Roman" w:hAnsi="Times New Roman" w:cs="Times New Roman"/>
          <w:sz w:val="26"/>
          <w:szCs w:val="26"/>
        </w:rPr>
      </w:pPr>
      <w:r w:rsidRPr="00A705C5">
        <w:rPr>
          <w:rFonts w:ascii="Times New Roman" w:hAnsi="Times New Roman" w:cs="Times New Roman"/>
          <w:b/>
          <w:bCs/>
          <w:sz w:val="26"/>
          <w:szCs w:val="26"/>
        </w:rPr>
        <w:t>Tự động hóa các tác vụ lặp lại</w:t>
      </w:r>
      <w:r w:rsidRPr="00A705C5">
        <w:rPr>
          <w:rFonts w:ascii="Times New Roman" w:hAnsi="Times New Roman" w:cs="Times New Roman"/>
          <w:sz w:val="26"/>
          <w:szCs w:val="26"/>
        </w:rPr>
        <w:t>: Chạy test case nhiều lần mà không cần can thiệp thủ công.</w:t>
      </w:r>
    </w:p>
    <w:p w14:paraId="0C5B859F" w14:textId="77777777" w:rsidR="00A705C5" w:rsidRPr="00A705C5" w:rsidRDefault="00A705C5">
      <w:pPr>
        <w:numPr>
          <w:ilvl w:val="0"/>
          <w:numId w:val="7"/>
        </w:numPr>
        <w:rPr>
          <w:rFonts w:ascii="Times New Roman" w:hAnsi="Times New Roman" w:cs="Times New Roman"/>
          <w:sz w:val="26"/>
          <w:szCs w:val="26"/>
        </w:rPr>
      </w:pPr>
      <w:r w:rsidRPr="00A705C5">
        <w:rPr>
          <w:rFonts w:ascii="Times New Roman" w:hAnsi="Times New Roman" w:cs="Times New Roman"/>
          <w:b/>
          <w:bCs/>
          <w:sz w:val="26"/>
          <w:szCs w:val="26"/>
        </w:rPr>
        <w:t>Tăng tốc độ thực thi</w:t>
      </w:r>
      <w:r w:rsidRPr="00A705C5">
        <w:rPr>
          <w:rFonts w:ascii="Times New Roman" w:hAnsi="Times New Roman" w:cs="Times New Roman"/>
          <w:sz w:val="26"/>
          <w:szCs w:val="26"/>
        </w:rPr>
        <w:t>: Thực hiện hàng trăm test case trong thời gian ngắn, đặc biệt với các ứng dụng lớn.</w:t>
      </w:r>
    </w:p>
    <w:p w14:paraId="2E21EA26" w14:textId="77777777" w:rsidR="00A705C5" w:rsidRPr="00A705C5" w:rsidRDefault="00A705C5">
      <w:pPr>
        <w:numPr>
          <w:ilvl w:val="0"/>
          <w:numId w:val="7"/>
        </w:numPr>
        <w:rPr>
          <w:rFonts w:ascii="Times New Roman" w:hAnsi="Times New Roman" w:cs="Times New Roman"/>
          <w:sz w:val="26"/>
          <w:szCs w:val="26"/>
        </w:rPr>
      </w:pPr>
      <w:r w:rsidRPr="00A705C5">
        <w:rPr>
          <w:rFonts w:ascii="Times New Roman" w:hAnsi="Times New Roman" w:cs="Times New Roman"/>
          <w:b/>
          <w:bCs/>
          <w:sz w:val="26"/>
          <w:szCs w:val="26"/>
        </w:rPr>
        <w:t>Giảm lỗi con người</w:t>
      </w:r>
      <w:r w:rsidRPr="00A705C5">
        <w:rPr>
          <w:rFonts w:ascii="Times New Roman" w:hAnsi="Times New Roman" w:cs="Times New Roman"/>
          <w:sz w:val="26"/>
          <w:szCs w:val="26"/>
        </w:rPr>
        <w:t>: Loại bỏ sai sót do kiểm thử thủ công.</w:t>
      </w:r>
    </w:p>
    <w:p w14:paraId="66206EEC" w14:textId="77777777" w:rsidR="00A705C5" w:rsidRPr="00A705C5" w:rsidRDefault="00A705C5">
      <w:pPr>
        <w:numPr>
          <w:ilvl w:val="0"/>
          <w:numId w:val="7"/>
        </w:numPr>
        <w:rPr>
          <w:rFonts w:ascii="Times New Roman" w:hAnsi="Times New Roman" w:cs="Times New Roman"/>
          <w:sz w:val="26"/>
          <w:szCs w:val="26"/>
        </w:rPr>
      </w:pPr>
      <w:r w:rsidRPr="00A705C5">
        <w:rPr>
          <w:rFonts w:ascii="Times New Roman" w:hAnsi="Times New Roman" w:cs="Times New Roman"/>
          <w:b/>
          <w:bCs/>
          <w:sz w:val="26"/>
          <w:szCs w:val="26"/>
        </w:rPr>
        <w:t>Hỗ trợ kiểm thử liên tục</w:t>
      </w:r>
      <w:r w:rsidRPr="00A705C5">
        <w:rPr>
          <w:rFonts w:ascii="Times New Roman" w:hAnsi="Times New Roman" w:cs="Times New Roman"/>
          <w:sz w:val="26"/>
          <w:szCs w:val="26"/>
        </w:rPr>
        <w:t>: Dễ dàng tích hợp vào quy trình CI/CD để kiểm tra thường xuyên.</w:t>
      </w:r>
    </w:p>
    <w:p w14:paraId="054C39A4"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b. Ví dụ cụ thể về lợi ích của automation</w:t>
      </w:r>
    </w:p>
    <w:p w14:paraId="584BFD40"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Trong kiểm thử regression cho một ứng dụng web (ví dụ: website thương mại điện tử), automation giúp:</w:t>
      </w:r>
    </w:p>
    <w:p w14:paraId="763F74B0" w14:textId="77777777" w:rsidR="00A705C5" w:rsidRPr="00A705C5" w:rsidRDefault="00A705C5">
      <w:pPr>
        <w:numPr>
          <w:ilvl w:val="0"/>
          <w:numId w:val="8"/>
        </w:numPr>
        <w:rPr>
          <w:rFonts w:ascii="Times New Roman" w:hAnsi="Times New Roman" w:cs="Times New Roman"/>
          <w:sz w:val="26"/>
          <w:szCs w:val="26"/>
        </w:rPr>
      </w:pPr>
      <w:r w:rsidRPr="00A705C5">
        <w:rPr>
          <w:rFonts w:ascii="Times New Roman" w:hAnsi="Times New Roman" w:cs="Times New Roman"/>
          <w:sz w:val="26"/>
          <w:szCs w:val="26"/>
        </w:rPr>
        <w:t>Tự động chạy hàng trăm test case để kiểm tra các chức năng cũ (như đăng nhập, tìm kiếm, giỏ hàng) sau mỗi lần cập nhật mã nguồn.</w:t>
      </w:r>
    </w:p>
    <w:p w14:paraId="7B6C681D" w14:textId="77777777" w:rsidR="00A705C5" w:rsidRPr="00A705C5" w:rsidRDefault="00A705C5">
      <w:pPr>
        <w:numPr>
          <w:ilvl w:val="0"/>
          <w:numId w:val="8"/>
        </w:numPr>
        <w:rPr>
          <w:rFonts w:ascii="Times New Roman" w:hAnsi="Times New Roman" w:cs="Times New Roman"/>
          <w:sz w:val="26"/>
          <w:szCs w:val="26"/>
        </w:rPr>
      </w:pPr>
      <w:r w:rsidRPr="00A705C5">
        <w:rPr>
          <w:rFonts w:ascii="Times New Roman" w:hAnsi="Times New Roman" w:cs="Times New Roman"/>
          <w:sz w:val="26"/>
          <w:szCs w:val="26"/>
        </w:rPr>
        <w:t>Tiết kiệm thời gian so với kiểm thử thủ công, đặc biệt khi ứng dụng có nhiều phiên bản phát hành liên tục.</w:t>
      </w:r>
    </w:p>
    <w:p w14:paraId="08E31B32" w14:textId="77777777" w:rsidR="00A705C5" w:rsidRPr="00A705C5" w:rsidRDefault="00A705C5">
      <w:pPr>
        <w:numPr>
          <w:ilvl w:val="0"/>
          <w:numId w:val="8"/>
        </w:numPr>
        <w:rPr>
          <w:rFonts w:ascii="Times New Roman" w:hAnsi="Times New Roman" w:cs="Times New Roman"/>
          <w:sz w:val="26"/>
          <w:szCs w:val="26"/>
        </w:rPr>
      </w:pPr>
      <w:r w:rsidRPr="00A705C5">
        <w:rPr>
          <w:rFonts w:ascii="Times New Roman" w:hAnsi="Times New Roman" w:cs="Times New Roman"/>
          <w:sz w:val="26"/>
          <w:szCs w:val="26"/>
        </w:rPr>
        <w:t>Ví dụ: Selenium có thể tự động kiểm tra chức năng “thêm vào giỏ hàng” trên nhiều trình duyệt, phát hiện lỗi nhanh chóng mà không cần kiểm thử thủ công lặp đi lặp lại.</w:t>
      </w:r>
    </w:p>
    <w:p w14:paraId="0B970DFB"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Rủi ro của Automation</w:t>
      </w:r>
    </w:p>
    <w:p w14:paraId="3D000E3B"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a. Liệt kê ít nhất 3 rủi ro và ảnh hưởng</w:t>
      </w:r>
    </w:p>
    <w:p w14:paraId="462EC22D" w14:textId="77777777" w:rsidR="00A705C5" w:rsidRPr="00A705C5" w:rsidRDefault="00A705C5">
      <w:pPr>
        <w:numPr>
          <w:ilvl w:val="0"/>
          <w:numId w:val="9"/>
        </w:numPr>
        <w:rPr>
          <w:rFonts w:ascii="Times New Roman" w:hAnsi="Times New Roman" w:cs="Times New Roman"/>
          <w:sz w:val="26"/>
          <w:szCs w:val="26"/>
        </w:rPr>
      </w:pPr>
      <w:r w:rsidRPr="00A705C5">
        <w:rPr>
          <w:rFonts w:ascii="Times New Roman" w:hAnsi="Times New Roman" w:cs="Times New Roman"/>
          <w:b/>
          <w:bCs/>
          <w:sz w:val="26"/>
          <w:szCs w:val="26"/>
        </w:rPr>
        <w:lastRenderedPageBreak/>
        <w:t>Chi phí bảo trì cao</w:t>
      </w:r>
      <w:r w:rsidRPr="00A705C5">
        <w:rPr>
          <w:rFonts w:ascii="Times New Roman" w:hAnsi="Times New Roman" w:cs="Times New Roman"/>
          <w:sz w:val="26"/>
          <w:szCs w:val="26"/>
        </w:rPr>
        <w:t xml:space="preserve">: </w:t>
      </w:r>
    </w:p>
    <w:p w14:paraId="0ADC22E6" w14:textId="77777777" w:rsidR="00A705C5" w:rsidRPr="00A705C5" w:rsidRDefault="00A705C5">
      <w:pPr>
        <w:numPr>
          <w:ilvl w:val="1"/>
          <w:numId w:val="9"/>
        </w:numPr>
        <w:rPr>
          <w:rFonts w:ascii="Times New Roman" w:hAnsi="Times New Roman" w:cs="Times New Roman"/>
          <w:sz w:val="26"/>
          <w:szCs w:val="26"/>
        </w:rPr>
      </w:pPr>
      <w:r w:rsidRPr="00A705C5">
        <w:rPr>
          <w:rFonts w:ascii="Times New Roman" w:hAnsi="Times New Roman" w:cs="Times New Roman"/>
          <w:b/>
          <w:bCs/>
          <w:sz w:val="26"/>
          <w:szCs w:val="26"/>
        </w:rPr>
        <w:t>Ảnh hưởng</w:t>
      </w:r>
      <w:r w:rsidRPr="00A705C5">
        <w:rPr>
          <w:rFonts w:ascii="Times New Roman" w:hAnsi="Times New Roman" w:cs="Times New Roman"/>
          <w:sz w:val="26"/>
          <w:szCs w:val="26"/>
        </w:rPr>
        <w:t>: Script kiểm thử cần cập nhật thường xuyên khi giao diện hoặc chức năng ứng dụng thay đổi, tốn thời gian và công sức.</w:t>
      </w:r>
    </w:p>
    <w:p w14:paraId="3A339045" w14:textId="77777777" w:rsidR="00A705C5" w:rsidRPr="00A705C5" w:rsidRDefault="00A705C5">
      <w:pPr>
        <w:numPr>
          <w:ilvl w:val="0"/>
          <w:numId w:val="9"/>
        </w:numPr>
        <w:rPr>
          <w:rFonts w:ascii="Times New Roman" w:hAnsi="Times New Roman" w:cs="Times New Roman"/>
          <w:sz w:val="26"/>
          <w:szCs w:val="26"/>
        </w:rPr>
      </w:pPr>
      <w:r w:rsidRPr="00A705C5">
        <w:rPr>
          <w:rFonts w:ascii="Times New Roman" w:hAnsi="Times New Roman" w:cs="Times New Roman"/>
          <w:b/>
          <w:bCs/>
          <w:sz w:val="26"/>
          <w:szCs w:val="26"/>
        </w:rPr>
        <w:t>Lỗi kịch bản kiểm thử</w:t>
      </w:r>
      <w:r w:rsidRPr="00A705C5">
        <w:rPr>
          <w:rFonts w:ascii="Times New Roman" w:hAnsi="Times New Roman" w:cs="Times New Roman"/>
          <w:sz w:val="26"/>
          <w:szCs w:val="26"/>
        </w:rPr>
        <w:t xml:space="preserve">: </w:t>
      </w:r>
    </w:p>
    <w:p w14:paraId="6732822D" w14:textId="77777777" w:rsidR="00A705C5" w:rsidRPr="00A705C5" w:rsidRDefault="00A705C5">
      <w:pPr>
        <w:numPr>
          <w:ilvl w:val="1"/>
          <w:numId w:val="9"/>
        </w:numPr>
        <w:rPr>
          <w:rFonts w:ascii="Times New Roman" w:hAnsi="Times New Roman" w:cs="Times New Roman"/>
          <w:sz w:val="26"/>
          <w:szCs w:val="26"/>
        </w:rPr>
      </w:pPr>
      <w:r w:rsidRPr="00A705C5">
        <w:rPr>
          <w:rFonts w:ascii="Times New Roman" w:hAnsi="Times New Roman" w:cs="Times New Roman"/>
          <w:b/>
          <w:bCs/>
          <w:sz w:val="26"/>
          <w:szCs w:val="26"/>
        </w:rPr>
        <w:t>Ảnh hưởng</w:t>
      </w:r>
      <w:r w:rsidRPr="00A705C5">
        <w:rPr>
          <w:rFonts w:ascii="Times New Roman" w:hAnsi="Times New Roman" w:cs="Times New Roman"/>
          <w:sz w:val="26"/>
          <w:szCs w:val="26"/>
        </w:rPr>
        <w:t>: Script không chính xác có thể dẫn đến false positive/negative, làm giảm độ tin cậy của kết quả kiểm thử.</w:t>
      </w:r>
    </w:p>
    <w:p w14:paraId="17B8F3C2" w14:textId="77777777" w:rsidR="00A705C5" w:rsidRPr="00A705C5" w:rsidRDefault="00A705C5">
      <w:pPr>
        <w:numPr>
          <w:ilvl w:val="0"/>
          <w:numId w:val="9"/>
        </w:numPr>
        <w:rPr>
          <w:rFonts w:ascii="Times New Roman" w:hAnsi="Times New Roman" w:cs="Times New Roman"/>
          <w:sz w:val="26"/>
          <w:szCs w:val="26"/>
        </w:rPr>
      </w:pPr>
      <w:r w:rsidRPr="00A705C5">
        <w:rPr>
          <w:rFonts w:ascii="Times New Roman" w:hAnsi="Times New Roman" w:cs="Times New Roman"/>
          <w:b/>
          <w:bCs/>
          <w:sz w:val="26"/>
          <w:szCs w:val="26"/>
        </w:rPr>
        <w:t>Thiếu kiểm thử sáng tạo</w:t>
      </w:r>
      <w:r w:rsidRPr="00A705C5">
        <w:rPr>
          <w:rFonts w:ascii="Times New Roman" w:hAnsi="Times New Roman" w:cs="Times New Roman"/>
          <w:sz w:val="26"/>
          <w:szCs w:val="26"/>
        </w:rPr>
        <w:t xml:space="preserve">: </w:t>
      </w:r>
    </w:p>
    <w:p w14:paraId="2D6C132C" w14:textId="77777777" w:rsidR="00A705C5" w:rsidRPr="00A705C5" w:rsidRDefault="00A705C5">
      <w:pPr>
        <w:numPr>
          <w:ilvl w:val="1"/>
          <w:numId w:val="9"/>
        </w:numPr>
        <w:rPr>
          <w:rFonts w:ascii="Times New Roman" w:hAnsi="Times New Roman" w:cs="Times New Roman"/>
          <w:sz w:val="26"/>
          <w:szCs w:val="26"/>
        </w:rPr>
      </w:pPr>
      <w:r w:rsidRPr="00A705C5">
        <w:rPr>
          <w:rFonts w:ascii="Times New Roman" w:hAnsi="Times New Roman" w:cs="Times New Roman"/>
          <w:b/>
          <w:bCs/>
          <w:sz w:val="26"/>
          <w:szCs w:val="26"/>
        </w:rPr>
        <w:t>Ảnh hưởng</w:t>
      </w:r>
      <w:r w:rsidRPr="00A705C5">
        <w:rPr>
          <w:rFonts w:ascii="Times New Roman" w:hAnsi="Times New Roman" w:cs="Times New Roman"/>
          <w:sz w:val="26"/>
          <w:szCs w:val="26"/>
        </w:rPr>
        <w:t>: Automation không thay thế được kiểm thử thủ công trong các trường hợp cần tư duy sáng tạo hoặc kiểm tra trải nghiệm người dùng.</w:t>
      </w:r>
    </w:p>
    <w:p w14:paraId="26285395"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b. Cách giảm thiểu rủi ro</w:t>
      </w:r>
    </w:p>
    <w:p w14:paraId="741B3160" w14:textId="77777777" w:rsidR="00A705C5" w:rsidRPr="00A705C5" w:rsidRDefault="00A705C5">
      <w:pPr>
        <w:numPr>
          <w:ilvl w:val="0"/>
          <w:numId w:val="10"/>
        </w:numPr>
        <w:rPr>
          <w:rFonts w:ascii="Times New Roman" w:hAnsi="Times New Roman" w:cs="Times New Roman"/>
          <w:sz w:val="26"/>
          <w:szCs w:val="26"/>
        </w:rPr>
      </w:pPr>
      <w:r w:rsidRPr="00A705C5">
        <w:rPr>
          <w:rFonts w:ascii="Times New Roman" w:hAnsi="Times New Roman" w:cs="Times New Roman"/>
          <w:b/>
          <w:bCs/>
          <w:sz w:val="26"/>
          <w:szCs w:val="26"/>
        </w:rPr>
        <w:t>Sử dụng framework kiểm thử linh hoạt</w:t>
      </w:r>
      <w:r w:rsidRPr="00A705C5">
        <w:rPr>
          <w:rFonts w:ascii="Times New Roman" w:hAnsi="Times New Roman" w:cs="Times New Roman"/>
          <w:sz w:val="26"/>
          <w:szCs w:val="26"/>
        </w:rPr>
        <w:t xml:space="preserve">: </w:t>
      </w:r>
    </w:p>
    <w:p w14:paraId="52421D32" w14:textId="77777777" w:rsidR="00A705C5" w:rsidRPr="00A705C5" w:rsidRDefault="00A705C5">
      <w:pPr>
        <w:numPr>
          <w:ilvl w:val="1"/>
          <w:numId w:val="10"/>
        </w:numPr>
        <w:rPr>
          <w:rFonts w:ascii="Times New Roman" w:hAnsi="Times New Roman" w:cs="Times New Roman"/>
          <w:sz w:val="26"/>
          <w:szCs w:val="26"/>
        </w:rPr>
      </w:pPr>
      <w:r w:rsidRPr="00A705C5">
        <w:rPr>
          <w:rFonts w:ascii="Times New Roman" w:hAnsi="Times New Roman" w:cs="Times New Roman"/>
          <w:sz w:val="26"/>
          <w:szCs w:val="26"/>
        </w:rPr>
        <w:t>Áp dụng các framework như Page Object Model (POM) trong Selenium để giảm chi phí bảo trì khi giao diện thay đổi.</w:t>
      </w:r>
    </w:p>
    <w:p w14:paraId="4D66E19A" w14:textId="77777777" w:rsidR="00A705C5" w:rsidRPr="00A705C5" w:rsidRDefault="00A705C5">
      <w:pPr>
        <w:numPr>
          <w:ilvl w:val="0"/>
          <w:numId w:val="10"/>
        </w:numPr>
        <w:rPr>
          <w:rFonts w:ascii="Times New Roman" w:hAnsi="Times New Roman" w:cs="Times New Roman"/>
          <w:sz w:val="26"/>
          <w:szCs w:val="26"/>
        </w:rPr>
      </w:pPr>
      <w:r w:rsidRPr="00A705C5">
        <w:rPr>
          <w:rFonts w:ascii="Times New Roman" w:hAnsi="Times New Roman" w:cs="Times New Roman"/>
          <w:b/>
          <w:bCs/>
          <w:sz w:val="26"/>
          <w:szCs w:val="26"/>
        </w:rPr>
        <w:t>Kiểm tra và tối ưu hóa script thường xuyên</w:t>
      </w:r>
      <w:r w:rsidRPr="00A705C5">
        <w:rPr>
          <w:rFonts w:ascii="Times New Roman" w:hAnsi="Times New Roman" w:cs="Times New Roman"/>
          <w:sz w:val="26"/>
          <w:szCs w:val="26"/>
        </w:rPr>
        <w:t xml:space="preserve">: </w:t>
      </w:r>
    </w:p>
    <w:p w14:paraId="7EE9B3FF" w14:textId="77777777" w:rsidR="00A705C5" w:rsidRPr="00A705C5" w:rsidRDefault="00A705C5">
      <w:pPr>
        <w:numPr>
          <w:ilvl w:val="1"/>
          <w:numId w:val="10"/>
        </w:numPr>
        <w:rPr>
          <w:rFonts w:ascii="Times New Roman" w:hAnsi="Times New Roman" w:cs="Times New Roman"/>
          <w:sz w:val="26"/>
          <w:szCs w:val="26"/>
        </w:rPr>
      </w:pPr>
      <w:r w:rsidRPr="00A705C5">
        <w:rPr>
          <w:rFonts w:ascii="Times New Roman" w:hAnsi="Times New Roman" w:cs="Times New Roman"/>
          <w:sz w:val="26"/>
          <w:szCs w:val="26"/>
        </w:rPr>
        <w:t>Thực hiện code review và chạy thử script để phát hiện lỗi sớm, đảm bảo script luôn chính xác và đáng tin cậy.</w:t>
      </w:r>
    </w:p>
    <w:p w14:paraId="66AB42C8"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Công cụ Automation phổ biến</w:t>
      </w:r>
    </w:p>
    <w:p w14:paraId="532DEA51"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a. Liệt kê 3 công cụ và ứng dụng thực tế</w:t>
      </w:r>
    </w:p>
    <w:p w14:paraId="23830257" w14:textId="77777777" w:rsidR="00A705C5" w:rsidRPr="00A705C5" w:rsidRDefault="00A705C5">
      <w:pPr>
        <w:numPr>
          <w:ilvl w:val="0"/>
          <w:numId w:val="11"/>
        </w:numPr>
        <w:rPr>
          <w:rFonts w:ascii="Times New Roman" w:hAnsi="Times New Roman" w:cs="Times New Roman"/>
          <w:sz w:val="26"/>
          <w:szCs w:val="26"/>
        </w:rPr>
      </w:pPr>
      <w:r w:rsidRPr="00A705C5">
        <w:rPr>
          <w:rFonts w:ascii="Times New Roman" w:hAnsi="Times New Roman" w:cs="Times New Roman"/>
          <w:b/>
          <w:bCs/>
          <w:sz w:val="26"/>
          <w:szCs w:val="26"/>
        </w:rPr>
        <w:t>Selenium</w:t>
      </w:r>
      <w:r w:rsidRPr="00A705C5">
        <w:rPr>
          <w:rFonts w:ascii="Times New Roman" w:hAnsi="Times New Roman" w:cs="Times New Roman"/>
          <w:sz w:val="26"/>
          <w:szCs w:val="26"/>
        </w:rPr>
        <w:t>:</w:t>
      </w:r>
    </w:p>
    <w:p w14:paraId="73FD8012" w14:textId="77777777" w:rsidR="00A705C5" w:rsidRPr="00A705C5" w:rsidRDefault="00A705C5">
      <w:pPr>
        <w:numPr>
          <w:ilvl w:val="1"/>
          <w:numId w:val="11"/>
        </w:numPr>
        <w:rPr>
          <w:rFonts w:ascii="Times New Roman" w:hAnsi="Times New Roman" w:cs="Times New Roman"/>
          <w:sz w:val="26"/>
          <w:szCs w:val="26"/>
        </w:rPr>
      </w:pPr>
      <w:r w:rsidRPr="00A705C5">
        <w:rPr>
          <w:rFonts w:ascii="Times New Roman" w:hAnsi="Times New Roman" w:cs="Times New Roman"/>
          <w:b/>
          <w:bCs/>
          <w:sz w:val="26"/>
          <w:szCs w:val="26"/>
        </w:rPr>
        <w:t>Ứng dụng</w:t>
      </w:r>
      <w:r w:rsidRPr="00A705C5">
        <w:rPr>
          <w:rFonts w:ascii="Times New Roman" w:hAnsi="Times New Roman" w:cs="Times New Roman"/>
          <w:sz w:val="26"/>
          <w:szCs w:val="26"/>
        </w:rPr>
        <w:t>: Kiểm thử giao diện web trên nhiều trình duyệt (Chrome, Firefox). Phù hợp cho các dự án web lớn với yêu cầu kiểm thử đa nền tảng.</w:t>
      </w:r>
    </w:p>
    <w:p w14:paraId="5F2722C8" w14:textId="77777777" w:rsidR="00A705C5" w:rsidRPr="00A705C5" w:rsidRDefault="00A705C5">
      <w:pPr>
        <w:numPr>
          <w:ilvl w:val="0"/>
          <w:numId w:val="11"/>
        </w:numPr>
        <w:rPr>
          <w:rFonts w:ascii="Times New Roman" w:hAnsi="Times New Roman" w:cs="Times New Roman"/>
          <w:sz w:val="26"/>
          <w:szCs w:val="26"/>
        </w:rPr>
      </w:pPr>
      <w:r w:rsidRPr="00A705C5">
        <w:rPr>
          <w:rFonts w:ascii="Times New Roman" w:hAnsi="Times New Roman" w:cs="Times New Roman"/>
          <w:b/>
          <w:bCs/>
          <w:sz w:val="26"/>
          <w:szCs w:val="26"/>
        </w:rPr>
        <w:t>JUnit</w:t>
      </w:r>
      <w:r w:rsidRPr="00A705C5">
        <w:rPr>
          <w:rFonts w:ascii="Times New Roman" w:hAnsi="Times New Roman" w:cs="Times New Roman"/>
          <w:sz w:val="26"/>
          <w:szCs w:val="26"/>
        </w:rPr>
        <w:t>:</w:t>
      </w:r>
    </w:p>
    <w:p w14:paraId="7B6E3063" w14:textId="77777777" w:rsidR="00A705C5" w:rsidRPr="00A705C5" w:rsidRDefault="00A705C5">
      <w:pPr>
        <w:numPr>
          <w:ilvl w:val="1"/>
          <w:numId w:val="11"/>
        </w:numPr>
        <w:rPr>
          <w:rFonts w:ascii="Times New Roman" w:hAnsi="Times New Roman" w:cs="Times New Roman"/>
          <w:sz w:val="26"/>
          <w:szCs w:val="26"/>
        </w:rPr>
      </w:pPr>
      <w:r w:rsidRPr="00A705C5">
        <w:rPr>
          <w:rFonts w:ascii="Times New Roman" w:hAnsi="Times New Roman" w:cs="Times New Roman"/>
          <w:b/>
          <w:bCs/>
          <w:sz w:val="26"/>
          <w:szCs w:val="26"/>
        </w:rPr>
        <w:t>Ứng dụng</w:t>
      </w:r>
      <w:r w:rsidRPr="00A705C5">
        <w:rPr>
          <w:rFonts w:ascii="Times New Roman" w:hAnsi="Times New Roman" w:cs="Times New Roman"/>
          <w:sz w:val="26"/>
          <w:szCs w:val="26"/>
        </w:rPr>
        <w:t>: Kiểm thử đơn vị (unit testing) cho các ứng dụng Java. Thường được dùng trong các dự án phát triển phần mềm theo hướng TDD (Test-Driven Development).</w:t>
      </w:r>
    </w:p>
    <w:p w14:paraId="4D434F15" w14:textId="77777777" w:rsidR="00A705C5" w:rsidRPr="00A705C5" w:rsidRDefault="00A705C5">
      <w:pPr>
        <w:numPr>
          <w:ilvl w:val="0"/>
          <w:numId w:val="11"/>
        </w:numPr>
        <w:rPr>
          <w:rFonts w:ascii="Times New Roman" w:hAnsi="Times New Roman" w:cs="Times New Roman"/>
          <w:sz w:val="26"/>
          <w:szCs w:val="26"/>
        </w:rPr>
      </w:pPr>
      <w:r w:rsidRPr="00A705C5">
        <w:rPr>
          <w:rFonts w:ascii="Times New Roman" w:hAnsi="Times New Roman" w:cs="Times New Roman"/>
          <w:b/>
          <w:bCs/>
          <w:sz w:val="26"/>
          <w:szCs w:val="26"/>
        </w:rPr>
        <w:lastRenderedPageBreak/>
        <w:t>TestNG</w:t>
      </w:r>
      <w:r w:rsidRPr="00A705C5">
        <w:rPr>
          <w:rFonts w:ascii="Times New Roman" w:hAnsi="Times New Roman" w:cs="Times New Roman"/>
          <w:sz w:val="26"/>
          <w:szCs w:val="26"/>
        </w:rPr>
        <w:t>:</w:t>
      </w:r>
    </w:p>
    <w:p w14:paraId="2A3DC20E" w14:textId="77777777" w:rsidR="00A705C5" w:rsidRPr="00A705C5" w:rsidRDefault="00A705C5">
      <w:pPr>
        <w:numPr>
          <w:ilvl w:val="1"/>
          <w:numId w:val="11"/>
        </w:numPr>
        <w:rPr>
          <w:rFonts w:ascii="Times New Roman" w:hAnsi="Times New Roman" w:cs="Times New Roman"/>
          <w:sz w:val="26"/>
          <w:szCs w:val="26"/>
        </w:rPr>
      </w:pPr>
      <w:r w:rsidRPr="00A705C5">
        <w:rPr>
          <w:rFonts w:ascii="Times New Roman" w:hAnsi="Times New Roman" w:cs="Times New Roman"/>
          <w:b/>
          <w:bCs/>
          <w:sz w:val="26"/>
          <w:szCs w:val="26"/>
        </w:rPr>
        <w:t>Ứng dụng</w:t>
      </w:r>
      <w:r w:rsidRPr="00A705C5">
        <w:rPr>
          <w:rFonts w:ascii="Times New Roman" w:hAnsi="Times New Roman" w:cs="Times New Roman"/>
          <w:sz w:val="26"/>
          <w:szCs w:val="26"/>
        </w:rPr>
        <w:t>: Kiểm thử tự động cho các ứng dụng Java, hỗ trợ kiểm thử song song và quản lý test case phức tạp, phù hợp cho các dự án lớn.</w:t>
      </w:r>
    </w:p>
    <w:p w14:paraId="1E4A5C5E"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b. Lý do chọn công cụ (Selenium)</w:t>
      </w:r>
    </w:p>
    <w:p w14:paraId="25C64E5A"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Selenium phù hợp cho kiểm thử giao diện web vì:</w:t>
      </w:r>
    </w:p>
    <w:p w14:paraId="43B8A21F" w14:textId="77777777" w:rsidR="00A705C5" w:rsidRPr="00A705C5" w:rsidRDefault="00A705C5">
      <w:pPr>
        <w:numPr>
          <w:ilvl w:val="0"/>
          <w:numId w:val="12"/>
        </w:numPr>
        <w:rPr>
          <w:rFonts w:ascii="Times New Roman" w:hAnsi="Times New Roman" w:cs="Times New Roman"/>
          <w:sz w:val="26"/>
          <w:szCs w:val="26"/>
        </w:rPr>
      </w:pPr>
      <w:r w:rsidRPr="00A705C5">
        <w:rPr>
          <w:rFonts w:ascii="Times New Roman" w:hAnsi="Times New Roman" w:cs="Times New Roman"/>
          <w:sz w:val="26"/>
          <w:szCs w:val="26"/>
        </w:rPr>
        <w:t>Hỗ trợ nhiều trình duyệt và nền tảng.</w:t>
      </w:r>
    </w:p>
    <w:p w14:paraId="1D30476C" w14:textId="77777777" w:rsidR="00A705C5" w:rsidRPr="00A705C5" w:rsidRDefault="00A705C5">
      <w:pPr>
        <w:numPr>
          <w:ilvl w:val="0"/>
          <w:numId w:val="12"/>
        </w:numPr>
        <w:rPr>
          <w:rFonts w:ascii="Times New Roman" w:hAnsi="Times New Roman" w:cs="Times New Roman"/>
          <w:sz w:val="26"/>
          <w:szCs w:val="26"/>
        </w:rPr>
      </w:pPr>
      <w:r w:rsidRPr="00A705C5">
        <w:rPr>
          <w:rFonts w:ascii="Times New Roman" w:hAnsi="Times New Roman" w:cs="Times New Roman"/>
          <w:sz w:val="26"/>
          <w:szCs w:val="26"/>
        </w:rPr>
        <w:t>Có cộng đồng lớn, tài liệu phong phú, và tích hợp dễ dàng với các công cụ CI/CD như Jenkins.</w:t>
      </w:r>
    </w:p>
    <w:p w14:paraId="6030AAA3" w14:textId="77777777" w:rsidR="00A705C5" w:rsidRPr="00A705C5" w:rsidRDefault="00A705C5">
      <w:pPr>
        <w:numPr>
          <w:ilvl w:val="0"/>
          <w:numId w:val="12"/>
        </w:numPr>
        <w:rPr>
          <w:rFonts w:ascii="Times New Roman" w:hAnsi="Times New Roman" w:cs="Times New Roman"/>
          <w:sz w:val="26"/>
          <w:szCs w:val="26"/>
        </w:rPr>
      </w:pPr>
      <w:r w:rsidRPr="00A705C5">
        <w:rPr>
          <w:rFonts w:ascii="Times New Roman" w:hAnsi="Times New Roman" w:cs="Times New Roman"/>
          <w:sz w:val="26"/>
          <w:szCs w:val="26"/>
        </w:rPr>
        <w:t>Linh hoạt trong việc viết script bằng nhiều ngôn ngữ (Java, Python, C#), cho phép kiểm thử các chức năng như nhập liệu, nhấp chuột, và xác minh nội dung trang web.</w:t>
      </w:r>
    </w:p>
    <w:p w14:paraId="460F1617"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Ôn tập kiến thức Testing</w:t>
      </w:r>
    </w:p>
    <w:p w14:paraId="4BCF5941"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a. Tóm tắt các khái niệm chính</w:t>
      </w:r>
    </w:p>
    <w:p w14:paraId="6C9FF7D7" w14:textId="77777777" w:rsidR="00A705C5" w:rsidRPr="00A705C5" w:rsidRDefault="00A705C5">
      <w:pPr>
        <w:numPr>
          <w:ilvl w:val="0"/>
          <w:numId w:val="13"/>
        </w:numPr>
        <w:rPr>
          <w:rFonts w:ascii="Times New Roman" w:hAnsi="Times New Roman" w:cs="Times New Roman"/>
          <w:sz w:val="26"/>
          <w:szCs w:val="26"/>
        </w:rPr>
      </w:pPr>
      <w:r w:rsidRPr="00A705C5">
        <w:rPr>
          <w:rFonts w:ascii="Times New Roman" w:hAnsi="Times New Roman" w:cs="Times New Roman"/>
          <w:b/>
          <w:bCs/>
          <w:sz w:val="26"/>
          <w:szCs w:val="26"/>
        </w:rPr>
        <w:t>Static Testing</w:t>
      </w:r>
      <w:r w:rsidRPr="00A705C5">
        <w:rPr>
          <w:rFonts w:ascii="Times New Roman" w:hAnsi="Times New Roman" w:cs="Times New Roman"/>
          <w:sz w:val="26"/>
          <w:szCs w:val="26"/>
        </w:rPr>
        <w:t>: Kiểm tra tài liệu, mã nguồn mà không thực thi chương trình (ví dụ: code review, phân tích yêu cầu). Vai trò: Phát hiện lỗi sớm, giảm chi phí sửa lỗi.</w:t>
      </w:r>
    </w:p>
    <w:p w14:paraId="4FF3DC28" w14:textId="77777777" w:rsidR="00A705C5" w:rsidRPr="00A705C5" w:rsidRDefault="00A705C5">
      <w:pPr>
        <w:numPr>
          <w:ilvl w:val="0"/>
          <w:numId w:val="13"/>
        </w:numPr>
        <w:rPr>
          <w:rFonts w:ascii="Times New Roman" w:hAnsi="Times New Roman" w:cs="Times New Roman"/>
          <w:sz w:val="26"/>
          <w:szCs w:val="26"/>
        </w:rPr>
      </w:pPr>
      <w:r w:rsidRPr="00A705C5">
        <w:rPr>
          <w:rFonts w:ascii="Times New Roman" w:hAnsi="Times New Roman" w:cs="Times New Roman"/>
          <w:b/>
          <w:bCs/>
          <w:sz w:val="26"/>
          <w:szCs w:val="26"/>
        </w:rPr>
        <w:t>Black-box Testing</w:t>
      </w:r>
      <w:r w:rsidRPr="00A705C5">
        <w:rPr>
          <w:rFonts w:ascii="Times New Roman" w:hAnsi="Times New Roman" w:cs="Times New Roman"/>
          <w:sz w:val="26"/>
          <w:szCs w:val="26"/>
        </w:rPr>
        <w:t>: Kiểm thử dựa trên yêu cầu mà không cần biết mã nguồn. Vai trò: Đảm bảo ứng dụng đáp ứng đúng chức năng người dùng.</w:t>
      </w:r>
    </w:p>
    <w:p w14:paraId="5951B77B" w14:textId="77777777" w:rsidR="00A705C5" w:rsidRPr="00A705C5" w:rsidRDefault="00A705C5">
      <w:pPr>
        <w:numPr>
          <w:ilvl w:val="0"/>
          <w:numId w:val="13"/>
        </w:numPr>
        <w:rPr>
          <w:rFonts w:ascii="Times New Roman" w:hAnsi="Times New Roman" w:cs="Times New Roman"/>
          <w:sz w:val="26"/>
          <w:szCs w:val="26"/>
        </w:rPr>
      </w:pPr>
      <w:r w:rsidRPr="00A705C5">
        <w:rPr>
          <w:rFonts w:ascii="Times New Roman" w:hAnsi="Times New Roman" w:cs="Times New Roman"/>
          <w:b/>
          <w:bCs/>
          <w:sz w:val="26"/>
          <w:szCs w:val="26"/>
        </w:rPr>
        <w:t>Regression Testing</w:t>
      </w:r>
      <w:r w:rsidRPr="00A705C5">
        <w:rPr>
          <w:rFonts w:ascii="Times New Roman" w:hAnsi="Times New Roman" w:cs="Times New Roman"/>
          <w:sz w:val="26"/>
          <w:szCs w:val="26"/>
        </w:rPr>
        <w:t>: Kiểm thử để đảm bảo các chức năng cũ vẫn hoạt động sau khi có thay đổi. Vai trò: Ngăn chặn lỗi tái xuất hiện trong các phiên bản mới.</w:t>
      </w:r>
    </w:p>
    <w:p w14:paraId="2EF8D86E" w14:textId="77777777" w:rsidR="00A705C5" w:rsidRPr="00A705C5" w:rsidRDefault="00A705C5">
      <w:pPr>
        <w:numPr>
          <w:ilvl w:val="0"/>
          <w:numId w:val="13"/>
        </w:numPr>
        <w:rPr>
          <w:rFonts w:ascii="Times New Roman" w:hAnsi="Times New Roman" w:cs="Times New Roman"/>
          <w:sz w:val="26"/>
          <w:szCs w:val="26"/>
        </w:rPr>
      </w:pPr>
      <w:r w:rsidRPr="00A705C5">
        <w:rPr>
          <w:rFonts w:ascii="Times New Roman" w:hAnsi="Times New Roman" w:cs="Times New Roman"/>
          <w:b/>
          <w:bCs/>
          <w:sz w:val="26"/>
          <w:szCs w:val="26"/>
        </w:rPr>
        <w:t>Test Plan</w:t>
      </w:r>
      <w:r w:rsidRPr="00A705C5">
        <w:rPr>
          <w:rFonts w:ascii="Times New Roman" w:hAnsi="Times New Roman" w:cs="Times New Roman"/>
          <w:sz w:val="26"/>
          <w:szCs w:val="26"/>
        </w:rPr>
        <w:t>: Tài liệu mô tả mục tiêu, phạm vi, tài nguyên, lịch trình, và tiêu chí kiểm thử. Vai trò: Hướng dẫn và tổ chức quá trình kiểm thử.</w:t>
      </w:r>
    </w:p>
    <w:p w14:paraId="1B93B946"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b. Tầm quan trọng của ôn tập và làm bài kiểm tra thử</w:t>
      </w:r>
    </w:p>
    <w:p w14:paraId="0D376695" w14:textId="77777777" w:rsidR="00A705C5" w:rsidRPr="00A705C5" w:rsidRDefault="00A705C5">
      <w:pPr>
        <w:numPr>
          <w:ilvl w:val="0"/>
          <w:numId w:val="14"/>
        </w:numPr>
        <w:rPr>
          <w:rFonts w:ascii="Times New Roman" w:hAnsi="Times New Roman" w:cs="Times New Roman"/>
          <w:sz w:val="26"/>
          <w:szCs w:val="26"/>
        </w:rPr>
      </w:pPr>
      <w:r w:rsidRPr="00A705C5">
        <w:rPr>
          <w:rFonts w:ascii="Times New Roman" w:hAnsi="Times New Roman" w:cs="Times New Roman"/>
          <w:b/>
          <w:bCs/>
          <w:sz w:val="26"/>
          <w:szCs w:val="26"/>
        </w:rPr>
        <w:t>Ôn tập</w:t>
      </w:r>
      <w:r w:rsidRPr="00A705C5">
        <w:rPr>
          <w:rFonts w:ascii="Times New Roman" w:hAnsi="Times New Roman" w:cs="Times New Roman"/>
          <w:sz w:val="26"/>
          <w:szCs w:val="26"/>
        </w:rPr>
        <w:t>: Giúp củng cố kiến thức về các khái niệm testing, quy trình, và công cụ.</w:t>
      </w:r>
    </w:p>
    <w:p w14:paraId="216725CB" w14:textId="77777777" w:rsidR="00A705C5" w:rsidRPr="00A705C5" w:rsidRDefault="00A705C5">
      <w:pPr>
        <w:numPr>
          <w:ilvl w:val="0"/>
          <w:numId w:val="14"/>
        </w:numPr>
        <w:rPr>
          <w:rFonts w:ascii="Times New Roman" w:hAnsi="Times New Roman" w:cs="Times New Roman"/>
          <w:sz w:val="26"/>
          <w:szCs w:val="26"/>
        </w:rPr>
      </w:pPr>
      <w:r w:rsidRPr="00A705C5">
        <w:rPr>
          <w:rFonts w:ascii="Times New Roman" w:hAnsi="Times New Roman" w:cs="Times New Roman"/>
          <w:b/>
          <w:bCs/>
          <w:sz w:val="26"/>
          <w:szCs w:val="26"/>
        </w:rPr>
        <w:t>Làm bài kiểm tra thử</w:t>
      </w:r>
      <w:r w:rsidRPr="00A705C5">
        <w:rPr>
          <w:rFonts w:ascii="Times New Roman" w:hAnsi="Times New Roman" w:cs="Times New Roman"/>
          <w:sz w:val="26"/>
          <w:szCs w:val="26"/>
        </w:rPr>
        <w:t>: Giúp làm quen với định dạng câu hỏi, cải thiện kỹ năng phân tích, và tăng tự tin trước kỳ thi thật.</w:t>
      </w:r>
    </w:p>
    <w:p w14:paraId="0D21910D"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lastRenderedPageBreak/>
        <w:t>Phần 2: Bài tập thực hành</w:t>
      </w:r>
    </w:p>
    <w:p w14:paraId="5BC64AF4"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Phân tích lợi ích và rủi ro của Automation</w:t>
      </w:r>
    </w:p>
    <w:p w14:paraId="61366B6C"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a. Kịch bản kiểm thử và lợi ích của automation</w:t>
      </w:r>
    </w:p>
    <w:p w14:paraId="7FC406F1"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Kịch bản kiểm thử</w:t>
      </w:r>
      <w:r w:rsidRPr="00A705C5">
        <w:rPr>
          <w:rFonts w:ascii="Times New Roman" w:hAnsi="Times New Roman" w:cs="Times New Roman"/>
          <w:sz w:val="26"/>
          <w:szCs w:val="26"/>
        </w:rPr>
        <w:t>: Kiểm thử tính năng “tìm kiếm sản phẩm” với từ khóa không hợp lệ (ví dụ: ký tự đặc biệt như “@#$%”).</w:t>
      </w:r>
    </w:p>
    <w:p w14:paraId="1E4B3D4B" w14:textId="77777777" w:rsidR="00A705C5" w:rsidRPr="00A705C5" w:rsidRDefault="00A705C5">
      <w:pPr>
        <w:numPr>
          <w:ilvl w:val="0"/>
          <w:numId w:val="15"/>
        </w:numPr>
        <w:rPr>
          <w:rFonts w:ascii="Times New Roman" w:hAnsi="Times New Roman" w:cs="Times New Roman"/>
          <w:sz w:val="26"/>
          <w:szCs w:val="26"/>
        </w:rPr>
      </w:pPr>
      <w:r w:rsidRPr="00A705C5">
        <w:rPr>
          <w:rFonts w:ascii="Times New Roman" w:hAnsi="Times New Roman" w:cs="Times New Roman"/>
          <w:b/>
          <w:bCs/>
          <w:sz w:val="26"/>
          <w:szCs w:val="26"/>
        </w:rPr>
        <w:t>Cách automation áp dụng</w:t>
      </w:r>
      <w:r w:rsidRPr="00A705C5">
        <w:rPr>
          <w:rFonts w:ascii="Times New Roman" w:hAnsi="Times New Roman" w:cs="Times New Roman"/>
          <w:sz w:val="26"/>
          <w:szCs w:val="26"/>
        </w:rPr>
        <w:t>:</w:t>
      </w:r>
    </w:p>
    <w:p w14:paraId="477B35E5" w14:textId="77777777" w:rsidR="00A705C5" w:rsidRPr="00A705C5" w:rsidRDefault="00A705C5">
      <w:pPr>
        <w:numPr>
          <w:ilvl w:val="1"/>
          <w:numId w:val="15"/>
        </w:numPr>
        <w:rPr>
          <w:rFonts w:ascii="Times New Roman" w:hAnsi="Times New Roman" w:cs="Times New Roman"/>
          <w:sz w:val="26"/>
          <w:szCs w:val="26"/>
        </w:rPr>
      </w:pPr>
      <w:r w:rsidRPr="00A705C5">
        <w:rPr>
          <w:rFonts w:ascii="Times New Roman" w:hAnsi="Times New Roman" w:cs="Times New Roman"/>
          <w:sz w:val="26"/>
          <w:szCs w:val="26"/>
        </w:rPr>
        <w:t>Sử dụng Selenium để viết script tự động nhập từ khóa không hợp lệ vào ô tìm kiếm, nhấp nút tìm kiếm, và kiểm tra thông báo lỗi.</w:t>
      </w:r>
    </w:p>
    <w:p w14:paraId="5CCF6F40" w14:textId="77777777" w:rsidR="00A705C5" w:rsidRPr="00A705C5" w:rsidRDefault="00A705C5">
      <w:pPr>
        <w:numPr>
          <w:ilvl w:val="1"/>
          <w:numId w:val="15"/>
        </w:numPr>
        <w:rPr>
          <w:rFonts w:ascii="Times New Roman" w:hAnsi="Times New Roman" w:cs="Times New Roman"/>
          <w:sz w:val="26"/>
          <w:szCs w:val="26"/>
        </w:rPr>
      </w:pPr>
      <w:r w:rsidRPr="00A705C5">
        <w:rPr>
          <w:rFonts w:ascii="Times New Roman" w:hAnsi="Times New Roman" w:cs="Times New Roman"/>
          <w:sz w:val="26"/>
          <w:szCs w:val="26"/>
        </w:rPr>
        <w:t>Script có thể chạy trên nhiều trình duyệt và lặp lại với nhiều từ khóa khác nhau, tiết kiệm thời gian so với nhập tay từng trường hợp.</w:t>
      </w:r>
    </w:p>
    <w:p w14:paraId="1CEBDB05" w14:textId="77777777" w:rsidR="00A705C5" w:rsidRPr="00A705C5" w:rsidRDefault="00A705C5">
      <w:pPr>
        <w:numPr>
          <w:ilvl w:val="1"/>
          <w:numId w:val="15"/>
        </w:numPr>
        <w:rPr>
          <w:rFonts w:ascii="Times New Roman" w:hAnsi="Times New Roman" w:cs="Times New Roman"/>
          <w:sz w:val="26"/>
          <w:szCs w:val="26"/>
        </w:rPr>
      </w:pPr>
      <w:r w:rsidRPr="00A705C5">
        <w:rPr>
          <w:rFonts w:ascii="Times New Roman" w:hAnsi="Times New Roman" w:cs="Times New Roman"/>
          <w:b/>
          <w:bCs/>
          <w:sz w:val="26"/>
          <w:szCs w:val="26"/>
        </w:rPr>
        <w:t>Lợi ích</w:t>
      </w:r>
      <w:r w:rsidRPr="00A705C5">
        <w:rPr>
          <w:rFonts w:ascii="Times New Roman" w:hAnsi="Times New Roman" w:cs="Times New Roman"/>
          <w:sz w:val="26"/>
          <w:szCs w:val="26"/>
        </w:rPr>
        <w:t>: Tiết kiệm thời gian khi kiểm tra nhiều trường hợp tìm kiếm, đảm bảo tính nhất quán và độ chính xác.</w:t>
      </w:r>
    </w:p>
    <w:p w14:paraId="1F3E1075"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b. Rủi ro và cách khắc phục</w:t>
      </w:r>
    </w:p>
    <w:p w14:paraId="2B0A107A" w14:textId="77777777" w:rsidR="00A705C5" w:rsidRPr="00A705C5" w:rsidRDefault="00A705C5">
      <w:pPr>
        <w:numPr>
          <w:ilvl w:val="0"/>
          <w:numId w:val="16"/>
        </w:numPr>
        <w:rPr>
          <w:rFonts w:ascii="Times New Roman" w:hAnsi="Times New Roman" w:cs="Times New Roman"/>
          <w:sz w:val="26"/>
          <w:szCs w:val="26"/>
        </w:rPr>
      </w:pPr>
      <w:r w:rsidRPr="00A705C5">
        <w:rPr>
          <w:rFonts w:ascii="Times New Roman" w:hAnsi="Times New Roman" w:cs="Times New Roman"/>
          <w:b/>
          <w:bCs/>
          <w:sz w:val="26"/>
          <w:szCs w:val="26"/>
        </w:rPr>
        <w:t>Rủi ro: Script không xử lý được thay đổi giao diện</w:t>
      </w:r>
      <w:r w:rsidRPr="00A705C5">
        <w:rPr>
          <w:rFonts w:ascii="Times New Roman" w:hAnsi="Times New Roman" w:cs="Times New Roman"/>
          <w:sz w:val="26"/>
          <w:szCs w:val="26"/>
        </w:rPr>
        <w:t xml:space="preserve"> (ví dụ: ô tìm kiếm đổi ID hoặc class).</w:t>
      </w:r>
    </w:p>
    <w:p w14:paraId="3C26E619" w14:textId="77777777" w:rsidR="00A705C5" w:rsidRPr="00A705C5" w:rsidRDefault="00A705C5">
      <w:pPr>
        <w:numPr>
          <w:ilvl w:val="1"/>
          <w:numId w:val="16"/>
        </w:numPr>
        <w:rPr>
          <w:rFonts w:ascii="Times New Roman" w:hAnsi="Times New Roman" w:cs="Times New Roman"/>
          <w:sz w:val="26"/>
          <w:szCs w:val="26"/>
        </w:rPr>
      </w:pPr>
      <w:r w:rsidRPr="00A705C5">
        <w:rPr>
          <w:rFonts w:ascii="Times New Roman" w:hAnsi="Times New Roman" w:cs="Times New Roman"/>
          <w:b/>
          <w:bCs/>
          <w:sz w:val="26"/>
          <w:szCs w:val="26"/>
        </w:rPr>
        <w:t>Khắc phục</w:t>
      </w:r>
      <w:r w:rsidRPr="00A705C5">
        <w:rPr>
          <w:rFonts w:ascii="Times New Roman" w:hAnsi="Times New Roman" w:cs="Times New Roman"/>
          <w:sz w:val="26"/>
          <w:szCs w:val="26"/>
        </w:rPr>
        <w:t>: Sử dụng Page Object Model để tách biệt logic kiểm thử và phần tử giao diện, giảm công sức cập nhật script.</w:t>
      </w:r>
    </w:p>
    <w:p w14:paraId="3B561563" w14:textId="77777777" w:rsidR="00A705C5" w:rsidRPr="00A705C5" w:rsidRDefault="00A705C5">
      <w:pPr>
        <w:numPr>
          <w:ilvl w:val="0"/>
          <w:numId w:val="16"/>
        </w:numPr>
        <w:rPr>
          <w:rFonts w:ascii="Times New Roman" w:hAnsi="Times New Roman" w:cs="Times New Roman"/>
          <w:sz w:val="26"/>
          <w:szCs w:val="26"/>
        </w:rPr>
      </w:pPr>
      <w:r w:rsidRPr="00A705C5">
        <w:rPr>
          <w:rFonts w:ascii="Times New Roman" w:hAnsi="Times New Roman" w:cs="Times New Roman"/>
          <w:b/>
          <w:bCs/>
          <w:sz w:val="26"/>
          <w:szCs w:val="26"/>
        </w:rPr>
        <w:t>Rủi ro: Kết quả false positive</w:t>
      </w:r>
      <w:r w:rsidRPr="00A705C5">
        <w:rPr>
          <w:rFonts w:ascii="Times New Roman" w:hAnsi="Times New Roman" w:cs="Times New Roman"/>
          <w:sz w:val="26"/>
          <w:szCs w:val="26"/>
        </w:rPr>
        <w:t xml:space="preserve"> (ví dụ: script báo pass dù thông báo lỗi không hiển thị đúng).</w:t>
      </w:r>
    </w:p>
    <w:p w14:paraId="707F5BAA" w14:textId="77777777" w:rsidR="00A705C5" w:rsidRPr="00A705C5" w:rsidRDefault="00A705C5">
      <w:pPr>
        <w:numPr>
          <w:ilvl w:val="1"/>
          <w:numId w:val="16"/>
        </w:numPr>
        <w:rPr>
          <w:rFonts w:ascii="Times New Roman" w:hAnsi="Times New Roman" w:cs="Times New Roman"/>
          <w:sz w:val="26"/>
          <w:szCs w:val="26"/>
        </w:rPr>
      </w:pPr>
      <w:r w:rsidRPr="00A705C5">
        <w:rPr>
          <w:rFonts w:ascii="Times New Roman" w:hAnsi="Times New Roman" w:cs="Times New Roman"/>
          <w:b/>
          <w:bCs/>
          <w:sz w:val="26"/>
          <w:szCs w:val="26"/>
        </w:rPr>
        <w:t>Khắc phục</w:t>
      </w:r>
      <w:r w:rsidRPr="00A705C5">
        <w:rPr>
          <w:rFonts w:ascii="Times New Roman" w:hAnsi="Times New Roman" w:cs="Times New Roman"/>
          <w:sz w:val="26"/>
          <w:szCs w:val="26"/>
        </w:rPr>
        <w:t>: Thêm các bước kiểm tra bổ sung (assertions) để xác minh nội dung thông báo lỗi.</w:t>
      </w:r>
    </w:p>
    <w:p w14:paraId="60EC8DC1"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Ứng dụng công cụ Automation</w:t>
      </w:r>
    </w:p>
    <w:p w14:paraId="6E070ED6"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a. Cách sử dụng Selenium để kiểm thử “tìm kiếm sản phẩm”</w:t>
      </w:r>
    </w:p>
    <w:p w14:paraId="1FD10CE6" w14:textId="77777777" w:rsidR="00A705C5" w:rsidRPr="00A705C5" w:rsidRDefault="00A705C5">
      <w:pPr>
        <w:numPr>
          <w:ilvl w:val="0"/>
          <w:numId w:val="17"/>
        </w:numPr>
        <w:rPr>
          <w:rFonts w:ascii="Times New Roman" w:hAnsi="Times New Roman" w:cs="Times New Roman"/>
          <w:sz w:val="26"/>
          <w:szCs w:val="26"/>
        </w:rPr>
      </w:pPr>
      <w:r w:rsidRPr="00A705C5">
        <w:rPr>
          <w:rFonts w:ascii="Times New Roman" w:hAnsi="Times New Roman" w:cs="Times New Roman"/>
          <w:b/>
          <w:bCs/>
          <w:sz w:val="26"/>
          <w:szCs w:val="26"/>
        </w:rPr>
        <w:t>Bước 1: Viết script</w:t>
      </w:r>
      <w:r w:rsidRPr="00A705C5">
        <w:rPr>
          <w:rFonts w:ascii="Times New Roman" w:hAnsi="Times New Roman" w:cs="Times New Roman"/>
          <w:sz w:val="26"/>
          <w:szCs w:val="26"/>
        </w:rPr>
        <w:t>:</w:t>
      </w:r>
    </w:p>
    <w:p w14:paraId="31E88F6C" w14:textId="77777777" w:rsidR="00A705C5" w:rsidRPr="00A705C5" w:rsidRDefault="00A705C5">
      <w:pPr>
        <w:numPr>
          <w:ilvl w:val="1"/>
          <w:numId w:val="17"/>
        </w:numPr>
        <w:rPr>
          <w:rFonts w:ascii="Times New Roman" w:hAnsi="Times New Roman" w:cs="Times New Roman"/>
          <w:sz w:val="26"/>
          <w:szCs w:val="26"/>
        </w:rPr>
      </w:pPr>
      <w:r w:rsidRPr="00A705C5">
        <w:rPr>
          <w:rFonts w:ascii="Times New Roman" w:hAnsi="Times New Roman" w:cs="Times New Roman"/>
          <w:sz w:val="26"/>
          <w:szCs w:val="26"/>
        </w:rPr>
        <w:t>Sử dụng Selenium WebDriver để xác định ô tìm kiếm, nhập từ khóa, và nhấp nút tìm kiếm.</w:t>
      </w:r>
    </w:p>
    <w:p w14:paraId="41D30118" w14:textId="77777777" w:rsidR="00A705C5" w:rsidRPr="00A705C5" w:rsidRDefault="00A705C5">
      <w:pPr>
        <w:numPr>
          <w:ilvl w:val="1"/>
          <w:numId w:val="17"/>
        </w:numPr>
        <w:rPr>
          <w:rFonts w:ascii="Times New Roman" w:hAnsi="Times New Roman" w:cs="Times New Roman"/>
          <w:sz w:val="26"/>
          <w:szCs w:val="26"/>
        </w:rPr>
      </w:pPr>
      <w:r w:rsidRPr="00A705C5">
        <w:rPr>
          <w:rFonts w:ascii="Times New Roman" w:hAnsi="Times New Roman" w:cs="Times New Roman"/>
          <w:sz w:val="26"/>
          <w:szCs w:val="26"/>
        </w:rPr>
        <w:lastRenderedPageBreak/>
        <w:t>Kiểm tra kết quả bằng assertions (ví dụ: kiểm tra thông báo lỗi hoặc danh sách sản phẩm).</w:t>
      </w:r>
    </w:p>
    <w:p w14:paraId="56DDCDE9" w14:textId="77777777" w:rsidR="00A705C5" w:rsidRPr="00A705C5" w:rsidRDefault="00A705C5">
      <w:pPr>
        <w:numPr>
          <w:ilvl w:val="0"/>
          <w:numId w:val="17"/>
        </w:numPr>
        <w:rPr>
          <w:rFonts w:ascii="Times New Roman" w:hAnsi="Times New Roman" w:cs="Times New Roman"/>
          <w:sz w:val="26"/>
          <w:szCs w:val="26"/>
        </w:rPr>
      </w:pPr>
      <w:r w:rsidRPr="00A705C5">
        <w:rPr>
          <w:rFonts w:ascii="Times New Roman" w:hAnsi="Times New Roman" w:cs="Times New Roman"/>
          <w:b/>
          <w:bCs/>
          <w:sz w:val="26"/>
          <w:szCs w:val="26"/>
        </w:rPr>
        <w:t>Bước 2: Chạy test</w:t>
      </w:r>
      <w:r w:rsidRPr="00A705C5">
        <w:rPr>
          <w:rFonts w:ascii="Times New Roman" w:hAnsi="Times New Roman" w:cs="Times New Roman"/>
          <w:sz w:val="26"/>
          <w:szCs w:val="26"/>
        </w:rPr>
        <w:t>:</w:t>
      </w:r>
    </w:p>
    <w:p w14:paraId="16313578" w14:textId="77777777" w:rsidR="00A705C5" w:rsidRPr="00A705C5" w:rsidRDefault="00A705C5">
      <w:pPr>
        <w:numPr>
          <w:ilvl w:val="1"/>
          <w:numId w:val="17"/>
        </w:numPr>
        <w:rPr>
          <w:rFonts w:ascii="Times New Roman" w:hAnsi="Times New Roman" w:cs="Times New Roman"/>
          <w:sz w:val="26"/>
          <w:szCs w:val="26"/>
        </w:rPr>
      </w:pPr>
      <w:r w:rsidRPr="00A705C5">
        <w:rPr>
          <w:rFonts w:ascii="Times New Roman" w:hAnsi="Times New Roman" w:cs="Times New Roman"/>
          <w:sz w:val="26"/>
          <w:szCs w:val="26"/>
        </w:rPr>
        <w:t>Chạy script trên các trình duyệt như Chrome, Firefox bằng Selenium Grid hoặc local driver.</w:t>
      </w:r>
    </w:p>
    <w:p w14:paraId="78DCFD8E" w14:textId="77777777" w:rsidR="00A705C5" w:rsidRPr="00A705C5" w:rsidRDefault="00A705C5">
      <w:pPr>
        <w:numPr>
          <w:ilvl w:val="0"/>
          <w:numId w:val="17"/>
        </w:numPr>
        <w:rPr>
          <w:rFonts w:ascii="Times New Roman" w:hAnsi="Times New Roman" w:cs="Times New Roman"/>
          <w:sz w:val="26"/>
          <w:szCs w:val="26"/>
        </w:rPr>
      </w:pPr>
      <w:r w:rsidRPr="00A705C5">
        <w:rPr>
          <w:rFonts w:ascii="Times New Roman" w:hAnsi="Times New Roman" w:cs="Times New Roman"/>
          <w:b/>
          <w:bCs/>
          <w:sz w:val="26"/>
          <w:szCs w:val="26"/>
        </w:rPr>
        <w:t>Bước 3: Báo cáo kết quả</w:t>
      </w:r>
      <w:r w:rsidRPr="00A705C5">
        <w:rPr>
          <w:rFonts w:ascii="Times New Roman" w:hAnsi="Times New Roman" w:cs="Times New Roman"/>
          <w:sz w:val="26"/>
          <w:szCs w:val="26"/>
        </w:rPr>
        <w:t>:</w:t>
      </w:r>
    </w:p>
    <w:p w14:paraId="50F81CEE" w14:textId="77777777" w:rsidR="00A705C5" w:rsidRPr="00A705C5" w:rsidRDefault="00A705C5">
      <w:pPr>
        <w:numPr>
          <w:ilvl w:val="1"/>
          <w:numId w:val="17"/>
        </w:numPr>
        <w:rPr>
          <w:rFonts w:ascii="Times New Roman" w:hAnsi="Times New Roman" w:cs="Times New Roman"/>
          <w:sz w:val="26"/>
          <w:szCs w:val="26"/>
        </w:rPr>
      </w:pPr>
      <w:r w:rsidRPr="00A705C5">
        <w:rPr>
          <w:rFonts w:ascii="Times New Roman" w:hAnsi="Times New Roman" w:cs="Times New Roman"/>
          <w:sz w:val="26"/>
          <w:szCs w:val="26"/>
        </w:rPr>
        <w:t>Sử dụng TestNG để tạo báo cáo chi tiết, bao gồm số lượng test case pass/fail và lỗi cụ thể.</w:t>
      </w:r>
    </w:p>
    <w:p w14:paraId="597AC97A"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b. Thiết kế 3 test case tự động</w:t>
      </w:r>
    </w:p>
    <w:p w14:paraId="56902031" w14:textId="77777777" w:rsidR="00A705C5" w:rsidRPr="00A705C5" w:rsidRDefault="00A705C5">
      <w:pPr>
        <w:numPr>
          <w:ilvl w:val="0"/>
          <w:numId w:val="18"/>
        </w:numPr>
        <w:rPr>
          <w:rFonts w:ascii="Times New Roman" w:hAnsi="Times New Roman" w:cs="Times New Roman"/>
          <w:sz w:val="26"/>
          <w:szCs w:val="26"/>
        </w:rPr>
      </w:pPr>
      <w:r w:rsidRPr="00A705C5">
        <w:rPr>
          <w:rFonts w:ascii="Times New Roman" w:hAnsi="Times New Roman" w:cs="Times New Roman"/>
          <w:b/>
          <w:bCs/>
          <w:sz w:val="26"/>
          <w:szCs w:val="26"/>
        </w:rPr>
        <w:t>Test Case 1: Tìm kiếm với từ khóa hợp lệ</w:t>
      </w:r>
    </w:p>
    <w:p w14:paraId="722FCD97"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Mô tả</w:t>
      </w:r>
      <w:r w:rsidRPr="00A705C5">
        <w:rPr>
          <w:rFonts w:ascii="Times New Roman" w:hAnsi="Times New Roman" w:cs="Times New Roman"/>
          <w:sz w:val="26"/>
          <w:szCs w:val="26"/>
        </w:rPr>
        <w:t>: Kiểm tra chức năng tìm kiếm với từ khóa hợp lệ (ví dụ: “laptop”).</w:t>
      </w:r>
    </w:p>
    <w:p w14:paraId="2EEF193C"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Dữ liệu đầu vào</w:t>
      </w:r>
      <w:r w:rsidRPr="00A705C5">
        <w:rPr>
          <w:rFonts w:ascii="Times New Roman" w:hAnsi="Times New Roman" w:cs="Times New Roman"/>
          <w:sz w:val="26"/>
          <w:szCs w:val="26"/>
        </w:rPr>
        <w:t>: Từ khóa = “laptop”.</w:t>
      </w:r>
    </w:p>
    <w:p w14:paraId="25A7E48C"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Kết quả mong đợi</w:t>
      </w:r>
      <w:r w:rsidRPr="00A705C5">
        <w:rPr>
          <w:rFonts w:ascii="Times New Roman" w:hAnsi="Times New Roman" w:cs="Times New Roman"/>
          <w:sz w:val="26"/>
          <w:szCs w:val="26"/>
        </w:rPr>
        <w:t>: Hiển thị danh sách sản phẩm liên quan đến “laptop”.</w:t>
      </w:r>
    </w:p>
    <w:p w14:paraId="34F788DB" w14:textId="77777777" w:rsidR="00A705C5" w:rsidRPr="00A705C5" w:rsidRDefault="00A705C5">
      <w:pPr>
        <w:numPr>
          <w:ilvl w:val="0"/>
          <w:numId w:val="18"/>
        </w:numPr>
        <w:rPr>
          <w:rFonts w:ascii="Times New Roman" w:hAnsi="Times New Roman" w:cs="Times New Roman"/>
          <w:sz w:val="26"/>
          <w:szCs w:val="26"/>
        </w:rPr>
      </w:pPr>
      <w:r w:rsidRPr="00A705C5">
        <w:rPr>
          <w:rFonts w:ascii="Times New Roman" w:hAnsi="Times New Roman" w:cs="Times New Roman"/>
          <w:b/>
          <w:bCs/>
          <w:sz w:val="26"/>
          <w:szCs w:val="26"/>
        </w:rPr>
        <w:t>Test Case 2: Tìm kiếm với từ khóa không hợp lệ</w:t>
      </w:r>
    </w:p>
    <w:p w14:paraId="174A03AA"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Mô tả</w:t>
      </w:r>
      <w:r w:rsidRPr="00A705C5">
        <w:rPr>
          <w:rFonts w:ascii="Times New Roman" w:hAnsi="Times New Roman" w:cs="Times New Roman"/>
          <w:sz w:val="26"/>
          <w:szCs w:val="26"/>
        </w:rPr>
        <w:t>: Kiểm tra xử lý từ khóa không hợp lệ (ví dụ: “@#$%”).</w:t>
      </w:r>
    </w:p>
    <w:p w14:paraId="0D7B5CE3"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Dữ liệu đầu vào</w:t>
      </w:r>
      <w:r w:rsidRPr="00A705C5">
        <w:rPr>
          <w:rFonts w:ascii="Times New Roman" w:hAnsi="Times New Roman" w:cs="Times New Roman"/>
          <w:sz w:val="26"/>
          <w:szCs w:val="26"/>
        </w:rPr>
        <w:t>: Từ khóa = “@#$%”.</w:t>
      </w:r>
    </w:p>
    <w:p w14:paraId="50A738EB"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Kết quả mong đợi</w:t>
      </w:r>
      <w:r w:rsidRPr="00A705C5">
        <w:rPr>
          <w:rFonts w:ascii="Times New Roman" w:hAnsi="Times New Roman" w:cs="Times New Roman"/>
          <w:sz w:val="26"/>
          <w:szCs w:val="26"/>
        </w:rPr>
        <w:t>: Hiển thị thông báo “Không tìm thấy sản phẩm”.</w:t>
      </w:r>
    </w:p>
    <w:p w14:paraId="3A3F8203" w14:textId="77777777" w:rsidR="00A705C5" w:rsidRPr="00A705C5" w:rsidRDefault="00A705C5">
      <w:pPr>
        <w:numPr>
          <w:ilvl w:val="0"/>
          <w:numId w:val="18"/>
        </w:numPr>
        <w:rPr>
          <w:rFonts w:ascii="Times New Roman" w:hAnsi="Times New Roman" w:cs="Times New Roman"/>
          <w:sz w:val="26"/>
          <w:szCs w:val="26"/>
        </w:rPr>
      </w:pPr>
      <w:r w:rsidRPr="00A705C5">
        <w:rPr>
          <w:rFonts w:ascii="Times New Roman" w:hAnsi="Times New Roman" w:cs="Times New Roman"/>
          <w:b/>
          <w:bCs/>
          <w:sz w:val="26"/>
          <w:szCs w:val="26"/>
        </w:rPr>
        <w:t>Test Case 3: Tìm kiếm với từ khóa rỗng</w:t>
      </w:r>
    </w:p>
    <w:p w14:paraId="316B837C"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Mô tả</w:t>
      </w:r>
      <w:r w:rsidRPr="00A705C5">
        <w:rPr>
          <w:rFonts w:ascii="Times New Roman" w:hAnsi="Times New Roman" w:cs="Times New Roman"/>
          <w:sz w:val="26"/>
          <w:szCs w:val="26"/>
        </w:rPr>
        <w:t>: Kiểm tra hành vi khi để trống ô tìm kiếm và nhấn nút tìm kiếm.</w:t>
      </w:r>
    </w:p>
    <w:p w14:paraId="049FF016"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Dữ liệu đầu vào</w:t>
      </w:r>
      <w:r w:rsidRPr="00A705C5">
        <w:rPr>
          <w:rFonts w:ascii="Times New Roman" w:hAnsi="Times New Roman" w:cs="Times New Roman"/>
          <w:sz w:val="26"/>
          <w:szCs w:val="26"/>
        </w:rPr>
        <w:t>: Từ khóa = “” (rỗng).</w:t>
      </w:r>
    </w:p>
    <w:p w14:paraId="06CA2CC6" w14:textId="77777777" w:rsidR="00A705C5" w:rsidRPr="00A705C5" w:rsidRDefault="00A705C5">
      <w:pPr>
        <w:numPr>
          <w:ilvl w:val="1"/>
          <w:numId w:val="18"/>
        </w:numPr>
        <w:rPr>
          <w:rFonts w:ascii="Times New Roman" w:hAnsi="Times New Roman" w:cs="Times New Roman"/>
          <w:sz w:val="26"/>
          <w:szCs w:val="26"/>
        </w:rPr>
      </w:pPr>
      <w:r w:rsidRPr="00A705C5">
        <w:rPr>
          <w:rFonts w:ascii="Times New Roman" w:hAnsi="Times New Roman" w:cs="Times New Roman"/>
          <w:b/>
          <w:bCs/>
          <w:sz w:val="26"/>
          <w:szCs w:val="26"/>
        </w:rPr>
        <w:t>Kết quả mong đợi</w:t>
      </w:r>
      <w:r w:rsidRPr="00A705C5">
        <w:rPr>
          <w:rFonts w:ascii="Times New Roman" w:hAnsi="Times New Roman" w:cs="Times New Roman"/>
          <w:sz w:val="26"/>
          <w:szCs w:val="26"/>
        </w:rPr>
        <w:t>: Hiển thị thông báo “Vui lòng nhập từ khóa tìm kiếm”.</w:t>
      </w:r>
    </w:p>
    <w:p w14:paraId="152464ED"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Làm bài kiểm tra thử</w:t>
      </w:r>
    </w:p>
    <w:p w14:paraId="30408608"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lastRenderedPageBreak/>
        <w:t>Câu 1: Phân biệt black-box testing và white-box testing</w:t>
      </w:r>
    </w:p>
    <w:p w14:paraId="3662A1A5" w14:textId="77777777" w:rsidR="00A705C5" w:rsidRPr="00A705C5" w:rsidRDefault="00A705C5">
      <w:pPr>
        <w:numPr>
          <w:ilvl w:val="0"/>
          <w:numId w:val="19"/>
        </w:numPr>
        <w:rPr>
          <w:rFonts w:ascii="Times New Roman" w:hAnsi="Times New Roman" w:cs="Times New Roman"/>
          <w:sz w:val="26"/>
          <w:szCs w:val="26"/>
        </w:rPr>
      </w:pPr>
      <w:r w:rsidRPr="00A705C5">
        <w:rPr>
          <w:rFonts w:ascii="Times New Roman" w:hAnsi="Times New Roman" w:cs="Times New Roman"/>
          <w:b/>
          <w:bCs/>
          <w:sz w:val="26"/>
          <w:szCs w:val="26"/>
        </w:rPr>
        <w:t>Black-box Testing</w:t>
      </w:r>
      <w:r w:rsidRPr="00A705C5">
        <w:rPr>
          <w:rFonts w:ascii="Times New Roman" w:hAnsi="Times New Roman" w:cs="Times New Roman"/>
          <w:sz w:val="26"/>
          <w:szCs w:val="26"/>
        </w:rPr>
        <w:t>: Kiểm thử dựa trên yêu cầu, không cần biết mã nguồn. Ví dụ: Kiểm tra chức năng đăng nhập bằng cách nhập email/mật khẩu và kiểm tra kết quả.</w:t>
      </w:r>
    </w:p>
    <w:p w14:paraId="00E00E63" w14:textId="77777777" w:rsidR="00A705C5" w:rsidRPr="00A705C5" w:rsidRDefault="00A705C5">
      <w:pPr>
        <w:numPr>
          <w:ilvl w:val="0"/>
          <w:numId w:val="19"/>
        </w:numPr>
        <w:rPr>
          <w:rFonts w:ascii="Times New Roman" w:hAnsi="Times New Roman" w:cs="Times New Roman"/>
          <w:sz w:val="26"/>
          <w:szCs w:val="26"/>
        </w:rPr>
      </w:pPr>
      <w:r w:rsidRPr="00A705C5">
        <w:rPr>
          <w:rFonts w:ascii="Times New Roman" w:hAnsi="Times New Roman" w:cs="Times New Roman"/>
          <w:b/>
          <w:bCs/>
          <w:sz w:val="26"/>
          <w:szCs w:val="26"/>
        </w:rPr>
        <w:t>White-box Testing</w:t>
      </w:r>
      <w:r w:rsidRPr="00A705C5">
        <w:rPr>
          <w:rFonts w:ascii="Times New Roman" w:hAnsi="Times New Roman" w:cs="Times New Roman"/>
          <w:sz w:val="26"/>
          <w:szCs w:val="26"/>
        </w:rPr>
        <w:t>: Kiểm thử dựa trên mã nguồn, biết cấu trúc bên trong. Ví dụ: Kiểm tra hàm xử lý đăng nhập để đảm bảo mọi nhánh mã được thực thi.</w:t>
      </w:r>
    </w:p>
    <w:p w14:paraId="2E949E78"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Câu 2: Mục đích của regression testing</w:t>
      </w:r>
    </w:p>
    <w:p w14:paraId="16902568" w14:textId="77777777" w:rsidR="00A705C5" w:rsidRPr="00A705C5" w:rsidRDefault="00A705C5">
      <w:pPr>
        <w:numPr>
          <w:ilvl w:val="0"/>
          <w:numId w:val="20"/>
        </w:numPr>
        <w:rPr>
          <w:rFonts w:ascii="Times New Roman" w:hAnsi="Times New Roman" w:cs="Times New Roman"/>
          <w:sz w:val="26"/>
          <w:szCs w:val="26"/>
        </w:rPr>
      </w:pPr>
      <w:r w:rsidRPr="00A705C5">
        <w:rPr>
          <w:rFonts w:ascii="Times New Roman" w:hAnsi="Times New Roman" w:cs="Times New Roman"/>
          <w:b/>
          <w:bCs/>
          <w:sz w:val="26"/>
          <w:szCs w:val="26"/>
        </w:rPr>
        <w:t>Mục đích</w:t>
      </w:r>
      <w:r w:rsidRPr="00A705C5">
        <w:rPr>
          <w:rFonts w:ascii="Times New Roman" w:hAnsi="Times New Roman" w:cs="Times New Roman"/>
          <w:sz w:val="26"/>
          <w:szCs w:val="26"/>
        </w:rPr>
        <w:t>: Đảm bảo các chức năng cũ vẫn hoạt động sau khi có thay đổi (cập nhật mã, sửa lỗi).</w:t>
      </w:r>
    </w:p>
    <w:p w14:paraId="32F7D485" w14:textId="77777777" w:rsidR="00A705C5" w:rsidRPr="00A705C5" w:rsidRDefault="00A705C5">
      <w:pPr>
        <w:numPr>
          <w:ilvl w:val="0"/>
          <w:numId w:val="20"/>
        </w:numPr>
        <w:rPr>
          <w:rFonts w:ascii="Times New Roman" w:hAnsi="Times New Roman" w:cs="Times New Roman"/>
          <w:sz w:val="26"/>
          <w:szCs w:val="26"/>
        </w:rPr>
      </w:pPr>
      <w:r w:rsidRPr="00A705C5">
        <w:rPr>
          <w:rFonts w:ascii="Times New Roman" w:hAnsi="Times New Roman" w:cs="Times New Roman"/>
          <w:b/>
          <w:bCs/>
          <w:sz w:val="26"/>
          <w:szCs w:val="26"/>
        </w:rPr>
        <w:t>Khi thực hiện</w:t>
      </w:r>
      <w:r w:rsidRPr="00A705C5">
        <w:rPr>
          <w:rFonts w:ascii="Times New Roman" w:hAnsi="Times New Roman" w:cs="Times New Roman"/>
          <w:sz w:val="26"/>
          <w:szCs w:val="26"/>
        </w:rPr>
        <w:t>: Sau mỗi lần phát hành phiên bản mới hoặc sửa lỗi.</w:t>
      </w:r>
    </w:p>
    <w:p w14:paraId="68A0CA51"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Câu 3: Tiêu chí vào/ra trong test plan</w:t>
      </w:r>
    </w:p>
    <w:p w14:paraId="7B7E7F5E" w14:textId="77777777" w:rsidR="00A705C5" w:rsidRPr="00A705C5" w:rsidRDefault="00A705C5">
      <w:pPr>
        <w:numPr>
          <w:ilvl w:val="0"/>
          <w:numId w:val="21"/>
        </w:numPr>
        <w:rPr>
          <w:rFonts w:ascii="Times New Roman" w:hAnsi="Times New Roman" w:cs="Times New Roman"/>
          <w:sz w:val="26"/>
          <w:szCs w:val="26"/>
        </w:rPr>
      </w:pPr>
      <w:r w:rsidRPr="00A705C5">
        <w:rPr>
          <w:rFonts w:ascii="Times New Roman" w:hAnsi="Times New Roman" w:cs="Times New Roman"/>
          <w:b/>
          <w:bCs/>
          <w:sz w:val="26"/>
          <w:szCs w:val="26"/>
        </w:rPr>
        <w:t>Tiêu chí vào</w:t>
      </w:r>
      <w:r w:rsidRPr="00A705C5">
        <w:rPr>
          <w:rFonts w:ascii="Times New Roman" w:hAnsi="Times New Roman" w:cs="Times New Roman"/>
          <w:sz w:val="26"/>
          <w:szCs w:val="26"/>
        </w:rPr>
        <w:t>: Điều kiện để bắt đầu kiểm thử (ví dụ: yêu cầu phần mềm đã được phê duyệt).</w:t>
      </w:r>
    </w:p>
    <w:p w14:paraId="3EE93DEC" w14:textId="77777777" w:rsidR="00A705C5" w:rsidRPr="00A705C5" w:rsidRDefault="00A705C5">
      <w:pPr>
        <w:numPr>
          <w:ilvl w:val="0"/>
          <w:numId w:val="21"/>
        </w:numPr>
        <w:rPr>
          <w:rFonts w:ascii="Times New Roman" w:hAnsi="Times New Roman" w:cs="Times New Roman"/>
          <w:sz w:val="26"/>
          <w:szCs w:val="26"/>
        </w:rPr>
      </w:pPr>
      <w:r w:rsidRPr="00A705C5">
        <w:rPr>
          <w:rFonts w:ascii="Times New Roman" w:hAnsi="Times New Roman" w:cs="Times New Roman"/>
          <w:b/>
          <w:bCs/>
          <w:sz w:val="26"/>
          <w:szCs w:val="26"/>
        </w:rPr>
        <w:t>Tiêu chí ra</w:t>
      </w:r>
      <w:r w:rsidRPr="00A705C5">
        <w:rPr>
          <w:rFonts w:ascii="Times New Roman" w:hAnsi="Times New Roman" w:cs="Times New Roman"/>
          <w:sz w:val="26"/>
          <w:szCs w:val="26"/>
        </w:rPr>
        <w:t>: Điều kiện để kết thúc kiểm thử (ví dụ: 95% test case pass, không có lỗi nghiêm trọng).</w:t>
      </w:r>
    </w:p>
    <w:p w14:paraId="14F95B7B" w14:textId="77777777" w:rsidR="00A705C5" w:rsidRPr="00A705C5" w:rsidRDefault="00A705C5">
      <w:pPr>
        <w:numPr>
          <w:ilvl w:val="0"/>
          <w:numId w:val="21"/>
        </w:numPr>
        <w:rPr>
          <w:rFonts w:ascii="Times New Roman" w:hAnsi="Times New Roman" w:cs="Times New Roman"/>
          <w:sz w:val="26"/>
          <w:szCs w:val="26"/>
        </w:rPr>
      </w:pPr>
      <w:r w:rsidRPr="00A705C5">
        <w:rPr>
          <w:rFonts w:ascii="Times New Roman" w:hAnsi="Times New Roman" w:cs="Times New Roman"/>
          <w:b/>
          <w:bCs/>
          <w:sz w:val="26"/>
          <w:szCs w:val="26"/>
        </w:rPr>
        <w:t>Ví dụ</w:t>
      </w:r>
      <w:r w:rsidRPr="00A705C5">
        <w:rPr>
          <w:rFonts w:ascii="Times New Roman" w:hAnsi="Times New Roman" w:cs="Times New Roman"/>
          <w:sz w:val="26"/>
          <w:szCs w:val="26"/>
        </w:rPr>
        <w:t>: Tiêu chí ra: Tất cả test case quan trọng pass, không có lỗi cấp cao còn lại.</w:t>
      </w:r>
    </w:p>
    <w:p w14:paraId="3D3741DE"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Câu 4: Khái niệm equivalence partitioning</w:t>
      </w:r>
    </w:p>
    <w:p w14:paraId="0BE6C6BB" w14:textId="77777777" w:rsidR="00A705C5" w:rsidRPr="00A705C5" w:rsidRDefault="00A705C5">
      <w:pPr>
        <w:numPr>
          <w:ilvl w:val="0"/>
          <w:numId w:val="22"/>
        </w:numPr>
        <w:rPr>
          <w:rFonts w:ascii="Times New Roman" w:hAnsi="Times New Roman" w:cs="Times New Roman"/>
          <w:sz w:val="26"/>
          <w:szCs w:val="26"/>
        </w:rPr>
      </w:pPr>
      <w:r w:rsidRPr="00A705C5">
        <w:rPr>
          <w:rFonts w:ascii="Times New Roman" w:hAnsi="Times New Roman" w:cs="Times New Roman"/>
          <w:b/>
          <w:bCs/>
          <w:sz w:val="26"/>
          <w:szCs w:val="26"/>
        </w:rPr>
        <w:t>Khái niệm</w:t>
      </w:r>
      <w:r w:rsidRPr="00A705C5">
        <w:rPr>
          <w:rFonts w:ascii="Times New Roman" w:hAnsi="Times New Roman" w:cs="Times New Roman"/>
          <w:sz w:val="26"/>
          <w:szCs w:val="26"/>
        </w:rPr>
        <w:t>: Chia dữ liệu đầu vào thành các nhóm tương đương, mỗi nhóm đại diện cho một hành vi của hệ thống.</w:t>
      </w:r>
    </w:p>
    <w:p w14:paraId="2F62A8AF" w14:textId="77777777" w:rsidR="00A705C5" w:rsidRPr="00A705C5" w:rsidRDefault="00A705C5">
      <w:pPr>
        <w:numPr>
          <w:ilvl w:val="0"/>
          <w:numId w:val="22"/>
        </w:numPr>
        <w:rPr>
          <w:rFonts w:ascii="Times New Roman" w:hAnsi="Times New Roman" w:cs="Times New Roman"/>
          <w:sz w:val="26"/>
          <w:szCs w:val="26"/>
        </w:rPr>
      </w:pPr>
      <w:r w:rsidRPr="00A705C5">
        <w:rPr>
          <w:rFonts w:ascii="Times New Roman" w:hAnsi="Times New Roman" w:cs="Times New Roman"/>
          <w:b/>
          <w:bCs/>
          <w:sz w:val="26"/>
          <w:szCs w:val="26"/>
        </w:rPr>
        <w:t>Áp dụng</w:t>
      </w:r>
      <w:r w:rsidRPr="00A705C5">
        <w:rPr>
          <w:rFonts w:ascii="Times New Roman" w:hAnsi="Times New Roman" w:cs="Times New Roman"/>
          <w:sz w:val="26"/>
          <w:szCs w:val="26"/>
        </w:rPr>
        <w:t>: Với trường nhập số lượng sản phẩm (1-100):</w:t>
      </w:r>
    </w:p>
    <w:p w14:paraId="76EE169D" w14:textId="77777777" w:rsidR="00A705C5" w:rsidRPr="00A705C5" w:rsidRDefault="00A705C5">
      <w:pPr>
        <w:numPr>
          <w:ilvl w:val="1"/>
          <w:numId w:val="22"/>
        </w:numPr>
        <w:rPr>
          <w:rFonts w:ascii="Times New Roman" w:hAnsi="Times New Roman" w:cs="Times New Roman"/>
          <w:sz w:val="26"/>
          <w:szCs w:val="26"/>
        </w:rPr>
      </w:pPr>
      <w:r w:rsidRPr="00A705C5">
        <w:rPr>
          <w:rFonts w:ascii="Times New Roman" w:hAnsi="Times New Roman" w:cs="Times New Roman"/>
          <w:sz w:val="26"/>
          <w:szCs w:val="26"/>
        </w:rPr>
        <w:t>Nhóm 1: Số hợp lệ (1-100) → Mong đợi: Chấp nhận.</w:t>
      </w:r>
    </w:p>
    <w:p w14:paraId="26E68B75" w14:textId="77777777" w:rsidR="00A705C5" w:rsidRPr="00A705C5" w:rsidRDefault="00A705C5">
      <w:pPr>
        <w:numPr>
          <w:ilvl w:val="1"/>
          <w:numId w:val="22"/>
        </w:numPr>
        <w:rPr>
          <w:rFonts w:ascii="Times New Roman" w:hAnsi="Times New Roman" w:cs="Times New Roman"/>
          <w:sz w:val="26"/>
          <w:szCs w:val="26"/>
        </w:rPr>
      </w:pPr>
      <w:r w:rsidRPr="00A705C5">
        <w:rPr>
          <w:rFonts w:ascii="Times New Roman" w:hAnsi="Times New Roman" w:cs="Times New Roman"/>
          <w:sz w:val="26"/>
          <w:szCs w:val="26"/>
        </w:rPr>
        <w:t>Nhóm 2: Số không hợp lệ (&lt;1 hoặc &gt;100) → Mong đợi: Thông báo lỗi.</w:t>
      </w:r>
    </w:p>
    <w:p w14:paraId="7580DC3F" w14:textId="77777777" w:rsidR="00A705C5" w:rsidRPr="00A705C5" w:rsidRDefault="00A705C5">
      <w:pPr>
        <w:numPr>
          <w:ilvl w:val="1"/>
          <w:numId w:val="22"/>
        </w:numPr>
        <w:rPr>
          <w:rFonts w:ascii="Times New Roman" w:hAnsi="Times New Roman" w:cs="Times New Roman"/>
          <w:sz w:val="26"/>
          <w:szCs w:val="26"/>
        </w:rPr>
      </w:pPr>
      <w:r w:rsidRPr="00A705C5">
        <w:rPr>
          <w:rFonts w:ascii="Times New Roman" w:hAnsi="Times New Roman" w:cs="Times New Roman"/>
          <w:sz w:val="26"/>
          <w:szCs w:val="26"/>
        </w:rPr>
        <w:t>Nhóm 3: Không phải số (ví dụ: “abc”) → Mong đợi: Thông báo lỗi.</w:t>
      </w:r>
    </w:p>
    <w:p w14:paraId="6B8E476F"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b/>
          <w:bCs/>
          <w:sz w:val="26"/>
          <w:szCs w:val="26"/>
        </w:rPr>
        <w:t>Câu 5: Tầm quan trọng của static testing</w:t>
      </w:r>
    </w:p>
    <w:p w14:paraId="4C57528D" w14:textId="77777777" w:rsidR="00A705C5" w:rsidRPr="00A705C5" w:rsidRDefault="00A705C5">
      <w:pPr>
        <w:numPr>
          <w:ilvl w:val="0"/>
          <w:numId w:val="23"/>
        </w:numPr>
        <w:rPr>
          <w:rFonts w:ascii="Times New Roman" w:hAnsi="Times New Roman" w:cs="Times New Roman"/>
          <w:sz w:val="26"/>
          <w:szCs w:val="26"/>
        </w:rPr>
      </w:pPr>
      <w:r w:rsidRPr="00A705C5">
        <w:rPr>
          <w:rFonts w:ascii="Times New Roman" w:hAnsi="Times New Roman" w:cs="Times New Roman"/>
          <w:b/>
          <w:bCs/>
          <w:sz w:val="26"/>
          <w:szCs w:val="26"/>
        </w:rPr>
        <w:lastRenderedPageBreak/>
        <w:t>Tầm quan trọng</w:t>
      </w:r>
      <w:r w:rsidRPr="00A705C5">
        <w:rPr>
          <w:rFonts w:ascii="Times New Roman" w:hAnsi="Times New Roman" w:cs="Times New Roman"/>
          <w:sz w:val="26"/>
          <w:szCs w:val="26"/>
        </w:rPr>
        <w:t>: Phát hiện lỗi sớm trong tài liệu hoặc mã nguồn, giảm chi phí sửa lỗi so với giai đoạn sau.</w:t>
      </w:r>
    </w:p>
    <w:p w14:paraId="4D06D459" w14:textId="77777777" w:rsidR="00A705C5" w:rsidRPr="00A705C5" w:rsidRDefault="00A705C5">
      <w:pPr>
        <w:numPr>
          <w:ilvl w:val="0"/>
          <w:numId w:val="23"/>
        </w:numPr>
        <w:rPr>
          <w:rFonts w:ascii="Times New Roman" w:hAnsi="Times New Roman" w:cs="Times New Roman"/>
          <w:sz w:val="26"/>
          <w:szCs w:val="26"/>
        </w:rPr>
      </w:pPr>
      <w:r w:rsidRPr="00A705C5">
        <w:rPr>
          <w:rFonts w:ascii="Times New Roman" w:hAnsi="Times New Roman" w:cs="Times New Roman"/>
          <w:b/>
          <w:bCs/>
          <w:sz w:val="26"/>
          <w:szCs w:val="26"/>
        </w:rPr>
        <w:t>Ví dụ lỗi</w:t>
      </w:r>
      <w:r w:rsidRPr="00A705C5">
        <w:rPr>
          <w:rFonts w:ascii="Times New Roman" w:hAnsi="Times New Roman" w:cs="Times New Roman"/>
          <w:sz w:val="26"/>
          <w:szCs w:val="26"/>
        </w:rPr>
        <w:t>: Trong tài liệu yêu cầu, mô tả chức năng “tìm kiếm sản phẩm” thiếu trường hợp xử lý từ khóa rỗng, được phát hiện qua code review.</w:t>
      </w:r>
    </w:p>
    <w:p w14:paraId="1A0D2E1B" w14:textId="77777777" w:rsidR="00A705C5" w:rsidRPr="00A705C5" w:rsidRDefault="00A705C5" w:rsidP="00A705C5">
      <w:pPr>
        <w:rPr>
          <w:rFonts w:ascii="Times New Roman" w:hAnsi="Times New Roman" w:cs="Times New Roman"/>
          <w:b/>
          <w:bCs/>
          <w:sz w:val="26"/>
          <w:szCs w:val="26"/>
        </w:rPr>
      </w:pPr>
      <w:r w:rsidRPr="00A705C5">
        <w:rPr>
          <w:rFonts w:ascii="Times New Roman" w:hAnsi="Times New Roman" w:cs="Times New Roman"/>
          <w:b/>
          <w:bCs/>
          <w:sz w:val="26"/>
          <w:szCs w:val="26"/>
        </w:rPr>
        <w:t>Phần 3: Soạn Test Plan mẫu</w:t>
      </w:r>
    </w:p>
    <w:p w14:paraId="06AE7823"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Setting up the document class</w:t>
      </w:r>
      <w:r w:rsidRPr="00A705C5">
        <w:rPr>
          <w:rFonts w:ascii="Times New Roman" w:hAnsi="Times New Roman" w:cs="Times New Roman"/>
          <w:sz w:val="26"/>
          <w:szCs w:val="26"/>
        </w:rPr>
        <w:br/>
        <w:t>\documentclass[a4paper,12pt]{article}</w:t>
      </w:r>
    </w:p>
    <w:p w14:paraId="6E437E46"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Including necessary packages</w:t>
      </w:r>
      <w:r w:rsidRPr="00A705C5">
        <w:rPr>
          <w:rFonts w:ascii="Times New Roman" w:hAnsi="Times New Roman" w:cs="Times New Roman"/>
          <w:sz w:val="26"/>
          <w:szCs w:val="26"/>
        </w:rPr>
        <w:br/>
        <w:t>\usepackage[utf8]{vietnam}</w:t>
      </w:r>
    </w:p>
    <w:p w14:paraId="2E504009"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Configuring the page layout</w:t>
      </w:r>
      <w:r w:rsidRPr="00A705C5">
        <w:rPr>
          <w:rFonts w:ascii="Times New Roman" w:hAnsi="Times New Roman" w:cs="Times New Roman"/>
          <w:sz w:val="26"/>
          <w:szCs w:val="26"/>
        </w:rPr>
        <w:br/>
        <w:t>\usepackage{geometry}</w:t>
      </w:r>
      <w:r w:rsidRPr="00A705C5">
        <w:rPr>
          <w:rFonts w:ascii="Times New Roman" w:hAnsi="Times New Roman" w:cs="Times New Roman"/>
          <w:sz w:val="26"/>
          <w:szCs w:val="26"/>
        </w:rPr>
        <w:br/>
        <w:t>\geometry{a4paper, margin=1in}</w:t>
      </w:r>
    </w:p>
    <w:p w14:paraId="57B575CE"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Setting up fonts</w:t>
      </w:r>
      <w:r w:rsidRPr="00A705C5">
        <w:rPr>
          <w:rFonts w:ascii="Times New Roman" w:hAnsi="Times New Roman" w:cs="Times New Roman"/>
          <w:sz w:val="26"/>
          <w:szCs w:val="26"/>
        </w:rPr>
        <w:br/>
        <w:t>\usepackage{noto}</w:t>
      </w:r>
    </w:p>
    <w:p w14:paraId="67754630"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Beginning the document</w:t>
      </w:r>
      <w:r w:rsidRPr="00A705C5">
        <w:rPr>
          <w:rFonts w:ascii="Times New Roman" w:hAnsi="Times New Roman" w:cs="Times New Roman"/>
          <w:sz w:val="26"/>
          <w:szCs w:val="26"/>
        </w:rPr>
        <w:br/>
        <w:t>\begin{document}</w:t>
      </w:r>
    </w:p>
    <w:p w14:paraId="19127DED"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Adding a title</w:t>
      </w:r>
      <w:r w:rsidRPr="00A705C5">
        <w:rPr>
          <w:rFonts w:ascii="Times New Roman" w:hAnsi="Times New Roman" w:cs="Times New Roman"/>
          <w:sz w:val="26"/>
          <w:szCs w:val="26"/>
        </w:rPr>
        <w:br/>
        <w:t>\title{Kế hoạch kiểm thử cho Tính năng Tìm kiếm Sản phẩm}</w:t>
      </w:r>
      <w:r w:rsidRPr="00A705C5">
        <w:rPr>
          <w:rFonts w:ascii="Times New Roman" w:hAnsi="Times New Roman" w:cs="Times New Roman"/>
          <w:sz w:val="26"/>
          <w:szCs w:val="26"/>
        </w:rPr>
        <w:br/>
        <w:t>\author{Đội kiểm thử}</w:t>
      </w:r>
      <w:r w:rsidRPr="00A705C5">
        <w:rPr>
          <w:rFonts w:ascii="Times New Roman" w:hAnsi="Times New Roman" w:cs="Times New Roman"/>
          <w:sz w:val="26"/>
          <w:szCs w:val="26"/>
        </w:rPr>
        <w:br/>
        <w:t>\date{Tháng 7, 2025}</w:t>
      </w:r>
      <w:r w:rsidRPr="00A705C5">
        <w:rPr>
          <w:rFonts w:ascii="Times New Roman" w:hAnsi="Times New Roman" w:cs="Times New Roman"/>
          <w:sz w:val="26"/>
          <w:szCs w:val="26"/>
        </w:rPr>
        <w:br/>
        <w:t>\maketitle</w:t>
      </w:r>
    </w:p>
    <w:p w14:paraId="7575A272"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Adding sections for the test plan</w:t>
      </w:r>
      <w:r w:rsidRPr="00A705C5">
        <w:rPr>
          <w:rFonts w:ascii="Times New Roman" w:hAnsi="Times New Roman" w:cs="Times New Roman"/>
          <w:sz w:val="26"/>
          <w:szCs w:val="26"/>
        </w:rPr>
        <w:br/>
        <w:t>\section{Mục tiêu kiểm thử}</w:t>
      </w:r>
      <w:r w:rsidRPr="00A705C5">
        <w:rPr>
          <w:rFonts w:ascii="Times New Roman" w:hAnsi="Times New Roman" w:cs="Times New Roman"/>
          <w:sz w:val="26"/>
          <w:szCs w:val="26"/>
        </w:rPr>
        <w:br/>
        <w:t>Đảm bảo tính năng “tìm kiếm sản phẩm” của ứng dụng thương mại điện tử hoạt động đúng theo yêu cầu, bao gồm:</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Tìm kiếm sản phẩm với từ khóa hợp lệ, không hợp lệ, và rỗng.</w:t>
      </w:r>
      <w:r w:rsidRPr="00A705C5">
        <w:rPr>
          <w:rFonts w:ascii="Times New Roman" w:hAnsi="Times New Roman" w:cs="Times New Roman"/>
          <w:sz w:val="26"/>
          <w:szCs w:val="26"/>
        </w:rPr>
        <w:br/>
        <w:t>\item Hiển thị kết quả chính xác, nhanh chóng, và xử lý lỗi phù hợp.</w:t>
      </w:r>
      <w:r w:rsidRPr="00A705C5">
        <w:rPr>
          <w:rFonts w:ascii="Times New Roman" w:hAnsi="Times New Roman" w:cs="Times New Roman"/>
          <w:sz w:val="26"/>
          <w:szCs w:val="26"/>
        </w:rPr>
        <w:br/>
        <w:t>\item Đảm bảo tính năng hoạt động trên các trình duyệt chính (Chrome, Firefox, Edge).</w:t>
      </w:r>
      <w:r w:rsidRPr="00A705C5">
        <w:rPr>
          <w:rFonts w:ascii="Times New Roman" w:hAnsi="Times New Roman" w:cs="Times New Roman"/>
          <w:sz w:val="26"/>
          <w:szCs w:val="26"/>
        </w:rPr>
        <w:br/>
        <w:t>\end{itemize}</w:t>
      </w:r>
    </w:p>
    <w:p w14:paraId="3CE5D5D7"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lastRenderedPageBreak/>
        <w:t>\section{Phạm vi kiểm thử}</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Kiểm thử chức năng: Nhập từ khóa, hiển thị kết quả, xử lý lỗi.</w:t>
      </w:r>
      <w:r w:rsidRPr="00A705C5">
        <w:rPr>
          <w:rFonts w:ascii="Times New Roman" w:hAnsi="Times New Roman" w:cs="Times New Roman"/>
          <w:sz w:val="26"/>
          <w:szCs w:val="26"/>
        </w:rPr>
        <w:br/>
        <w:t>\item Kiểm thử giao diện: Đảm bảo ô tìm kiếm và nút tìm kiếm hoạt động đúng.</w:t>
      </w:r>
      <w:r w:rsidRPr="00A705C5">
        <w:rPr>
          <w:rFonts w:ascii="Times New Roman" w:hAnsi="Times New Roman" w:cs="Times New Roman"/>
          <w:sz w:val="26"/>
          <w:szCs w:val="26"/>
        </w:rPr>
        <w:br/>
        <w:t>\item Kiểm thử hiệu năng: Thời gian phản hồi khi tìm kiếm.</w:t>
      </w:r>
      <w:r w:rsidRPr="00A705C5">
        <w:rPr>
          <w:rFonts w:ascii="Times New Roman" w:hAnsi="Times New Roman" w:cs="Times New Roman"/>
          <w:sz w:val="26"/>
          <w:szCs w:val="26"/>
        </w:rPr>
        <w:br/>
        <w:t>\item Không bao gồm: Kiểm thử bảo mật hoặc kiểm thử tải trọng cao.</w:t>
      </w:r>
      <w:r w:rsidRPr="00A705C5">
        <w:rPr>
          <w:rFonts w:ascii="Times New Roman" w:hAnsi="Times New Roman" w:cs="Times New Roman"/>
          <w:sz w:val="26"/>
          <w:szCs w:val="26"/>
        </w:rPr>
        <w:br/>
        <w:t>\end{itemize}</w:t>
      </w:r>
    </w:p>
    <w:p w14:paraId="58497EA2"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\section{Tài nguyên}</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\textbf{Nhân sự}: 2 QA Engineer, 1 Automation Tester.</w:t>
      </w:r>
      <w:r w:rsidRPr="00A705C5">
        <w:rPr>
          <w:rFonts w:ascii="Times New Roman" w:hAnsi="Times New Roman" w:cs="Times New Roman"/>
          <w:sz w:val="26"/>
          <w:szCs w:val="26"/>
        </w:rPr>
        <w:br/>
        <w:t>\item \textbf{Công cụ}: Selenium WebDriver, TestNG, Jenkins (cho CI/CD).</w:t>
      </w:r>
      <w:r w:rsidRPr="00A705C5">
        <w:rPr>
          <w:rFonts w:ascii="Times New Roman" w:hAnsi="Times New Roman" w:cs="Times New Roman"/>
          <w:sz w:val="26"/>
          <w:szCs w:val="26"/>
        </w:rPr>
        <w:br/>
        <w:t>\item \textbf{Môi trường}: Chrome, Firefox, Edge; Hệ điều hành Windows/Linux.</w:t>
      </w:r>
      <w:r w:rsidRPr="00A705C5">
        <w:rPr>
          <w:rFonts w:ascii="Times New Roman" w:hAnsi="Times New Roman" w:cs="Times New Roman"/>
          <w:sz w:val="26"/>
          <w:szCs w:val="26"/>
        </w:rPr>
        <w:br/>
        <w:t>\end{itemize}</w:t>
      </w:r>
    </w:p>
    <w:p w14:paraId="168BEB6A"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\section{Lịch trình kiểm thử}</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Tuần 1: Thiết kế test case và viết script automation.</w:t>
      </w:r>
      <w:r w:rsidRPr="00A705C5">
        <w:rPr>
          <w:rFonts w:ascii="Times New Roman" w:hAnsi="Times New Roman" w:cs="Times New Roman"/>
          <w:sz w:val="26"/>
          <w:szCs w:val="26"/>
        </w:rPr>
        <w:br/>
        <w:t>\item Tuần 2: Thực thi kiểm thử tự động và thủ công.</w:t>
      </w:r>
      <w:r w:rsidRPr="00A705C5">
        <w:rPr>
          <w:rFonts w:ascii="Times New Roman" w:hAnsi="Times New Roman" w:cs="Times New Roman"/>
          <w:sz w:val="26"/>
          <w:szCs w:val="26"/>
        </w:rPr>
        <w:br/>
        <w:t>\item Tuần 3: Phân tích kết quả, báo cáo lỗi, và kiểm thử lại.</w:t>
      </w:r>
      <w:r w:rsidRPr="00A705C5">
        <w:rPr>
          <w:rFonts w:ascii="Times New Roman" w:hAnsi="Times New Roman" w:cs="Times New Roman"/>
          <w:sz w:val="26"/>
          <w:szCs w:val="26"/>
        </w:rPr>
        <w:br/>
        <w:t>\end{itemize}</w:t>
      </w:r>
    </w:p>
    <w:p w14:paraId="10D2FDD4"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\section{Tiêu chí vào/ra}</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\textbf{Tiêu chí vào}:</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Yêu cầu phần mềm được phê duyệt.</w:t>
      </w:r>
      <w:r w:rsidRPr="00A705C5">
        <w:rPr>
          <w:rFonts w:ascii="Times New Roman" w:hAnsi="Times New Roman" w:cs="Times New Roman"/>
          <w:sz w:val="26"/>
          <w:szCs w:val="26"/>
        </w:rPr>
        <w:br/>
        <w:t>\item Môi trường kiểm thử sẵn sàng (máy chủ, trình duyệt).</w:t>
      </w:r>
      <w:r w:rsidRPr="00A705C5">
        <w:rPr>
          <w:rFonts w:ascii="Times New Roman" w:hAnsi="Times New Roman" w:cs="Times New Roman"/>
          <w:sz w:val="26"/>
          <w:szCs w:val="26"/>
        </w:rPr>
        <w:br/>
        <w:t>\end{itemize}</w:t>
      </w:r>
      <w:r w:rsidRPr="00A705C5">
        <w:rPr>
          <w:rFonts w:ascii="Times New Roman" w:hAnsi="Times New Roman" w:cs="Times New Roman"/>
          <w:sz w:val="26"/>
          <w:szCs w:val="26"/>
        </w:rPr>
        <w:br/>
        <w:t>\item \textbf{Tiêu chí ra}:</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t>\item 95% test case pass.</w:t>
      </w:r>
      <w:r w:rsidRPr="00A705C5">
        <w:rPr>
          <w:rFonts w:ascii="Times New Roman" w:hAnsi="Times New Roman" w:cs="Times New Roman"/>
          <w:sz w:val="26"/>
          <w:szCs w:val="26"/>
        </w:rPr>
        <w:br/>
        <w:t>\item Không còn lỗi nghiêm trọng (critical/high).</w:t>
      </w:r>
      <w:r w:rsidRPr="00A705C5">
        <w:rPr>
          <w:rFonts w:ascii="Times New Roman" w:hAnsi="Times New Roman" w:cs="Times New Roman"/>
          <w:sz w:val="26"/>
          <w:szCs w:val="26"/>
        </w:rPr>
        <w:br/>
        <w:t>\item Báo cáo kiểm thử được phê duyệt.</w:t>
      </w:r>
      <w:r w:rsidRPr="00A705C5">
        <w:rPr>
          <w:rFonts w:ascii="Times New Roman" w:hAnsi="Times New Roman" w:cs="Times New Roman"/>
          <w:sz w:val="26"/>
          <w:szCs w:val="26"/>
        </w:rPr>
        <w:br/>
        <w:t>\end{itemize}</w:t>
      </w:r>
      <w:r w:rsidRPr="00A705C5">
        <w:rPr>
          <w:rFonts w:ascii="Times New Roman" w:hAnsi="Times New Roman" w:cs="Times New Roman"/>
          <w:sz w:val="26"/>
          <w:szCs w:val="26"/>
        </w:rPr>
        <w:br/>
        <w:t>\end{itemize}</w:t>
      </w:r>
    </w:p>
    <w:p w14:paraId="096069F6"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\section{Các chỉ số theo dõi tiến độ}</w:t>
      </w:r>
      <w:r w:rsidRPr="00A705C5">
        <w:rPr>
          <w:rFonts w:ascii="Times New Roman" w:hAnsi="Times New Roman" w:cs="Times New Roman"/>
          <w:sz w:val="26"/>
          <w:szCs w:val="26"/>
        </w:rPr>
        <w:br/>
        <w:t>\begin{itemize}</w:t>
      </w:r>
      <w:r w:rsidRPr="00A705C5">
        <w:rPr>
          <w:rFonts w:ascii="Times New Roman" w:hAnsi="Times New Roman" w:cs="Times New Roman"/>
          <w:sz w:val="26"/>
          <w:szCs w:val="26"/>
        </w:rPr>
        <w:br/>
      </w:r>
      <w:r w:rsidRPr="00A705C5">
        <w:rPr>
          <w:rFonts w:ascii="Times New Roman" w:hAnsi="Times New Roman" w:cs="Times New Roman"/>
          <w:sz w:val="26"/>
          <w:szCs w:val="26"/>
        </w:rPr>
        <w:lastRenderedPageBreak/>
        <w:t>\item Tỷ lệ test case pass: $\geq$ 95%.</w:t>
      </w:r>
      <w:r w:rsidRPr="00A705C5">
        <w:rPr>
          <w:rFonts w:ascii="Times New Roman" w:hAnsi="Times New Roman" w:cs="Times New Roman"/>
          <w:sz w:val="26"/>
          <w:szCs w:val="26"/>
        </w:rPr>
        <w:br/>
        <w:t>\item Số lượng lỗi phát hiện: Theo dõi lỗi critical, high, medium, low.</w:t>
      </w:r>
      <w:r w:rsidRPr="00A705C5">
        <w:rPr>
          <w:rFonts w:ascii="Times New Roman" w:hAnsi="Times New Roman" w:cs="Times New Roman"/>
          <w:sz w:val="26"/>
          <w:szCs w:val="26"/>
        </w:rPr>
        <w:br/>
        <w:t>\item Thời gian thực thi kiểm thử: Đảm bảo hoàn thành trong 3 tuần.</w:t>
      </w:r>
      <w:r w:rsidRPr="00A705C5">
        <w:rPr>
          <w:rFonts w:ascii="Times New Roman" w:hAnsi="Times New Roman" w:cs="Times New Roman"/>
          <w:sz w:val="26"/>
          <w:szCs w:val="26"/>
        </w:rPr>
        <w:br/>
        <w:t>\end{itemize}</w:t>
      </w:r>
    </w:p>
    <w:p w14:paraId="52CDC1D5" w14:textId="77777777" w:rsidR="00A705C5" w:rsidRPr="00A705C5" w:rsidRDefault="00A705C5" w:rsidP="00A705C5">
      <w:pPr>
        <w:rPr>
          <w:rFonts w:ascii="Times New Roman" w:hAnsi="Times New Roman" w:cs="Times New Roman"/>
          <w:sz w:val="26"/>
          <w:szCs w:val="26"/>
        </w:rPr>
      </w:pPr>
      <w:r w:rsidRPr="00A705C5">
        <w:rPr>
          <w:rFonts w:ascii="Times New Roman" w:hAnsi="Times New Roman" w:cs="Times New Roman"/>
          <w:sz w:val="26"/>
          <w:szCs w:val="26"/>
        </w:rPr>
        <w:t>% Ending the document</w:t>
      </w:r>
      <w:r w:rsidRPr="00A705C5">
        <w:rPr>
          <w:rFonts w:ascii="Times New Roman" w:hAnsi="Times New Roman" w:cs="Times New Roman"/>
          <w:sz w:val="26"/>
          <w:szCs w:val="26"/>
        </w:rPr>
        <w:br/>
        <w:t>\end{document}</w:t>
      </w:r>
    </w:p>
    <w:p w14:paraId="0280F937" w14:textId="5C709A76" w:rsidR="00107D13" w:rsidRPr="00D43E25" w:rsidRDefault="00107D13">
      <w:pPr>
        <w:rPr>
          <w:rFonts w:ascii="Times New Roman" w:hAnsi="Times New Roman" w:cs="Times New Roman"/>
          <w:sz w:val="26"/>
          <w:szCs w:val="26"/>
        </w:rPr>
      </w:pPr>
    </w:p>
    <w:sectPr w:rsidR="00107D13" w:rsidRPr="00D43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14635B"/>
    <w:multiLevelType w:val="multilevel"/>
    <w:tmpl w:val="BEC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1607"/>
    <w:multiLevelType w:val="multilevel"/>
    <w:tmpl w:val="7BC6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A4B18"/>
    <w:multiLevelType w:val="multilevel"/>
    <w:tmpl w:val="379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36C24"/>
    <w:multiLevelType w:val="multilevel"/>
    <w:tmpl w:val="D55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01FB1"/>
    <w:multiLevelType w:val="multilevel"/>
    <w:tmpl w:val="E5128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00613"/>
    <w:multiLevelType w:val="multilevel"/>
    <w:tmpl w:val="80C45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B646E"/>
    <w:multiLevelType w:val="multilevel"/>
    <w:tmpl w:val="5EA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23F3A"/>
    <w:multiLevelType w:val="multilevel"/>
    <w:tmpl w:val="BCA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95365"/>
    <w:multiLevelType w:val="multilevel"/>
    <w:tmpl w:val="315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C71C0"/>
    <w:multiLevelType w:val="multilevel"/>
    <w:tmpl w:val="42866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A12CF"/>
    <w:multiLevelType w:val="multilevel"/>
    <w:tmpl w:val="6F4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D4961"/>
    <w:multiLevelType w:val="multilevel"/>
    <w:tmpl w:val="C9322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45597"/>
    <w:multiLevelType w:val="multilevel"/>
    <w:tmpl w:val="9E70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AD6590"/>
    <w:multiLevelType w:val="multilevel"/>
    <w:tmpl w:val="47EA6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6C0AC6"/>
    <w:multiLevelType w:val="multilevel"/>
    <w:tmpl w:val="DAF6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B37DB"/>
    <w:multiLevelType w:val="multilevel"/>
    <w:tmpl w:val="F83A5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C1880"/>
    <w:multiLevelType w:val="multilevel"/>
    <w:tmpl w:val="1C5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89741">
    <w:abstractNumId w:val="5"/>
  </w:num>
  <w:num w:numId="2" w16cid:durableId="1582911315">
    <w:abstractNumId w:val="3"/>
  </w:num>
  <w:num w:numId="3" w16cid:durableId="1495490782">
    <w:abstractNumId w:val="2"/>
  </w:num>
  <w:num w:numId="4" w16cid:durableId="629554585">
    <w:abstractNumId w:val="4"/>
  </w:num>
  <w:num w:numId="5" w16cid:durableId="1598640206">
    <w:abstractNumId w:val="1"/>
  </w:num>
  <w:num w:numId="6" w16cid:durableId="1606881324">
    <w:abstractNumId w:val="0"/>
  </w:num>
  <w:num w:numId="7" w16cid:durableId="674067421">
    <w:abstractNumId w:val="8"/>
  </w:num>
  <w:num w:numId="8" w16cid:durableId="1393579668">
    <w:abstractNumId w:val="12"/>
  </w:num>
  <w:num w:numId="9" w16cid:durableId="871265799">
    <w:abstractNumId w:val="10"/>
  </w:num>
  <w:num w:numId="10" w16cid:durableId="869104613">
    <w:abstractNumId w:val="15"/>
  </w:num>
  <w:num w:numId="11" w16cid:durableId="1035227317">
    <w:abstractNumId w:val="20"/>
  </w:num>
  <w:num w:numId="12" w16cid:durableId="1380937990">
    <w:abstractNumId w:val="6"/>
  </w:num>
  <w:num w:numId="13" w16cid:durableId="865172760">
    <w:abstractNumId w:val="18"/>
  </w:num>
  <w:num w:numId="14" w16cid:durableId="1564289664">
    <w:abstractNumId w:val="14"/>
  </w:num>
  <w:num w:numId="15" w16cid:durableId="654451369">
    <w:abstractNumId w:val="11"/>
  </w:num>
  <w:num w:numId="16" w16cid:durableId="931161365">
    <w:abstractNumId w:val="19"/>
  </w:num>
  <w:num w:numId="17" w16cid:durableId="1071587601">
    <w:abstractNumId w:val="7"/>
  </w:num>
  <w:num w:numId="18" w16cid:durableId="306933111">
    <w:abstractNumId w:val="17"/>
  </w:num>
  <w:num w:numId="19" w16cid:durableId="88356545">
    <w:abstractNumId w:val="9"/>
  </w:num>
  <w:num w:numId="20" w16cid:durableId="1781029364">
    <w:abstractNumId w:val="16"/>
  </w:num>
  <w:num w:numId="21" w16cid:durableId="92672846">
    <w:abstractNumId w:val="13"/>
  </w:num>
  <w:num w:numId="22" w16cid:durableId="1499686244">
    <w:abstractNumId w:val="21"/>
  </w:num>
  <w:num w:numId="23" w16cid:durableId="119256939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33"/>
    <w:rsid w:val="00107D13"/>
    <w:rsid w:val="0015074B"/>
    <w:rsid w:val="0017471D"/>
    <w:rsid w:val="0029639D"/>
    <w:rsid w:val="00326F90"/>
    <w:rsid w:val="004344D3"/>
    <w:rsid w:val="00775C35"/>
    <w:rsid w:val="00A705C5"/>
    <w:rsid w:val="00AA1D8D"/>
    <w:rsid w:val="00B47730"/>
    <w:rsid w:val="00CB0664"/>
    <w:rsid w:val="00D43E25"/>
    <w:rsid w:val="00D637E8"/>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562257565">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75150882">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467697261">
      <w:bodyDiv w:val="1"/>
      <w:marLeft w:val="0"/>
      <w:marRight w:val="0"/>
      <w:marTop w:val="0"/>
      <w:marBottom w:val="0"/>
      <w:divBdr>
        <w:top w:val="none" w:sz="0" w:space="0" w:color="auto"/>
        <w:left w:val="none" w:sz="0" w:space="0" w:color="auto"/>
        <w:bottom w:val="none" w:sz="0" w:space="0" w:color="auto"/>
        <w:right w:val="none" w:sz="0" w:space="0" w:color="auto"/>
      </w:divBdr>
    </w:div>
    <w:div w:id="1727605856">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2038</Words>
  <Characters>8135</Characters>
  <Application>Microsoft Office Word</Application>
  <DocSecurity>0</DocSecurity>
  <Lines>232</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8</cp:revision>
  <dcterms:created xsi:type="dcterms:W3CDTF">2013-12-23T23:15:00Z</dcterms:created>
  <dcterms:modified xsi:type="dcterms:W3CDTF">2025-07-04T05:59:00Z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