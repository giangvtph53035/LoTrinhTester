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6968"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Bài tập tổng hợp về Cấp độ và Loại Testing</w:t>
      </w:r>
    </w:p>
    <w:p w14:paraId="7E2BAACC"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Phần 1: Lý thuyết</w:t>
      </w:r>
    </w:p>
    <w:p w14:paraId="6C444327"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Cấp độ kiểm thử</w:t>
      </w:r>
    </w:p>
    <w:p w14:paraId="11D11081"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Mô tả 4 cấp độ kiểm thử chính</w:t>
      </w:r>
    </w:p>
    <w:p w14:paraId="1C72D68B" w14:textId="77777777" w:rsidR="003843D3" w:rsidRPr="003843D3" w:rsidRDefault="003843D3" w:rsidP="003843D3">
      <w:pPr>
        <w:numPr>
          <w:ilvl w:val="0"/>
          <w:numId w:val="22"/>
        </w:numPr>
        <w:rPr>
          <w:rFonts w:ascii="Times New Roman" w:hAnsi="Times New Roman" w:cs="Times New Roman"/>
          <w:sz w:val="26"/>
          <w:szCs w:val="26"/>
        </w:rPr>
      </w:pPr>
      <w:r w:rsidRPr="003843D3">
        <w:rPr>
          <w:rFonts w:ascii="Times New Roman" w:hAnsi="Times New Roman" w:cs="Times New Roman"/>
          <w:b/>
          <w:bCs/>
          <w:sz w:val="26"/>
          <w:szCs w:val="26"/>
        </w:rPr>
        <w:t>Component Testing</w:t>
      </w:r>
      <w:r w:rsidRPr="003843D3">
        <w:rPr>
          <w:rFonts w:ascii="Times New Roman" w:hAnsi="Times New Roman" w:cs="Times New Roman"/>
          <w:sz w:val="26"/>
          <w:szCs w:val="26"/>
        </w:rPr>
        <w:t xml:space="preserve"> </w:t>
      </w:r>
    </w:p>
    <w:p w14:paraId="7C9D5661"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Mục đích</w:t>
      </w:r>
      <w:r w:rsidRPr="003843D3">
        <w:rPr>
          <w:rFonts w:ascii="Times New Roman" w:hAnsi="Times New Roman" w:cs="Times New Roman"/>
          <w:sz w:val="26"/>
          <w:szCs w:val="26"/>
        </w:rPr>
        <w:t xml:space="preserve">: Kiểm tra từng thành phần hoặc mô-đun riêng lẻ của phần mềm để đảm bảo nó hoạt động đúng như thiết kế. </w:t>
      </w:r>
    </w:p>
    <w:p w14:paraId="3B07B6CF"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Phạm vi</w:t>
      </w:r>
      <w:r w:rsidRPr="003843D3">
        <w:rPr>
          <w:rFonts w:ascii="Times New Roman" w:hAnsi="Times New Roman" w:cs="Times New Roman"/>
          <w:sz w:val="26"/>
          <w:szCs w:val="26"/>
        </w:rPr>
        <w:t>: Tập trung vào một đơn vị mã nguồn (ví dụ: hàm, lớp, hoặc mô-đun) được kiểm thử độc lập, thường bởi các nhà phát triển.</w:t>
      </w:r>
    </w:p>
    <w:p w14:paraId="31FCE882" w14:textId="77777777" w:rsidR="003843D3" w:rsidRPr="003843D3" w:rsidRDefault="003843D3" w:rsidP="003843D3">
      <w:pPr>
        <w:numPr>
          <w:ilvl w:val="0"/>
          <w:numId w:val="22"/>
        </w:numPr>
        <w:rPr>
          <w:rFonts w:ascii="Times New Roman" w:hAnsi="Times New Roman" w:cs="Times New Roman"/>
          <w:sz w:val="26"/>
          <w:szCs w:val="26"/>
        </w:rPr>
      </w:pPr>
      <w:r w:rsidRPr="003843D3">
        <w:rPr>
          <w:rFonts w:ascii="Times New Roman" w:hAnsi="Times New Roman" w:cs="Times New Roman"/>
          <w:b/>
          <w:bCs/>
          <w:sz w:val="26"/>
          <w:szCs w:val="26"/>
        </w:rPr>
        <w:t>Integration Testing</w:t>
      </w:r>
      <w:r w:rsidRPr="003843D3">
        <w:rPr>
          <w:rFonts w:ascii="Times New Roman" w:hAnsi="Times New Roman" w:cs="Times New Roman"/>
          <w:sz w:val="26"/>
          <w:szCs w:val="26"/>
        </w:rPr>
        <w:t xml:space="preserve"> </w:t>
      </w:r>
    </w:p>
    <w:p w14:paraId="4E709DBD"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Mục đích</w:t>
      </w:r>
      <w:r w:rsidRPr="003843D3">
        <w:rPr>
          <w:rFonts w:ascii="Times New Roman" w:hAnsi="Times New Roman" w:cs="Times New Roman"/>
          <w:sz w:val="26"/>
          <w:szCs w:val="26"/>
        </w:rPr>
        <w:t xml:space="preserve">: Kiểm tra sự tương tác giữa các thành phần hoặc mô-đun để đảm bảo chúng hoạt động tốt khi được tích hợp. </w:t>
      </w:r>
    </w:p>
    <w:p w14:paraId="516045AF"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Phạm vi</w:t>
      </w:r>
      <w:r w:rsidRPr="003843D3">
        <w:rPr>
          <w:rFonts w:ascii="Times New Roman" w:hAnsi="Times New Roman" w:cs="Times New Roman"/>
          <w:sz w:val="26"/>
          <w:szCs w:val="26"/>
        </w:rPr>
        <w:t>: Kiểm tra các giao diện, luồng dữ liệu, hoặc tương tác giữa các mô-đun, chẳng hạn như API hoặc cơ sở dữ liệu.</w:t>
      </w:r>
    </w:p>
    <w:p w14:paraId="755E253C" w14:textId="77777777" w:rsidR="003843D3" w:rsidRPr="003843D3" w:rsidRDefault="003843D3" w:rsidP="003843D3">
      <w:pPr>
        <w:numPr>
          <w:ilvl w:val="0"/>
          <w:numId w:val="22"/>
        </w:numPr>
        <w:rPr>
          <w:rFonts w:ascii="Times New Roman" w:hAnsi="Times New Roman" w:cs="Times New Roman"/>
          <w:sz w:val="26"/>
          <w:szCs w:val="26"/>
        </w:rPr>
      </w:pPr>
      <w:r w:rsidRPr="003843D3">
        <w:rPr>
          <w:rFonts w:ascii="Times New Roman" w:hAnsi="Times New Roman" w:cs="Times New Roman"/>
          <w:b/>
          <w:bCs/>
          <w:sz w:val="26"/>
          <w:szCs w:val="26"/>
        </w:rPr>
        <w:t>System Testing</w:t>
      </w:r>
      <w:r w:rsidRPr="003843D3">
        <w:rPr>
          <w:rFonts w:ascii="Times New Roman" w:hAnsi="Times New Roman" w:cs="Times New Roman"/>
          <w:sz w:val="26"/>
          <w:szCs w:val="26"/>
        </w:rPr>
        <w:t xml:space="preserve"> </w:t>
      </w:r>
    </w:p>
    <w:p w14:paraId="37C766C2"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Mục đích</w:t>
      </w:r>
      <w:r w:rsidRPr="003843D3">
        <w:rPr>
          <w:rFonts w:ascii="Times New Roman" w:hAnsi="Times New Roman" w:cs="Times New Roman"/>
          <w:sz w:val="26"/>
          <w:szCs w:val="26"/>
        </w:rPr>
        <w:t xml:space="preserve">: Kiểm tra toàn bộ hệ thống đã tích hợp để đảm bảo nó đáp ứng các yêu cầu chức năng và phi chức năng. </w:t>
      </w:r>
    </w:p>
    <w:p w14:paraId="77BDF2F8"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Phạm vi</w:t>
      </w:r>
      <w:r w:rsidRPr="003843D3">
        <w:rPr>
          <w:rFonts w:ascii="Times New Roman" w:hAnsi="Times New Roman" w:cs="Times New Roman"/>
          <w:sz w:val="26"/>
          <w:szCs w:val="26"/>
        </w:rPr>
        <w:t>: Toàn bộ ứng dụng được kiểm thử trong môi trường giống môi trường thực tế, bao gồm cả giao diện người dùng, cơ sở dữ liệu, và các tích hợp bên ngoài.</w:t>
      </w:r>
    </w:p>
    <w:p w14:paraId="4D1F13C5" w14:textId="77777777" w:rsidR="003843D3" w:rsidRPr="003843D3" w:rsidRDefault="003843D3" w:rsidP="003843D3">
      <w:pPr>
        <w:numPr>
          <w:ilvl w:val="0"/>
          <w:numId w:val="22"/>
        </w:numPr>
        <w:rPr>
          <w:rFonts w:ascii="Times New Roman" w:hAnsi="Times New Roman" w:cs="Times New Roman"/>
          <w:sz w:val="26"/>
          <w:szCs w:val="26"/>
        </w:rPr>
      </w:pPr>
      <w:r w:rsidRPr="003843D3">
        <w:rPr>
          <w:rFonts w:ascii="Times New Roman" w:hAnsi="Times New Roman" w:cs="Times New Roman"/>
          <w:b/>
          <w:bCs/>
          <w:sz w:val="26"/>
          <w:szCs w:val="26"/>
        </w:rPr>
        <w:t>Acceptance Testing</w:t>
      </w:r>
      <w:r w:rsidRPr="003843D3">
        <w:rPr>
          <w:rFonts w:ascii="Times New Roman" w:hAnsi="Times New Roman" w:cs="Times New Roman"/>
          <w:sz w:val="26"/>
          <w:szCs w:val="26"/>
        </w:rPr>
        <w:t xml:space="preserve"> </w:t>
      </w:r>
    </w:p>
    <w:p w14:paraId="3C465A30"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Mục đích</w:t>
      </w:r>
      <w:r w:rsidRPr="003843D3">
        <w:rPr>
          <w:rFonts w:ascii="Times New Roman" w:hAnsi="Times New Roman" w:cs="Times New Roman"/>
          <w:sz w:val="26"/>
          <w:szCs w:val="26"/>
        </w:rPr>
        <w:t xml:space="preserve">: Xác nhận rằng phần mềm đáp ứng các yêu cầu của khách hàng và sẵn sàng đưa vào sử dụng. </w:t>
      </w:r>
    </w:p>
    <w:p w14:paraId="71FEB34F" w14:textId="77777777" w:rsidR="003843D3" w:rsidRPr="003843D3" w:rsidRDefault="003843D3" w:rsidP="003843D3">
      <w:pPr>
        <w:numPr>
          <w:ilvl w:val="1"/>
          <w:numId w:val="22"/>
        </w:numPr>
        <w:rPr>
          <w:rFonts w:ascii="Times New Roman" w:hAnsi="Times New Roman" w:cs="Times New Roman"/>
          <w:sz w:val="26"/>
          <w:szCs w:val="26"/>
        </w:rPr>
      </w:pPr>
      <w:r w:rsidRPr="003843D3">
        <w:rPr>
          <w:rFonts w:ascii="Times New Roman" w:hAnsi="Times New Roman" w:cs="Times New Roman"/>
          <w:b/>
          <w:bCs/>
          <w:sz w:val="26"/>
          <w:szCs w:val="26"/>
        </w:rPr>
        <w:t>Phạm vi</w:t>
      </w:r>
      <w:r w:rsidRPr="003843D3">
        <w:rPr>
          <w:rFonts w:ascii="Times New Roman" w:hAnsi="Times New Roman" w:cs="Times New Roman"/>
          <w:sz w:val="26"/>
          <w:szCs w:val="26"/>
        </w:rPr>
        <w:t>: Kiểm tra toàn bộ hệ thống từ góc độ người dùng cuối, thường liên quan đến các kịch bản sử dụng thực tế hoặc yêu cầu kinh doanh.</w:t>
      </w:r>
    </w:p>
    <w:p w14:paraId="03F91298" w14:textId="77777777" w:rsidR="007277A7" w:rsidRDefault="007277A7" w:rsidP="003843D3">
      <w:pPr>
        <w:rPr>
          <w:rFonts w:ascii="Times New Roman" w:hAnsi="Times New Roman" w:cs="Times New Roman"/>
          <w:b/>
          <w:bCs/>
          <w:sz w:val="26"/>
          <w:szCs w:val="26"/>
        </w:rPr>
      </w:pPr>
    </w:p>
    <w:p w14:paraId="5331CFAA" w14:textId="65302B46"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lastRenderedPageBreak/>
        <w:t>b. Ví dụ áp dụng trong ứng dụng đặt phòng khách sạn</w:t>
      </w:r>
    </w:p>
    <w:p w14:paraId="38F8913D" w14:textId="77777777" w:rsidR="003843D3" w:rsidRPr="003843D3" w:rsidRDefault="003843D3" w:rsidP="003843D3">
      <w:pPr>
        <w:numPr>
          <w:ilvl w:val="0"/>
          <w:numId w:val="23"/>
        </w:numPr>
        <w:rPr>
          <w:rFonts w:ascii="Times New Roman" w:hAnsi="Times New Roman" w:cs="Times New Roman"/>
          <w:sz w:val="26"/>
          <w:szCs w:val="26"/>
        </w:rPr>
      </w:pPr>
      <w:r w:rsidRPr="003843D3">
        <w:rPr>
          <w:rFonts w:ascii="Times New Roman" w:hAnsi="Times New Roman" w:cs="Times New Roman"/>
          <w:b/>
          <w:bCs/>
          <w:sz w:val="26"/>
          <w:szCs w:val="26"/>
        </w:rPr>
        <w:t>Component Testing</w:t>
      </w:r>
      <w:r w:rsidRPr="003843D3">
        <w:rPr>
          <w:rFonts w:ascii="Times New Roman" w:hAnsi="Times New Roman" w:cs="Times New Roman"/>
          <w:sz w:val="26"/>
          <w:szCs w:val="26"/>
        </w:rPr>
        <w:t xml:space="preserve">: Kiểm tra hàm tính toán số phòng trống dựa trên ngày nhận và trả phòng. Ví dụ: Đảm bảo hàm trả về đúng số lượng phòng trống khi nhập ngày cụ thể. </w:t>
      </w:r>
    </w:p>
    <w:p w14:paraId="32E89AE4" w14:textId="77777777" w:rsidR="003843D3" w:rsidRPr="003843D3" w:rsidRDefault="003843D3" w:rsidP="003843D3">
      <w:pPr>
        <w:numPr>
          <w:ilvl w:val="0"/>
          <w:numId w:val="23"/>
        </w:numPr>
        <w:rPr>
          <w:rFonts w:ascii="Times New Roman" w:hAnsi="Times New Roman" w:cs="Times New Roman"/>
          <w:sz w:val="26"/>
          <w:szCs w:val="26"/>
        </w:rPr>
      </w:pPr>
      <w:r w:rsidRPr="003843D3">
        <w:rPr>
          <w:rFonts w:ascii="Times New Roman" w:hAnsi="Times New Roman" w:cs="Times New Roman"/>
          <w:b/>
          <w:bCs/>
          <w:sz w:val="26"/>
          <w:szCs w:val="26"/>
        </w:rPr>
        <w:t>Integration Testing</w:t>
      </w:r>
      <w:r w:rsidRPr="003843D3">
        <w:rPr>
          <w:rFonts w:ascii="Times New Roman" w:hAnsi="Times New Roman" w:cs="Times New Roman"/>
          <w:sz w:val="26"/>
          <w:szCs w:val="26"/>
        </w:rPr>
        <w:t xml:space="preserve">: Kiểm tra tích hợp giữa mô-đun tìm kiếm phòng và cơ sở dữ liệu khách sạn. Ví dụ: Xác minh rằng mô-đun tìm kiếm phòng gửi đúng yêu cầu SQL và nhận dữ liệu chính xác. </w:t>
      </w:r>
    </w:p>
    <w:p w14:paraId="208AEC7B" w14:textId="77777777" w:rsidR="003843D3" w:rsidRPr="003843D3" w:rsidRDefault="003843D3" w:rsidP="003843D3">
      <w:pPr>
        <w:numPr>
          <w:ilvl w:val="0"/>
          <w:numId w:val="23"/>
        </w:numPr>
        <w:rPr>
          <w:rFonts w:ascii="Times New Roman" w:hAnsi="Times New Roman" w:cs="Times New Roman"/>
          <w:sz w:val="26"/>
          <w:szCs w:val="26"/>
        </w:rPr>
      </w:pPr>
      <w:r w:rsidRPr="003843D3">
        <w:rPr>
          <w:rFonts w:ascii="Times New Roman" w:hAnsi="Times New Roman" w:cs="Times New Roman"/>
          <w:b/>
          <w:bCs/>
          <w:sz w:val="26"/>
          <w:szCs w:val="26"/>
        </w:rPr>
        <w:t>System Testing</w:t>
      </w:r>
      <w:r w:rsidRPr="003843D3">
        <w:rPr>
          <w:rFonts w:ascii="Times New Roman" w:hAnsi="Times New Roman" w:cs="Times New Roman"/>
          <w:sz w:val="26"/>
          <w:szCs w:val="26"/>
        </w:rPr>
        <w:t xml:space="preserve">: Kiểm tra toàn bộ quy trình đặt phòng từ tìm kiếm, chọn phòng, đến thanh toán. Ví dụ: Đảm bảo người dùng có thể hoàn thành việc đặt phòng mà không gặp lỗi. </w:t>
      </w:r>
    </w:p>
    <w:p w14:paraId="0C9EE162" w14:textId="77777777" w:rsidR="003843D3" w:rsidRPr="003843D3" w:rsidRDefault="003843D3" w:rsidP="003843D3">
      <w:pPr>
        <w:numPr>
          <w:ilvl w:val="0"/>
          <w:numId w:val="23"/>
        </w:numPr>
        <w:rPr>
          <w:rFonts w:ascii="Times New Roman" w:hAnsi="Times New Roman" w:cs="Times New Roman"/>
          <w:sz w:val="26"/>
          <w:szCs w:val="26"/>
        </w:rPr>
      </w:pPr>
      <w:r w:rsidRPr="003843D3">
        <w:rPr>
          <w:rFonts w:ascii="Times New Roman" w:hAnsi="Times New Roman" w:cs="Times New Roman"/>
          <w:b/>
          <w:bCs/>
          <w:sz w:val="26"/>
          <w:szCs w:val="26"/>
        </w:rPr>
        <w:t>Acceptance Testing</w:t>
      </w:r>
      <w:r w:rsidRPr="003843D3">
        <w:rPr>
          <w:rFonts w:ascii="Times New Roman" w:hAnsi="Times New Roman" w:cs="Times New Roman"/>
          <w:sz w:val="26"/>
          <w:szCs w:val="26"/>
        </w:rPr>
        <w:t>: Kiểm tra xem ứng dụng có đáp ứng yêu cầu của khách hàng không, chẳng hạn như khả năng đặt phòng trong vòng 3 phút với giao diện thân thiện.</w:t>
      </w:r>
    </w:p>
    <w:p w14:paraId="46393701"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Vai trò của Regression Testing</w:t>
      </w:r>
    </w:p>
    <w:p w14:paraId="1C00095E"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Regression Testing là gì?</w:t>
      </w:r>
    </w:p>
    <w:p w14:paraId="4874131F"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 xml:space="preserve">Regression Testing là quá trình kiểm thử lại các phần mềm đã được kiểm thử trước đó để đảm bảo rằng các thay đổi hoặc cập nhật mới (sửa lỗi, thêm tính năng) không làm hỏng các chức năng hiện có. </w:t>
      </w:r>
    </w:p>
    <w:p w14:paraId="280E5A0A" w14:textId="77777777" w:rsidR="003843D3" w:rsidRPr="003843D3" w:rsidRDefault="003843D3" w:rsidP="003843D3">
      <w:pPr>
        <w:numPr>
          <w:ilvl w:val="0"/>
          <w:numId w:val="24"/>
        </w:numPr>
        <w:rPr>
          <w:rFonts w:ascii="Times New Roman" w:hAnsi="Times New Roman" w:cs="Times New Roman"/>
          <w:sz w:val="26"/>
          <w:szCs w:val="26"/>
        </w:rPr>
      </w:pPr>
      <w:r w:rsidRPr="003843D3">
        <w:rPr>
          <w:rFonts w:ascii="Times New Roman" w:hAnsi="Times New Roman" w:cs="Times New Roman"/>
          <w:b/>
          <w:bCs/>
          <w:sz w:val="26"/>
          <w:szCs w:val="26"/>
        </w:rPr>
        <w:t>Tầm quan trọng</w:t>
      </w:r>
      <w:r w:rsidRPr="003843D3">
        <w:rPr>
          <w:rFonts w:ascii="Times New Roman" w:hAnsi="Times New Roman" w:cs="Times New Roman"/>
          <w:sz w:val="26"/>
          <w:szCs w:val="26"/>
        </w:rPr>
        <w:t xml:space="preserve">: </w:t>
      </w:r>
    </w:p>
    <w:p w14:paraId="49A0F9F0" w14:textId="77777777" w:rsidR="003843D3" w:rsidRPr="003843D3" w:rsidRDefault="003843D3" w:rsidP="003843D3">
      <w:pPr>
        <w:numPr>
          <w:ilvl w:val="1"/>
          <w:numId w:val="24"/>
        </w:numPr>
        <w:rPr>
          <w:rFonts w:ascii="Times New Roman" w:hAnsi="Times New Roman" w:cs="Times New Roman"/>
          <w:sz w:val="26"/>
          <w:szCs w:val="26"/>
        </w:rPr>
      </w:pPr>
      <w:r w:rsidRPr="003843D3">
        <w:rPr>
          <w:rFonts w:ascii="Times New Roman" w:hAnsi="Times New Roman" w:cs="Times New Roman"/>
          <w:sz w:val="26"/>
          <w:szCs w:val="26"/>
        </w:rPr>
        <w:t xml:space="preserve">Phát hiện lỗi mới do thay đổi mã nguồn. </w:t>
      </w:r>
    </w:p>
    <w:p w14:paraId="3FA150E4" w14:textId="77777777" w:rsidR="003843D3" w:rsidRPr="003843D3" w:rsidRDefault="003843D3" w:rsidP="003843D3">
      <w:pPr>
        <w:numPr>
          <w:ilvl w:val="1"/>
          <w:numId w:val="24"/>
        </w:numPr>
        <w:rPr>
          <w:rFonts w:ascii="Times New Roman" w:hAnsi="Times New Roman" w:cs="Times New Roman"/>
          <w:sz w:val="26"/>
          <w:szCs w:val="26"/>
        </w:rPr>
      </w:pPr>
      <w:r w:rsidRPr="003843D3">
        <w:rPr>
          <w:rFonts w:ascii="Times New Roman" w:hAnsi="Times New Roman" w:cs="Times New Roman"/>
          <w:sz w:val="26"/>
          <w:szCs w:val="26"/>
        </w:rPr>
        <w:t xml:space="preserve">Đảm bảo tính ổn định và chất lượng của phần mềm. </w:t>
      </w:r>
    </w:p>
    <w:p w14:paraId="2AA91977" w14:textId="77777777" w:rsidR="003843D3" w:rsidRPr="003843D3" w:rsidRDefault="003843D3" w:rsidP="003843D3">
      <w:pPr>
        <w:numPr>
          <w:ilvl w:val="1"/>
          <w:numId w:val="24"/>
        </w:numPr>
        <w:rPr>
          <w:rFonts w:ascii="Times New Roman" w:hAnsi="Times New Roman" w:cs="Times New Roman"/>
          <w:sz w:val="26"/>
          <w:szCs w:val="26"/>
        </w:rPr>
      </w:pPr>
      <w:r w:rsidRPr="003843D3">
        <w:rPr>
          <w:rFonts w:ascii="Times New Roman" w:hAnsi="Times New Roman" w:cs="Times New Roman"/>
          <w:sz w:val="26"/>
          <w:szCs w:val="26"/>
        </w:rPr>
        <w:t>Giảm rủi ro khi triển khai bản cập nhật.</w:t>
      </w:r>
    </w:p>
    <w:p w14:paraId="3442AD84"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Ví dụ tình huống cần Regression Testing</w:t>
      </w:r>
    </w:p>
    <w:p w14:paraId="7D077F22"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 xml:space="preserve">Trong ứng dụng đặt phòng khách sạn, nếu sửa lỗi trong tính năng thanh toán (ví dụ: lỗi không xử lý đúng thanh toán bằng thẻ tín dụng), cần thực hiện regression testing để kiểm tra: </w:t>
      </w:r>
    </w:p>
    <w:p w14:paraId="23A547EB" w14:textId="77777777" w:rsidR="003843D3" w:rsidRPr="003843D3" w:rsidRDefault="003843D3" w:rsidP="003843D3">
      <w:pPr>
        <w:numPr>
          <w:ilvl w:val="0"/>
          <w:numId w:val="25"/>
        </w:numPr>
        <w:rPr>
          <w:rFonts w:ascii="Times New Roman" w:hAnsi="Times New Roman" w:cs="Times New Roman"/>
          <w:sz w:val="26"/>
          <w:szCs w:val="26"/>
        </w:rPr>
      </w:pPr>
      <w:r w:rsidRPr="003843D3">
        <w:rPr>
          <w:rFonts w:ascii="Times New Roman" w:hAnsi="Times New Roman" w:cs="Times New Roman"/>
          <w:sz w:val="26"/>
          <w:szCs w:val="26"/>
        </w:rPr>
        <w:t xml:space="preserve">Tính năng thanh toán vẫn hoạt động đúng với các loại thẻ khác (Visa, MasterCard). </w:t>
      </w:r>
    </w:p>
    <w:p w14:paraId="16C4D2EC" w14:textId="77777777" w:rsidR="003843D3" w:rsidRPr="003843D3" w:rsidRDefault="003843D3" w:rsidP="003843D3">
      <w:pPr>
        <w:numPr>
          <w:ilvl w:val="0"/>
          <w:numId w:val="25"/>
        </w:numPr>
        <w:rPr>
          <w:rFonts w:ascii="Times New Roman" w:hAnsi="Times New Roman" w:cs="Times New Roman"/>
          <w:sz w:val="26"/>
          <w:szCs w:val="26"/>
        </w:rPr>
      </w:pPr>
      <w:r w:rsidRPr="003843D3">
        <w:rPr>
          <w:rFonts w:ascii="Times New Roman" w:hAnsi="Times New Roman" w:cs="Times New Roman"/>
          <w:sz w:val="26"/>
          <w:szCs w:val="26"/>
        </w:rPr>
        <w:lastRenderedPageBreak/>
        <w:t>Các tính năng liên quan như xác nhận đặt phòng hoặc gửi email xác nhận không bị ảnh hưởng.</w:t>
      </w:r>
    </w:p>
    <w:p w14:paraId="17DC6554"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Sơ đồ các cấp độ kiểm thử</w:t>
      </w:r>
    </w:p>
    <w:p w14:paraId="7D2806D4"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Sơ đồ minh họa</w:t>
      </w:r>
    </w:p>
    <w:p w14:paraId="039ADF84"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[Component Testing] --&gt; [Integration Testing] --&gt; [System Testing] --&gt; [Acceptance Testing]</w:t>
      </w:r>
    </w:p>
    <w:p w14:paraId="677D7F07" w14:textId="77777777" w:rsidR="003843D3" w:rsidRPr="003843D3" w:rsidRDefault="003843D3" w:rsidP="003843D3">
      <w:pPr>
        <w:numPr>
          <w:ilvl w:val="0"/>
          <w:numId w:val="26"/>
        </w:numPr>
        <w:rPr>
          <w:rFonts w:ascii="Times New Roman" w:hAnsi="Times New Roman" w:cs="Times New Roman"/>
          <w:sz w:val="26"/>
          <w:szCs w:val="26"/>
        </w:rPr>
      </w:pPr>
      <w:r w:rsidRPr="003843D3">
        <w:rPr>
          <w:rFonts w:ascii="Times New Roman" w:hAnsi="Times New Roman" w:cs="Times New Roman"/>
          <w:b/>
          <w:bCs/>
          <w:sz w:val="26"/>
          <w:szCs w:val="26"/>
        </w:rPr>
        <w:t>Mô tả sơ đồ</w:t>
      </w:r>
      <w:r w:rsidRPr="003843D3">
        <w:rPr>
          <w:rFonts w:ascii="Times New Roman" w:hAnsi="Times New Roman" w:cs="Times New Roman"/>
          <w:sz w:val="26"/>
          <w:szCs w:val="26"/>
        </w:rPr>
        <w:t xml:space="preserve">: </w:t>
      </w:r>
    </w:p>
    <w:p w14:paraId="547F1299" w14:textId="77777777" w:rsidR="003843D3" w:rsidRPr="003843D3" w:rsidRDefault="003843D3" w:rsidP="003843D3">
      <w:pPr>
        <w:numPr>
          <w:ilvl w:val="1"/>
          <w:numId w:val="26"/>
        </w:numPr>
        <w:rPr>
          <w:rFonts w:ascii="Times New Roman" w:hAnsi="Times New Roman" w:cs="Times New Roman"/>
          <w:sz w:val="26"/>
          <w:szCs w:val="26"/>
        </w:rPr>
      </w:pPr>
      <w:r w:rsidRPr="003843D3">
        <w:rPr>
          <w:rFonts w:ascii="Times New Roman" w:hAnsi="Times New Roman" w:cs="Times New Roman"/>
          <w:b/>
          <w:bCs/>
          <w:sz w:val="26"/>
          <w:szCs w:val="26"/>
        </w:rPr>
        <w:t>Component Testing</w:t>
      </w:r>
      <w:r w:rsidRPr="003843D3">
        <w:rPr>
          <w:rFonts w:ascii="Times New Roman" w:hAnsi="Times New Roman" w:cs="Times New Roman"/>
          <w:sz w:val="26"/>
          <w:szCs w:val="26"/>
        </w:rPr>
        <w:t xml:space="preserve">: Kiểm tra các thành phần riêng lẻ (hình chữ nhật nhỏ). </w:t>
      </w:r>
    </w:p>
    <w:p w14:paraId="29F9565E" w14:textId="77777777" w:rsidR="003843D3" w:rsidRPr="003843D3" w:rsidRDefault="003843D3" w:rsidP="003843D3">
      <w:pPr>
        <w:numPr>
          <w:ilvl w:val="1"/>
          <w:numId w:val="26"/>
        </w:numPr>
        <w:rPr>
          <w:rFonts w:ascii="Times New Roman" w:hAnsi="Times New Roman" w:cs="Times New Roman"/>
          <w:sz w:val="26"/>
          <w:szCs w:val="26"/>
        </w:rPr>
      </w:pPr>
      <w:r w:rsidRPr="003843D3">
        <w:rPr>
          <w:rFonts w:ascii="Times New Roman" w:hAnsi="Times New Roman" w:cs="Times New Roman"/>
          <w:b/>
          <w:bCs/>
          <w:sz w:val="26"/>
          <w:szCs w:val="26"/>
        </w:rPr>
        <w:t>Integration Testing</w:t>
      </w:r>
      <w:r w:rsidRPr="003843D3">
        <w:rPr>
          <w:rFonts w:ascii="Times New Roman" w:hAnsi="Times New Roman" w:cs="Times New Roman"/>
          <w:sz w:val="26"/>
          <w:szCs w:val="26"/>
        </w:rPr>
        <w:t xml:space="preserve">: Kiểm tra sự kết hợp giữa các thành phần (mũi tên kết nối các chữ nhật). </w:t>
      </w:r>
    </w:p>
    <w:p w14:paraId="5D73255F" w14:textId="77777777" w:rsidR="003843D3" w:rsidRPr="003843D3" w:rsidRDefault="003843D3" w:rsidP="003843D3">
      <w:pPr>
        <w:numPr>
          <w:ilvl w:val="1"/>
          <w:numId w:val="26"/>
        </w:numPr>
        <w:rPr>
          <w:rFonts w:ascii="Times New Roman" w:hAnsi="Times New Roman" w:cs="Times New Roman"/>
          <w:sz w:val="26"/>
          <w:szCs w:val="26"/>
        </w:rPr>
      </w:pPr>
      <w:r w:rsidRPr="003843D3">
        <w:rPr>
          <w:rFonts w:ascii="Times New Roman" w:hAnsi="Times New Roman" w:cs="Times New Roman"/>
          <w:b/>
          <w:bCs/>
          <w:sz w:val="26"/>
          <w:szCs w:val="26"/>
        </w:rPr>
        <w:t>System Testing</w:t>
      </w:r>
      <w:r w:rsidRPr="003843D3">
        <w:rPr>
          <w:rFonts w:ascii="Times New Roman" w:hAnsi="Times New Roman" w:cs="Times New Roman"/>
          <w:sz w:val="26"/>
          <w:szCs w:val="26"/>
        </w:rPr>
        <w:t xml:space="preserve">: Kiểm tra toàn bộ hệ thống (hình chữ nhật lớn bao quanh các thành phần). </w:t>
      </w:r>
    </w:p>
    <w:p w14:paraId="256D8375" w14:textId="77777777" w:rsidR="003843D3" w:rsidRPr="003843D3" w:rsidRDefault="003843D3" w:rsidP="003843D3">
      <w:pPr>
        <w:numPr>
          <w:ilvl w:val="1"/>
          <w:numId w:val="26"/>
        </w:numPr>
        <w:rPr>
          <w:rFonts w:ascii="Times New Roman" w:hAnsi="Times New Roman" w:cs="Times New Roman"/>
          <w:sz w:val="26"/>
          <w:szCs w:val="26"/>
        </w:rPr>
      </w:pPr>
      <w:r w:rsidRPr="003843D3">
        <w:rPr>
          <w:rFonts w:ascii="Times New Roman" w:hAnsi="Times New Roman" w:cs="Times New Roman"/>
          <w:b/>
          <w:bCs/>
          <w:sz w:val="26"/>
          <w:szCs w:val="26"/>
        </w:rPr>
        <w:t>Acceptance Testing</w:t>
      </w:r>
      <w:r w:rsidRPr="003843D3">
        <w:rPr>
          <w:rFonts w:ascii="Times New Roman" w:hAnsi="Times New Roman" w:cs="Times New Roman"/>
          <w:sz w:val="26"/>
          <w:szCs w:val="26"/>
        </w:rPr>
        <w:t>: Kiểm tra từ góc độ người dùng (hình người dùng ở cuối).</w:t>
      </w:r>
    </w:p>
    <w:p w14:paraId="7558E017"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Giải thích sơ đồ</w:t>
      </w:r>
    </w:p>
    <w:p w14:paraId="6D99C239"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 xml:space="preserve">Sơ đồ này thể hiện quy trình kiểm thử tuần tự, từ kiểm tra chi tiết (component) đến kiểm tra toàn diện (acceptance). Nó giúp: </w:t>
      </w:r>
    </w:p>
    <w:p w14:paraId="3EBCE5E4" w14:textId="77777777" w:rsidR="003843D3" w:rsidRPr="003843D3" w:rsidRDefault="003843D3" w:rsidP="003843D3">
      <w:pPr>
        <w:numPr>
          <w:ilvl w:val="0"/>
          <w:numId w:val="27"/>
        </w:numPr>
        <w:rPr>
          <w:rFonts w:ascii="Times New Roman" w:hAnsi="Times New Roman" w:cs="Times New Roman"/>
          <w:sz w:val="26"/>
          <w:szCs w:val="26"/>
        </w:rPr>
      </w:pPr>
      <w:r w:rsidRPr="003843D3">
        <w:rPr>
          <w:rFonts w:ascii="Times New Roman" w:hAnsi="Times New Roman" w:cs="Times New Roman"/>
          <w:sz w:val="26"/>
          <w:szCs w:val="26"/>
        </w:rPr>
        <w:t xml:space="preserve">Hình dung rõ các giai đoạn kiểm thử và mối quan hệ giữa chúng. </w:t>
      </w:r>
    </w:p>
    <w:p w14:paraId="6FCC25EE" w14:textId="77777777" w:rsidR="003843D3" w:rsidRPr="003843D3" w:rsidRDefault="003843D3" w:rsidP="003843D3">
      <w:pPr>
        <w:numPr>
          <w:ilvl w:val="0"/>
          <w:numId w:val="27"/>
        </w:numPr>
        <w:rPr>
          <w:rFonts w:ascii="Times New Roman" w:hAnsi="Times New Roman" w:cs="Times New Roman"/>
          <w:sz w:val="26"/>
          <w:szCs w:val="26"/>
        </w:rPr>
      </w:pPr>
      <w:r w:rsidRPr="003843D3">
        <w:rPr>
          <w:rFonts w:ascii="Times New Roman" w:hAnsi="Times New Roman" w:cs="Times New Roman"/>
          <w:sz w:val="26"/>
          <w:szCs w:val="26"/>
        </w:rPr>
        <w:t xml:space="preserve">Đảm bảo mỗi cấp độ được hoàn thành trước khi chuyển sang cấp độ tiếp theo, giảm thiểu lỗi. </w:t>
      </w:r>
    </w:p>
    <w:p w14:paraId="05D80DF5" w14:textId="77777777" w:rsidR="003843D3" w:rsidRPr="003843D3" w:rsidRDefault="003843D3" w:rsidP="003843D3">
      <w:pPr>
        <w:numPr>
          <w:ilvl w:val="0"/>
          <w:numId w:val="27"/>
        </w:numPr>
        <w:rPr>
          <w:rFonts w:ascii="Times New Roman" w:hAnsi="Times New Roman" w:cs="Times New Roman"/>
          <w:sz w:val="26"/>
          <w:szCs w:val="26"/>
        </w:rPr>
      </w:pPr>
      <w:r w:rsidRPr="003843D3">
        <w:rPr>
          <w:rFonts w:ascii="Times New Roman" w:hAnsi="Times New Roman" w:cs="Times New Roman"/>
          <w:sz w:val="26"/>
          <w:szCs w:val="26"/>
        </w:rPr>
        <w:t>Hỗ trợ lập kế hoạch kiểm thử và phân bổ tài nguyên hiệu quả.</w:t>
      </w:r>
    </w:p>
    <w:p w14:paraId="4C9C1219"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Testing trong bảo trì phần mềm</w:t>
      </w:r>
    </w:p>
    <w:p w14:paraId="1A6F155D"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Áp dụng testing khi bảo trì phần mềm</w:t>
      </w:r>
    </w:p>
    <w:p w14:paraId="329340D1"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 xml:space="preserve">Khi bảo trì phần mềm, testing được thực hiện để: </w:t>
      </w:r>
    </w:p>
    <w:p w14:paraId="562A55F6" w14:textId="77777777" w:rsidR="003843D3" w:rsidRPr="003843D3" w:rsidRDefault="003843D3" w:rsidP="003843D3">
      <w:pPr>
        <w:numPr>
          <w:ilvl w:val="0"/>
          <w:numId w:val="28"/>
        </w:numPr>
        <w:rPr>
          <w:rFonts w:ascii="Times New Roman" w:hAnsi="Times New Roman" w:cs="Times New Roman"/>
          <w:sz w:val="26"/>
          <w:szCs w:val="26"/>
        </w:rPr>
      </w:pPr>
      <w:r w:rsidRPr="003843D3">
        <w:rPr>
          <w:rFonts w:ascii="Times New Roman" w:hAnsi="Times New Roman" w:cs="Times New Roman"/>
          <w:sz w:val="26"/>
          <w:szCs w:val="26"/>
        </w:rPr>
        <w:t xml:space="preserve">Kiểm tra các thay đổi mới (tính năng, sửa lỗi) hoạt động đúng. </w:t>
      </w:r>
    </w:p>
    <w:p w14:paraId="31309583" w14:textId="77777777" w:rsidR="003843D3" w:rsidRPr="003843D3" w:rsidRDefault="003843D3" w:rsidP="003843D3">
      <w:pPr>
        <w:numPr>
          <w:ilvl w:val="0"/>
          <w:numId w:val="28"/>
        </w:numPr>
        <w:rPr>
          <w:rFonts w:ascii="Times New Roman" w:hAnsi="Times New Roman" w:cs="Times New Roman"/>
          <w:sz w:val="26"/>
          <w:szCs w:val="26"/>
        </w:rPr>
      </w:pPr>
      <w:r w:rsidRPr="003843D3">
        <w:rPr>
          <w:rFonts w:ascii="Times New Roman" w:hAnsi="Times New Roman" w:cs="Times New Roman"/>
          <w:sz w:val="26"/>
          <w:szCs w:val="26"/>
        </w:rPr>
        <w:t xml:space="preserve">Đảm bảo các chức năng hiện có không bị ảnh hưởng (regression testing). </w:t>
      </w:r>
    </w:p>
    <w:p w14:paraId="2FE47F95" w14:textId="77777777" w:rsidR="003843D3" w:rsidRPr="003843D3" w:rsidRDefault="003843D3" w:rsidP="003843D3">
      <w:pPr>
        <w:numPr>
          <w:ilvl w:val="0"/>
          <w:numId w:val="28"/>
        </w:numPr>
        <w:rPr>
          <w:rFonts w:ascii="Times New Roman" w:hAnsi="Times New Roman" w:cs="Times New Roman"/>
          <w:sz w:val="26"/>
          <w:szCs w:val="26"/>
        </w:rPr>
      </w:pPr>
      <w:r w:rsidRPr="003843D3">
        <w:rPr>
          <w:rFonts w:ascii="Times New Roman" w:hAnsi="Times New Roman" w:cs="Times New Roman"/>
          <w:sz w:val="26"/>
          <w:szCs w:val="26"/>
        </w:rPr>
        <w:lastRenderedPageBreak/>
        <w:t>Xác minh tính tương thích với môi trường hoặc hệ thống hiện tại.</w:t>
      </w:r>
      <w:r w:rsidRPr="003843D3">
        <w:rPr>
          <w:rFonts w:ascii="Times New Roman" w:hAnsi="Times New Roman" w:cs="Times New Roman"/>
          <w:sz w:val="26"/>
          <w:szCs w:val="26"/>
        </w:rPr>
        <w:br/>
        <w:t>Các loại kiểm thử thường dùng: regression testing, functional testing, performance testing.</w:t>
      </w:r>
    </w:p>
    <w:p w14:paraId="6BFF4B6C"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Ví dụ: Thêm tính năng mới vào hệ thống quản lý học sinh</w:t>
      </w:r>
    </w:p>
    <w:p w14:paraId="3BFD5556" w14:textId="77777777" w:rsidR="003843D3" w:rsidRPr="003843D3" w:rsidRDefault="003843D3" w:rsidP="003843D3">
      <w:pPr>
        <w:numPr>
          <w:ilvl w:val="0"/>
          <w:numId w:val="29"/>
        </w:numPr>
        <w:rPr>
          <w:rFonts w:ascii="Times New Roman" w:hAnsi="Times New Roman" w:cs="Times New Roman"/>
          <w:sz w:val="26"/>
          <w:szCs w:val="26"/>
        </w:rPr>
      </w:pPr>
      <w:r w:rsidRPr="003843D3">
        <w:rPr>
          <w:rFonts w:ascii="Times New Roman" w:hAnsi="Times New Roman" w:cs="Times New Roman"/>
          <w:b/>
          <w:bCs/>
          <w:sz w:val="26"/>
          <w:szCs w:val="26"/>
        </w:rPr>
        <w:t>Tính năng mới</w:t>
      </w:r>
      <w:r w:rsidRPr="003843D3">
        <w:rPr>
          <w:rFonts w:ascii="Times New Roman" w:hAnsi="Times New Roman" w:cs="Times New Roman"/>
          <w:sz w:val="26"/>
          <w:szCs w:val="26"/>
        </w:rPr>
        <w:t xml:space="preserve">: Thêm chức năng “xuất báo cáo điểm trung bình”. </w:t>
      </w:r>
    </w:p>
    <w:p w14:paraId="00BF9BB0" w14:textId="77777777" w:rsidR="003843D3" w:rsidRPr="003843D3" w:rsidRDefault="003843D3" w:rsidP="003843D3">
      <w:pPr>
        <w:numPr>
          <w:ilvl w:val="0"/>
          <w:numId w:val="29"/>
        </w:numPr>
        <w:rPr>
          <w:rFonts w:ascii="Times New Roman" w:hAnsi="Times New Roman" w:cs="Times New Roman"/>
          <w:sz w:val="26"/>
          <w:szCs w:val="26"/>
        </w:rPr>
      </w:pPr>
      <w:r w:rsidRPr="003843D3">
        <w:rPr>
          <w:rFonts w:ascii="Times New Roman" w:hAnsi="Times New Roman" w:cs="Times New Roman"/>
          <w:b/>
          <w:bCs/>
          <w:sz w:val="26"/>
          <w:szCs w:val="26"/>
        </w:rPr>
        <w:t>Các loại kiểm thử cần thực hiện</w:t>
      </w:r>
      <w:r w:rsidRPr="003843D3">
        <w:rPr>
          <w:rFonts w:ascii="Times New Roman" w:hAnsi="Times New Roman" w:cs="Times New Roman"/>
          <w:sz w:val="26"/>
          <w:szCs w:val="26"/>
        </w:rPr>
        <w:t xml:space="preserve">: </w:t>
      </w:r>
    </w:p>
    <w:p w14:paraId="51C46170" w14:textId="77777777" w:rsidR="003843D3" w:rsidRPr="003843D3" w:rsidRDefault="003843D3" w:rsidP="003843D3">
      <w:pPr>
        <w:numPr>
          <w:ilvl w:val="1"/>
          <w:numId w:val="29"/>
        </w:numPr>
        <w:rPr>
          <w:rFonts w:ascii="Times New Roman" w:hAnsi="Times New Roman" w:cs="Times New Roman"/>
          <w:sz w:val="26"/>
          <w:szCs w:val="26"/>
        </w:rPr>
      </w:pPr>
      <w:r w:rsidRPr="003843D3">
        <w:rPr>
          <w:rFonts w:ascii="Times New Roman" w:hAnsi="Times New Roman" w:cs="Times New Roman"/>
          <w:b/>
          <w:bCs/>
          <w:sz w:val="26"/>
          <w:szCs w:val="26"/>
        </w:rPr>
        <w:t>Functional Testing</w:t>
      </w:r>
      <w:r w:rsidRPr="003843D3">
        <w:rPr>
          <w:rFonts w:ascii="Times New Roman" w:hAnsi="Times New Roman" w:cs="Times New Roman"/>
          <w:sz w:val="26"/>
          <w:szCs w:val="26"/>
        </w:rPr>
        <w:t xml:space="preserve">: Kiểm tra tính năng xuất báo cáo có tạo đúng định dạng (PDF, Excel) và dữ liệu chính xác. </w:t>
      </w:r>
    </w:p>
    <w:p w14:paraId="75DAEFDC" w14:textId="77777777" w:rsidR="003843D3" w:rsidRPr="003843D3" w:rsidRDefault="003843D3" w:rsidP="003843D3">
      <w:pPr>
        <w:numPr>
          <w:ilvl w:val="1"/>
          <w:numId w:val="29"/>
        </w:numPr>
        <w:rPr>
          <w:rFonts w:ascii="Times New Roman" w:hAnsi="Times New Roman" w:cs="Times New Roman"/>
          <w:sz w:val="26"/>
          <w:szCs w:val="26"/>
        </w:rPr>
      </w:pPr>
      <w:r w:rsidRPr="003843D3">
        <w:rPr>
          <w:rFonts w:ascii="Times New Roman" w:hAnsi="Times New Roman" w:cs="Times New Roman"/>
          <w:b/>
          <w:bCs/>
          <w:sz w:val="26"/>
          <w:szCs w:val="26"/>
        </w:rPr>
        <w:t>Regression Testing</w:t>
      </w:r>
      <w:r w:rsidRPr="003843D3">
        <w:rPr>
          <w:rFonts w:ascii="Times New Roman" w:hAnsi="Times New Roman" w:cs="Times New Roman"/>
          <w:sz w:val="26"/>
          <w:szCs w:val="26"/>
        </w:rPr>
        <w:t xml:space="preserve">: Đảm bảo các chức năng cũ (nhập điểm, xem hồ sơ học sinh) không bị ảnh hưởng. </w:t>
      </w:r>
    </w:p>
    <w:p w14:paraId="6B30BEFC" w14:textId="77777777" w:rsidR="003843D3" w:rsidRPr="003843D3" w:rsidRDefault="003843D3" w:rsidP="003843D3">
      <w:pPr>
        <w:numPr>
          <w:ilvl w:val="1"/>
          <w:numId w:val="29"/>
        </w:numPr>
        <w:rPr>
          <w:rFonts w:ascii="Times New Roman" w:hAnsi="Times New Roman" w:cs="Times New Roman"/>
          <w:sz w:val="26"/>
          <w:szCs w:val="26"/>
        </w:rPr>
      </w:pPr>
      <w:r w:rsidRPr="003843D3">
        <w:rPr>
          <w:rFonts w:ascii="Times New Roman" w:hAnsi="Times New Roman" w:cs="Times New Roman"/>
          <w:b/>
          <w:bCs/>
          <w:sz w:val="26"/>
          <w:szCs w:val="26"/>
        </w:rPr>
        <w:t>Integration Testing</w:t>
      </w:r>
      <w:r w:rsidRPr="003843D3">
        <w:rPr>
          <w:rFonts w:ascii="Times New Roman" w:hAnsi="Times New Roman" w:cs="Times New Roman"/>
          <w:sz w:val="26"/>
          <w:szCs w:val="26"/>
        </w:rPr>
        <w:t xml:space="preserve">: Kiểm tra tích hợp giữa tính năng mới và cơ sở dữ liệu học sinh. </w:t>
      </w:r>
    </w:p>
    <w:p w14:paraId="481BB153" w14:textId="77777777" w:rsidR="003843D3" w:rsidRPr="003843D3" w:rsidRDefault="003843D3" w:rsidP="003843D3">
      <w:pPr>
        <w:numPr>
          <w:ilvl w:val="1"/>
          <w:numId w:val="29"/>
        </w:numPr>
        <w:rPr>
          <w:rFonts w:ascii="Times New Roman" w:hAnsi="Times New Roman" w:cs="Times New Roman"/>
          <w:sz w:val="26"/>
          <w:szCs w:val="26"/>
        </w:rPr>
      </w:pPr>
      <w:r w:rsidRPr="003843D3">
        <w:rPr>
          <w:rFonts w:ascii="Times New Roman" w:hAnsi="Times New Roman" w:cs="Times New Roman"/>
          <w:b/>
          <w:bCs/>
          <w:sz w:val="26"/>
          <w:szCs w:val="26"/>
        </w:rPr>
        <w:t>Performance Testing</w:t>
      </w:r>
      <w:r w:rsidRPr="003843D3">
        <w:rPr>
          <w:rFonts w:ascii="Times New Roman" w:hAnsi="Times New Roman" w:cs="Times New Roman"/>
          <w:sz w:val="26"/>
          <w:szCs w:val="26"/>
        </w:rPr>
        <w:t>: Đảm bảo tính năng mới không làm chậm hệ thống khi xuất báo cáo cho số lượng lớn học sinh.</w:t>
      </w:r>
    </w:p>
    <w:p w14:paraId="696E86A8"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Phần 2: Bài tập thực hành</w:t>
      </w:r>
    </w:p>
    <w:p w14:paraId="5030BC23"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Phân tích cấp độ kiểm thử</w:t>
      </w:r>
    </w:p>
    <w:p w14:paraId="78AE7423"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Xác định cấp độ kiểm thử</w:t>
      </w:r>
    </w:p>
    <w:p w14:paraId="57AA525B" w14:textId="77777777" w:rsidR="003843D3" w:rsidRPr="003843D3" w:rsidRDefault="003843D3" w:rsidP="003843D3">
      <w:pPr>
        <w:numPr>
          <w:ilvl w:val="0"/>
          <w:numId w:val="30"/>
        </w:numPr>
        <w:rPr>
          <w:rFonts w:ascii="Times New Roman" w:hAnsi="Times New Roman" w:cs="Times New Roman"/>
          <w:sz w:val="26"/>
          <w:szCs w:val="26"/>
        </w:rPr>
      </w:pPr>
      <w:r w:rsidRPr="003843D3">
        <w:rPr>
          <w:rFonts w:ascii="Times New Roman" w:hAnsi="Times New Roman" w:cs="Times New Roman"/>
          <w:b/>
          <w:bCs/>
          <w:sz w:val="26"/>
          <w:szCs w:val="26"/>
        </w:rPr>
        <w:t>Cấp độ phù hợp</w:t>
      </w:r>
      <w:r w:rsidRPr="003843D3">
        <w:rPr>
          <w:rFonts w:ascii="Times New Roman" w:hAnsi="Times New Roman" w:cs="Times New Roman"/>
          <w:sz w:val="26"/>
          <w:szCs w:val="26"/>
        </w:rPr>
        <w:t xml:space="preserve">: </w:t>
      </w:r>
      <w:r w:rsidRPr="003843D3">
        <w:rPr>
          <w:rFonts w:ascii="Times New Roman" w:hAnsi="Times New Roman" w:cs="Times New Roman"/>
          <w:b/>
          <w:bCs/>
          <w:sz w:val="26"/>
          <w:szCs w:val="26"/>
        </w:rPr>
        <w:t>System Testing</w:t>
      </w:r>
      <w:r w:rsidRPr="003843D3">
        <w:rPr>
          <w:rFonts w:ascii="Times New Roman" w:hAnsi="Times New Roman" w:cs="Times New Roman"/>
          <w:sz w:val="26"/>
          <w:szCs w:val="26"/>
        </w:rPr>
        <w:t xml:space="preserve"> </w:t>
      </w:r>
    </w:p>
    <w:p w14:paraId="3C265FC6" w14:textId="77777777" w:rsidR="003843D3" w:rsidRPr="003843D3" w:rsidRDefault="003843D3" w:rsidP="003843D3">
      <w:pPr>
        <w:numPr>
          <w:ilvl w:val="0"/>
          <w:numId w:val="30"/>
        </w:numPr>
        <w:rPr>
          <w:rFonts w:ascii="Times New Roman" w:hAnsi="Times New Roman" w:cs="Times New Roman"/>
          <w:sz w:val="26"/>
          <w:szCs w:val="26"/>
        </w:rPr>
      </w:pPr>
      <w:r w:rsidRPr="003843D3">
        <w:rPr>
          <w:rFonts w:ascii="Times New Roman" w:hAnsi="Times New Roman" w:cs="Times New Roman"/>
          <w:b/>
          <w:bCs/>
          <w:sz w:val="26"/>
          <w:szCs w:val="26"/>
        </w:rPr>
        <w:t>Lý do</w:t>
      </w:r>
      <w:r w:rsidRPr="003843D3">
        <w:rPr>
          <w:rFonts w:ascii="Times New Roman" w:hAnsi="Times New Roman" w:cs="Times New Roman"/>
          <w:sz w:val="26"/>
          <w:szCs w:val="26"/>
        </w:rPr>
        <w:t>: Lỗi trong tính năng “tìm kiếm phòng trống” liên quan đến việc hệ thống trả về kết quả không chính xác khi chọn ngày trùng lịch bảo trì. Đây là lỗi xảy ra trong môi trường tích hợp đầy đủ (giao diện người dùng, logic xử lý, cơ sở dữ liệu), vì vậy cần kiểm tra toàn bộ hệ thống để phát hiện lỗi này.</w:t>
      </w:r>
    </w:p>
    <w:p w14:paraId="27350C4B"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Kịch bản kiểm thử</w:t>
      </w:r>
    </w:p>
    <w:p w14:paraId="39255929" w14:textId="77777777" w:rsidR="003843D3" w:rsidRPr="003843D3" w:rsidRDefault="003843D3" w:rsidP="003843D3">
      <w:pPr>
        <w:numPr>
          <w:ilvl w:val="0"/>
          <w:numId w:val="31"/>
        </w:numPr>
        <w:rPr>
          <w:rFonts w:ascii="Times New Roman" w:hAnsi="Times New Roman" w:cs="Times New Roman"/>
          <w:sz w:val="26"/>
          <w:szCs w:val="26"/>
        </w:rPr>
      </w:pPr>
      <w:r w:rsidRPr="003843D3">
        <w:rPr>
          <w:rFonts w:ascii="Times New Roman" w:hAnsi="Times New Roman" w:cs="Times New Roman"/>
          <w:b/>
          <w:bCs/>
          <w:sz w:val="26"/>
          <w:szCs w:val="26"/>
        </w:rPr>
        <w:t>Mô tả kịch bản</w:t>
      </w:r>
      <w:r w:rsidRPr="003843D3">
        <w:rPr>
          <w:rFonts w:ascii="Times New Roman" w:hAnsi="Times New Roman" w:cs="Times New Roman"/>
          <w:sz w:val="26"/>
          <w:szCs w:val="26"/>
        </w:rPr>
        <w:t xml:space="preserve">: Kiểm tra tính năng tìm kiếm phòng trống khi người dùng chọn ngày trùng với lịch bảo trì khách sạn. </w:t>
      </w:r>
    </w:p>
    <w:p w14:paraId="68DA5169" w14:textId="77777777" w:rsidR="003843D3" w:rsidRPr="003843D3" w:rsidRDefault="003843D3" w:rsidP="003843D3">
      <w:pPr>
        <w:numPr>
          <w:ilvl w:val="0"/>
          <w:numId w:val="31"/>
        </w:numPr>
        <w:rPr>
          <w:rFonts w:ascii="Times New Roman" w:hAnsi="Times New Roman" w:cs="Times New Roman"/>
          <w:sz w:val="26"/>
          <w:szCs w:val="26"/>
        </w:rPr>
      </w:pPr>
      <w:r w:rsidRPr="003843D3">
        <w:rPr>
          <w:rFonts w:ascii="Times New Roman" w:hAnsi="Times New Roman" w:cs="Times New Roman"/>
          <w:b/>
          <w:bCs/>
          <w:sz w:val="26"/>
          <w:szCs w:val="26"/>
        </w:rPr>
        <w:t>Dữ liệu đầu vào</w:t>
      </w:r>
      <w:r w:rsidRPr="003843D3">
        <w:rPr>
          <w:rFonts w:ascii="Times New Roman" w:hAnsi="Times New Roman" w:cs="Times New Roman"/>
          <w:sz w:val="26"/>
          <w:szCs w:val="26"/>
        </w:rPr>
        <w:t xml:space="preserve">: </w:t>
      </w:r>
    </w:p>
    <w:p w14:paraId="1A7208FB" w14:textId="77777777" w:rsidR="003843D3" w:rsidRPr="003843D3" w:rsidRDefault="003843D3" w:rsidP="003843D3">
      <w:pPr>
        <w:numPr>
          <w:ilvl w:val="1"/>
          <w:numId w:val="31"/>
        </w:numPr>
        <w:rPr>
          <w:rFonts w:ascii="Times New Roman" w:hAnsi="Times New Roman" w:cs="Times New Roman"/>
          <w:sz w:val="26"/>
          <w:szCs w:val="26"/>
        </w:rPr>
      </w:pPr>
      <w:r w:rsidRPr="003843D3">
        <w:rPr>
          <w:rFonts w:ascii="Times New Roman" w:hAnsi="Times New Roman" w:cs="Times New Roman"/>
          <w:sz w:val="26"/>
          <w:szCs w:val="26"/>
        </w:rPr>
        <w:t xml:space="preserve">Ngày nhận phòng: 2025-07-01 </w:t>
      </w:r>
    </w:p>
    <w:p w14:paraId="23CF44E0" w14:textId="77777777" w:rsidR="003843D3" w:rsidRPr="003843D3" w:rsidRDefault="003843D3" w:rsidP="003843D3">
      <w:pPr>
        <w:numPr>
          <w:ilvl w:val="1"/>
          <w:numId w:val="31"/>
        </w:numPr>
        <w:rPr>
          <w:rFonts w:ascii="Times New Roman" w:hAnsi="Times New Roman" w:cs="Times New Roman"/>
          <w:sz w:val="26"/>
          <w:szCs w:val="26"/>
        </w:rPr>
      </w:pPr>
      <w:r w:rsidRPr="003843D3">
        <w:rPr>
          <w:rFonts w:ascii="Times New Roman" w:hAnsi="Times New Roman" w:cs="Times New Roman"/>
          <w:sz w:val="26"/>
          <w:szCs w:val="26"/>
        </w:rPr>
        <w:lastRenderedPageBreak/>
        <w:t xml:space="preserve">Ngày trả phòng: 2025-07-03 </w:t>
      </w:r>
    </w:p>
    <w:p w14:paraId="619207FC" w14:textId="77777777" w:rsidR="003843D3" w:rsidRPr="003843D3" w:rsidRDefault="003843D3" w:rsidP="003843D3">
      <w:pPr>
        <w:numPr>
          <w:ilvl w:val="1"/>
          <w:numId w:val="31"/>
        </w:numPr>
        <w:rPr>
          <w:rFonts w:ascii="Times New Roman" w:hAnsi="Times New Roman" w:cs="Times New Roman"/>
          <w:sz w:val="26"/>
          <w:szCs w:val="26"/>
        </w:rPr>
      </w:pPr>
      <w:r w:rsidRPr="003843D3">
        <w:rPr>
          <w:rFonts w:ascii="Times New Roman" w:hAnsi="Times New Roman" w:cs="Times New Roman"/>
          <w:sz w:val="26"/>
          <w:szCs w:val="26"/>
        </w:rPr>
        <w:t>Lịch bảo trì khách sạn: 2025-07-01 đến 2025-07-02</w:t>
      </w:r>
    </w:p>
    <w:p w14:paraId="3A493ABE" w14:textId="77777777" w:rsidR="003843D3" w:rsidRPr="003843D3" w:rsidRDefault="003843D3" w:rsidP="003843D3">
      <w:pPr>
        <w:numPr>
          <w:ilvl w:val="0"/>
          <w:numId w:val="31"/>
        </w:numPr>
        <w:rPr>
          <w:rFonts w:ascii="Times New Roman" w:hAnsi="Times New Roman" w:cs="Times New Roman"/>
          <w:sz w:val="26"/>
          <w:szCs w:val="26"/>
        </w:rPr>
      </w:pPr>
      <w:r w:rsidRPr="003843D3">
        <w:rPr>
          <w:rFonts w:ascii="Times New Roman" w:hAnsi="Times New Roman" w:cs="Times New Roman"/>
          <w:b/>
          <w:bCs/>
          <w:sz w:val="26"/>
          <w:szCs w:val="26"/>
        </w:rPr>
        <w:t>Kết quả mong đợi</w:t>
      </w:r>
      <w:r w:rsidRPr="003843D3">
        <w:rPr>
          <w:rFonts w:ascii="Times New Roman" w:hAnsi="Times New Roman" w:cs="Times New Roman"/>
          <w:sz w:val="26"/>
          <w:szCs w:val="26"/>
        </w:rPr>
        <w:t>: Hệ thống hiển thị thông báo “Không có phòng trống trong khoảng thời gian này do lịch bảo trì” hoặc không hiển thị phòng nào trong kết quả tìm kiếm.</w:t>
      </w:r>
    </w:p>
    <w:p w14:paraId="265F6FF4"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Thiết kế kế hoạch Regression Testing</w:t>
      </w:r>
    </w:p>
    <w:p w14:paraId="3656B0D1"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Kế hoạch regression testing</w:t>
      </w:r>
    </w:p>
    <w:p w14:paraId="36CA1F36" w14:textId="77777777" w:rsidR="003843D3" w:rsidRPr="003843D3" w:rsidRDefault="003843D3" w:rsidP="003843D3">
      <w:pPr>
        <w:numPr>
          <w:ilvl w:val="0"/>
          <w:numId w:val="32"/>
        </w:numPr>
        <w:rPr>
          <w:rFonts w:ascii="Times New Roman" w:hAnsi="Times New Roman" w:cs="Times New Roman"/>
          <w:sz w:val="26"/>
          <w:szCs w:val="26"/>
        </w:rPr>
      </w:pPr>
      <w:r w:rsidRPr="003843D3">
        <w:rPr>
          <w:rFonts w:ascii="Times New Roman" w:hAnsi="Times New Roman" w:cs="Times New Roman"/>
          <w:b/>
          <w:bCs/>
          <w:sz w:val="26"/>
          <w:szCs w:val="26"/>
        </w:rPr>
        <w:t>Các khu vực cần kiểm tra</w:t>
      </w:r>
      <w:r w:rsidRPr="003843D3">
        <w:rPr>
          <w:rFonts w:ascii="Times New Roman" w:hAnsi="Times New Roman" w:cs="Times New Roman"/>
          <w:sz w:val="26"/>
          <w:szCs w:val="26"/>
        </w:rPr>
        <w:t xml:space="preserve">: </w:t>
      </w:r>
    </w:p>
    <w:p w14:paraId="031C39EE"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 xml:space="preserve">Tính năng tìm kiếm phòng trống (đã sửa lỗi). </w:t>
      </w:r>
    </w:p>
    <w:p w14:paraId="6CE714BC"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 xml:space="preserve">Tính năng thanh toán (đảm bảo không bị ảnh hưởng). </w:t>
      </w:r>
    </w:p>
    <w:p w14:paraId="78134FC1"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 xml:space="preserve">Tính năng xác nhận đặt phòng (gửi email, thông báo). </w:t>
      </w:r>
    </w:p>
    <w:p w14:paraId="17E79FC5"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Tính năng hiển thị chi tiết phòng (đảm bảo thông tin chính xác).</w:t>
      </w:r>
    </w:p>
    <w:p w14:paraId="2BE8F766" w14:textId="77777777" w:rsidR="003843D3" w:rsidRPr="003843D3" w:rsidRDefault="003843D3" w:rsidP="003843D3">
      <w:pPr>
        <w:numPr>
          <w:ilvl w:val="0"/>
          <w:numId w:val="32"/>
        </w:numPr>
        <w:rPr>
          <w:rFonts w:ascii="Times New Roman" w:hAnsi="Times New Roman" w:cs="Times New Roman"/>
          <w:sz w:val="26"/>
          <w:szCs w:val="26"/>
        </w:rPr>
      </w:pPr>
      <w:r w:rsidRPr="003843D3">
        <w:rPr>
          <w:rFonts w:ascii="Times New Roman" w:hAnsi="Times New Roman" w:cs="Times New Roman"/>
          <w:b/>
          <w:bCs/>
          <w:sz w:val="26"/>
          <w:szCs w:val="26"/>
        </w:rPr>
        <w:t>Phương pháp thực hiện</w:t>
      </w:r>
      <w:r w:rsidRPr="003843D3">
        <w:rPr>
          <w:rFonts w:ascii="Times New Roman" w:hAnsi="Times New Roman" w:cs="Times New Roman"/>
          <w:sz w:val="26"/>
          <w:szCs w:val="26"/>
        </w:rPr>
        <w:t xml:space="preserve">: </w:t>
      </w:r>
    </w:p>
    <w:p w14:paraId="2367CBB0"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b/>
          <w:bCs/>
          <w:sz w:val="26"/>
          <w:szCs w:val="26"/>
        </w:rPr>
        <w:t>Thủ công</w:t>
      </w:r>
      <w:r w:rsidRPr="003843D3">
        <w:rPr>
          <w:rFonts w:ascii="Times New Roman" w:hAnsi="Times New Roman" w:cs="Times New Roman"/>
          <w:sz w:val="26"/>
          <w:szCs w:val="26"/>
        </w:rPr>
        <w:t xml:space="preserve">: Kiểm tra các kịch bản người dùng thực tế (tìm kiếm phòng, đặt phòng, thanh toán). </w:t>
      </w:r>
    </w:p>
    <w:p w14:paraId="5FFDEB4A"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b/>
          <w:bCs/>
          <w:sz w:val="26"/>
          <w:szCs w:val="26"/>
        </w:rPr>
        <w:t>Tự động</w:t>
      </w:r>
      <w:r w:rsidRPr="003843D3">
        <w:rPr>
          <w:rFonts w:ascii="Times New Roman" w:hAnsi="Times New Roman" w:cs="Times New Roman"/>
          <w:sz w:val="26"/>
          <w:szCs w:val="26"/>
        </w:rPr>
        <w:t>: Sử dụng công cụ như Selenium để tự động hóa các kịch bản kiểm thử lặp lại, đặc biệt cho các chức năng thanh toán và xác nhận.</w:t>
      </w:r>
    </w:p>
    <w:p w14:paraId="2B38533F" w14:textId="77777777" w:rsidR="003843D3" w:rsidRPr="003843D3" w:rsidRDefault="003843D3" w:rsidP="003843D3">
      <w:pPr>
        <w:numPr>
          <w:ilvl w:val="0"/>
          <w:numId w:val="32"/>
        </w:numPr>
        <w:rPr>
          <w:rFonts w:ascii="Times New Roman" w:hAnsi="Times New Roman" w:cs="Times New Roman"/>
          <w:sz w:val="26"/>
          <w:szCs w:val="26"/>
        </w:rPr>
      </w:pPr>
      <w:r w:rsidRPr="003843D3">
        <w:rPr>
          <w:rFonts w:ascii="Times New Roman" w:hAnsi="Times New Roman" w:cs="Times New Roman"/>
          <w:b/>
          <w:bCs/>
          <w:sz w:val="26"/>
          <w:szCs w:val="26"/>
        </w:rPr>
        <w:t>Kết quả mong đợi</w:t>
      </w:r>
      <w:r w:rsidRPr="003843D3">
        <w:rPr>
          <w:rFonts w:ascii="Times New Roman" w:hAnsi="Times New Roman" w:cs="Times New Roman"/>
          <w:sz w:val="26"/>
          <w:szCs w:val="26"/>
        </w:rPr>
        <w:t xml:space="preserve">: </w:t>
      </w:r>
    </w:p>
    <w:p w14:paraId="2ADE57CD"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 xml:space="preserve">Tính năng tìm kiếm phòng trống trả về kết quả chính xác. </w:t>
      </w:r>
    </w:p>
    <w:p w14:paraId="2EDB2AFE" w14:textId="77777777" w:rsidR="003843D3" w:rsidRPr="003843D3" w:rsidRDefault="003843D3" w:rsidP="003843D3">
      <w:pPr>
        <w:numPr>
          <w:ilvl w:val="1"/>
          <w:numId w:val="32"/>
        </w:numPr>
        <w:rPr>
          <w:rFonts w:ascii="Times New Roman" w:hAnsi="Times New Roman" w:cs="Times New Roman"/>
          <w:sz w:val="26"/>
          <w:szCs w:val="26"/>
        </w:rPr>
      </w:pPr>
      <w:r w:rsidRPr="003843D3">
        <w:rPr>
          <w:rFonts w:ascii="Times New Roman" w:hAnsi="Times New Roman" w:cs="Times New Roman"/>
          <w:sz w:val="26"/>
          <w:szCs w:val="26"/>
        </w:rPr>
        <w:t>Các tính năng liên quan (thanh toán, xác nhận) hoạt động bình thường, không có lỗi mới.</w:t>
      </w:r>
    </w:p>
    <w:p w14:paraId="290D0BBF"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Tầm quan trọng của kế hoạch</w:t>
      </w:r>
    </w:p>
    <w:p w14:paraId="74885E13" w14:textId="77777777" w:rsidR="003843D3" w:rsidRPr="003843D3" w:rsidRDefault="003843D3" w:rsidP="003843D3">
      <w:pPr>
        <w:rPr>
          <w:rFonts w:ascii="Times New Roman" w:hAnsi="Times New Roman" w:cs="Times New Roman"/>
          <w:sz w:val="26"/>
          <w:szCs w:val="26"/>
        </w:rPr>
      </w:pPr>
      <w:r w:rsidRPr="003843D3">
        <w:rPr>
          <w:rFonts w:ascii="Times New Roman" w:hAnsi="Times New Roman" w:cs="Times New Roman"/>
          <w:sz w:val="26"/>
          <w:szCs w:val="26"/>
        </w:rPr>
        <w:t xml:space="preserve">Kế hoạch regression testing đảm bảo rằng sửa lỗi trong tính năng tìm kiếm không gây ra lỗi mới ở các chức năng liên quan. Nó giúp: </w:t>
      </w:r>
    </w:p>
    <w:p w14:paraId="2E8DE7E1" w14:textId="77777777" w:rsidR="003843D3" w:rsidRPr="003843D3" w:rsidRDefault="003843D3" w:rsidP="003843D3">
      <w:pPr>
        <w:numPr>
          <w:ilvl w:val="0"/>
          <w:numId w:val="33"/>
        </w:numPr>
        <w:rPr>
          <w:rFonts w:ascii="Times New Roman" w:hAnsi="Times New Roman" w:cs="Times New Roman"/>
          <w:sz w:val="26"/>
          <w:szCs w:val="26"/>
        </w:rPr>
      </w:pPr>
      <w:r w:rsidRPr="003843D3">
        <w:rPr>
          <w:rFonts w:ascii="Times New Roman" w:hAnsi="Times New Roman" w:cs="Times New Roman"/>
          <w:sz w:val="26"/>
          <w:szCs w:val="26"/>
        </w:rPr>
        <w:t xml:space="preserve">Xác minh tính ổn định của toàn bộ ứng dụng sau cập nhật. </w:t>
      </w:r>
    </w:p>
    <w:p w14:paraId="150568A6" w14:textId="77777777" w:rsidR="003843D3" w:rsidRPr="003843D3" w:rsidRDefault="003843D3" w:rsidP="003843D3">
      <w:pPr>
        <w:numPr>
          <w:ilvl w:val="0"/>
          <w:numId w:val="33"/>
        </w:numPr>
        <w:rPr>
          <w:rFonts w:ascii="Times New Roman" w:hAnsi="Times New Roman" w:cs="Times New Roman"/>
          <w:sz w:val="26"/>
          <w:szCs w:val="26"/>
        </w:rPr>
      </w:pPr>
      <w:r w:rsidRPr="003843D3">
        <w:rPr>
          <w:rFonts w:ascii="Times New Roman" w:hAnsi="Times New Roman" w:cs="Times New Roman"/>
          <w:sz w:val="26"/>
          <w:szCs w:val="26"/>
        </w:rPr>
        <w:lastRenderedPageBreak/>
        <w:t xml:space="preserve">Giảm rủi ro ảnh hưởng đến trải nghiệm người dùng. </w:t>
      </w:r>
    </w:p>
    <w:p w14:paraId="0B8C6DD7" w14:textId="77777777" w:rsidR="003843D3" w:rsidRPr="003843D3" w:rsidRDefault="003843D3" w:rsidP="003843D3">
      <w:pPr>
        <w:numPr>
          <w:ilvl w:val="0"/>
          <w:numId w:val="33"/>
        </w:numPr>
        <w:rPr>
          <w:rFonts w:ascii="Times New Roman" w:hAnsi="Times New Roman" w:cs="Times New Roman"/>
          <w:sz w:val="26"/>
          <w:szCs w:val="26"/>
        </w:rPr>
      </w:pPr>
      <w:r w:rsidRPr="003843D3">
        <w:rPr>
          <w:rFonts w:ascii="Times New Roman" w:hAnsi="Times New Roman" w:cs="Times New Roman"/>
          <w:sz w:val="26"/>
          <w:szCs w:val="26"/>
        </w:rPr>
        <w:t>Đảm bảo chất lượng tổng thể của hệ thống.</w:t>
      </w:r>
    </w:p>
    <w:p w14:paraId="255E9A2A"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Áp dụng Testing trong bảo trì phần mềm</w:t>
      </w:r>
    </w:p>
    <w:p w14:paraId="394CF48E"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a. Các loại kiểm thử cho tính năng mới “đề xuất sách dựa trên lịch sử mượn”</w:t>
      </w:r>
    </w:p>
    <w:p w14:paraId="584EC75F" w14:textId="77777777" w:rsidR="003843D3" w:rsidRPr="003843D3" w:rsidRDefault="003843D3" w:rsidP="003843D3">
      <w:pPr>
        <w:numPr>
          <w:ilvl w:val="0"/>
          <w:numId w:val="34"/>
        </w:numPr>
        <w:rPr>
          <w:rFonts w:ascii="Times New Roman" w:hAnsi="Times New Roman" w:cs="Times New Roman"/>
          <w:sz w:val="26"/>
          <w:szCs w:val="26"/>
        </w:rPr>
      </w:pPr>
      <w:r w:rsidRPr="003843D3">
        <w:rPr>
          <w:rFonts w:ascii="Times New Roman" w:hAnsi="Times New Roman" w:cs="Times New Roman"/>
          <w:b/>
          <w:bCs/>
          <w:sz w:val="26"/>
          <w:szCs w:val="26"/>
        </w:rPr>
        <w:t>Functional Testing</w:t>
      </w:r>
      <w:r w:rsidRPr="003843D3">
        <w:rPr>
          <w:rFonts w:ascii="Times New Roman" w:hAnsi="Times New Roman" w:cs="Times New Roman"/>
          <w:sz w:val="26"/>
          <w:szCs w:val="26"/>
        </w:rPr>
        <w:t xml:space="preserve">: Kiểm tra xem hệ thống có đề xuất sách chính xác dựa trên lịch sử mượn của người dùng không. </w:t>
      </w:r>
    </w:p>
    <w:p w14:paraId="614374E8" w14:textId="77777777" w:rsidR="003843D3" w:rsidRPr="003843D3" w:rsidRDefault="003843D3" w:rsidP="003843D3">
      <w:pPr>
        <w:numPr>
          <w:ilvl w:val="1"/>
          <w:numId w:val="34"/>
        </w:numPr>
        <w:rPr>
          <w:rFonts w:ascii="Times New Roman" w:hAnsi="Times New Roman" w:cs="Times New Roman"/>
          <w:sz w:val="26"/>
          <w:szCs w:val="26"/>
        </w:rPr>
      </w:pPr>
      <w:r w:rsidRPr="003843D3">
        <w:rPr>
          <w:rFonts w:ascii="Times New Roman" w:hAnsi="Times New Roman" w:cs="Times New Roman"/>
          <w:sz w:val="26"/>
          <w:szCs w:val="26"/>
        </w:rPr>
        <w:t>Ví dụ: Nếu người dùng mượn sách về khoa học, hệ thống phải đề xuất sách khoa học tương tự.</w:t>
      </w:r>
    </w:p>
    <w:p w14:paraId="73E8C99C" w14:textId="77777777" w:rsidR="003843D3" w:rsidRPr="003843D3" w:rsidRDefault="003843D3" w:rsidP="003843D3">
      <w:pPr>
        <w:numPr>
          <w:ilvl w:val="0"/>
          <w:numId w:val="34"/>
        </w:numPr>
        <w:rPr>
          <w:rFonts w:ascii="Times New Roman" w:hAnsi="Times New Roman" w:cs="Times New Roman"/>
          <w:sz w:val="26"/>
          <w:szCs w:val="26"/>
        </w:rPr>
      </w:pPr>
      <w:r w:rsidRPr="003843D3">
        <w:rPr>
          <w:rFonts w:ascii="Times New Roman" w:hAnsi="Times New Roman" w:cs="Times New Roman"/>
          <w:b/>
          <w:bCs/>
          <w:sz w:val="26"/>
          <w:szCs w:val="26"/>
        </w:rPr>
        <w:t>Integration Testing</w:t>
      </w:r>
      <w:r w:rsidRPr="003843D3">
        <w:rPr>
          <w:rFonts w:ascii="Times New Roman" w:hAnsi="Times New Roman" w:cs="Times New Roman"/>
          <w:sz w:val="26"/>
          <w:szCs w:val="26"/>
        </w:rPr>
        <w:t xml:space="preserve">: Kiểm tra tích hợp giữa tính năng đề xuất sách và cơ sở dữ liệu lịch sử mượn. </w:t>
      </w:r>
    </w:p>
    <w:p w14:paraId="448B6400" w14:textId="77777777" w:rsidR="003843D3" w:rsidRPr="003843D3" w:rsidRDefault="003843D3" w:rsidP="003843D3">
      <w:pPr>
        <w:numPr>
          <w:ilvl w:val="1"/>
          <w:numId w:val="34"/>
        </w:numPr>
        <w:rPr>
          <w:rFonts w:ascii="Times New Roman" w:hAnsi="Times New Roman" w:cs="Times New Roman"/>
          <w:sz w:val="26"/>
          <w:szCs w:val="26"/>
        </w:rPr>
      </w:pPr>
      <w:r w:rsidRPr="003843D3">
        <w:rPr>
          <w:rFonts w:ascii="Times New Roman" w:hAnsi="Times New Roman" w:cs="Times New Roman"/>
          <w:sz w:val="26"/>
          <w:szCs w:val="26"/>
        </w:rPr>
        <w:t>Ví dụ: Đảm bảo dữ liệu lịch sử mượn được truy xuất chính xác để tạo đề xuất.</w:t>
      </w:r>
    </w:p>
    <w:p w14:paraId="3288376E" w14:textId="77777777" w:rsidR="003843D3" w:rsidRPr="003843D3" w:rsidRDefault="003843D3" w:rsidP="003843D3">
      <w:pPr>
        <w:numPr>
          <w:ilvl w:val="0"/>
          <w:numId w:val="34"/>
        </w:numPr>
        <w:rPr>
          <w:rFonts w:ascii="Times New Roman" w:hAnsi="Times New Roman" w:cs="Times New Roman"/>
          <w:sz w:val="26"/>
          <w:szCs w:val="26"/>
        </w:rPr>
      </w:pPr>
      <w:r w:rsidRPr="003843D3">
        <w:rPr>
          <w:rFonts w:ascii="Times New Roman" w:hAnsi="Times New Roman" w:cs="Times New Roman"/>
          <w:b/>
          <w:bCs/>
          <w:sz w:val="26"/>
          <w:szCs w:val="26"/>
        </w:rPr>
        <w:t>Usability Testing</w:t>
      </w:r>
      <w:r w:rsidRPr="003843D3">
        <w:rPr>
          <w:rFonts w:ascii="Times New Roman" w:hAnsi="Times New Roman" w:cs="Times New Roman"/>
          <w:sz w:val="26"/>
          <w:szCs w:val="26"/>
        </w:rPr>
        <w:t>: Kiểm tra giao diện hiển thị đề xuất sách có thân thiện và dễ hiểu với người dùng không.</w:t>
      </w:r>
    </w:p>
    <w:p w14:paraId="2EC3523A" w14:textId="77777777" w:rsidR="003843D3" w:rsidRPr="003843D3" w:rsidRDefault="003843D3" w:rsidP="003843D3">
      <w:pPr>
        <w:rPr>
          <w:rFonts w:ascii="Times New Roman" w:hAnsi="Times New Roman" w:cs="Times New Roman"/>
          <w:b/>
          <w:bCs/>
          <w:sz w:val="26"/>
          <w:szCs w:val="26"/>
        </w:rPr>
      </w:pPr>
      <w:r w:rsidRPr="003843D3">
        <w:rPr>
          <w:rFonts w:ascii="Times New Roman" w:hAnsi="Times New Roman" w:cs="Times New Roman"/>
          <w:b/>
          <w:bCs/>
          <w:sz w:val="26"/>
          <w:szCs w:val="26"/>
        </w:rPr>
        <w:t>b. Sử dụng Regression Testing</w:t>
      </w:r>
    </w:p>
    <w:p w14:paraId="163637B1" w14:textId="77777777" w:rsidR="003843D3" w:rsidRPr="003843D3" w:rsidRDefault="003843D3" w:rsidP="003843D3">
      <w:pPr>
        <w:numPr>
          <w:ilvl w:val="0"/>
          <w:numId w:val="35"/>
        </w:numPr>
        <w:rPr>
          <w:rFonts w:ascii="Times New Roman" w:hAnsi="Times New Roman" w:cs="Times New Roman"/>
          <w:sz w:val="26"/>
          <w:szCs w:val="26"/>
        </w:rPr>
      </w:pPr>
      <w:r w:rsidRPr="003843D3">
        <w:rPr>
          <w:rFonts w:ascii="Times New Roman" w:hAnsi="Times New Roman" w:cs="Times New Roman"/>
          <w:b/>
          <w:bCs/>
          <w:sz w:val="26"/>
          <w:szCs w:val="26"/>
        </w:rPr>
        <w:t>Mục đích</w:t>
      </w:r>
      <w:r w:rsidRPr="003843D3">
        <w:rPr>
          <w:rFonts w:ascii="Times New Roman" w:hAnsi="Times New Roman" w:cs="Times New Roman"/>
          <w:sz w:val="26"/>
          <w:szCs w:val="26"/>
        </w:rPr>
        <w:t xml:space="preserve">: Đảm bảo các chức năng cũ (mượn sách, trả sách, tìm kiếm sách) không bị ảnh hưởng bởi tính năng mới. </w:t>
      </w:r>
    </w:p>
    <w:p w14:paraId="390332C1" w14:textId="77777777" w:rsidR="003843D3" w:rsidRPr="003843D3" w:rsidRDefault="003843D3" w:rsidP="003843D3">
      <w:pPr>
        <w:numPr>
          <w:ilvl w:val="0"/>
          <w:numId w:val="35"/>
        </w:numPr>
        <w:rPr>
          <w:rFonts w:ascii="Times New Roman" w:hAnsi="Times New Roman" w:cs="Times New Roman"/>
          <w:sz w:val="26"/>
          <w:szCs w:val="26"/>
        </w:rPr>
      </w:pPr>
      <w:r w:rsidRPr="003843D3">
        <w:rPr>
          <w:rFonts w:ascii="Times New Roman" w:hAnsi="Times New Roman" w:cs="Times New Roman"/>
          <w:b/>
          <w:bCs/>
          <w:sz w:val="26"/>
          <w:szCs w:val="26"/>
        </w:rPr>
        <w:t>Cách thực hiện</w:t>
      </w:r>
      <w:r w:rsidRPr="003843D3">
        <w:rPr>
          <w:rFonts w:ascii="Times New Roman" w:hAnsi="Times New Roman" w:cs="Times New Roman"/>
          <w:sz w:val="26"/>
          <w:szCs w:val="26"/>
        </w:rPr>
        <w:t xml:space="preserve">: </w:t>
      </w:r>
    </w:p>
    <w:p w14:paraId="4ABEEB75" w14:textId="77777777" w:rsidR="003843D3" w:rsidRPr="003843D3" w:rsidRDefault="003843D3" w:rsidP="003843D3">
      <w:pPr>
        <w:numPr>
          <w:ilvl w:val="1"/>
          <w:numId w:val="35"/>
        </w:numPr>
        <w:rPr>
          <w:rFonts w:ascii="Times New Roman" w:hAnsi="Times New Roman" w:cs="Times New Roman"/>
          <w:sz w:val="26"/>
          <w:szCs w:val="26"/>
        </w:rPr>
      </w:pPr>
      <w:r w:rsidRPr="003843D3">
        <w:rPr>
          <w:rFonts w:ascii="Times New Roman" w:hAnsi="Times New Roman" w:cs="Times New Roman"/>
          <w:sz w:val="26"/>
          <w:szCs w:val="26"/>
        </w:rPr>
        <w:t xml:space="preserve">Kiểm tra lại các kịch bản mượn/trả sách (thủ công hoặc tự động). </w:t>
      </w:r>
    </w:p>
    <w:p w14:paraId="195BBD13" w14:textId="77777777" w:rsidR="003843D3" w:rsidRPr="003843D3" w:rsidRDefault="003843D3" w:rsidP="003843D3">
      <w:pPr>
        <w:numPr>
          <w:ilvl w:val="1"/>
          <w:numId w:val="35"/>
        </w:numPr>
        <w:rPr>
          <w:rFonts w:ascii="Times New Roman" w:hAnsi="Times New Roman" w:cs="Times New Roman"/>
          <w:sz w:val="26"/>
          <w:szCs w:val="26"/>
        </w:rPr>
      </w:pPr>
      <w:r w:rsidRPr="003843D3">
        <w:rPr>
          <w:rFonts w:ascii="Times New Roman" w:hAnsi="Times New Roman" w:cs="Times New Roman"/>
          <w:sz w:val="26"/>
          <w:szCs w:val="26"/>
        </w:rPr>
        <w:t>Kiểm tra chức năng tìm kiếm sách để đảm bảo kết quả không bị ảnh hưởng bởi logic đề xuất mới.</w:t>
      </w:r>
    </w:p>
    <w:p w14:paraId="6F714602" w14:textId="77777777" w:rsidR="003843D3" w:rsidRPr="003843D3" w:rsidRDefault="003843D3" w:rsidP="003843D3">
      <w:pPr>
        <w:numPr>
          <w:ilvl w:val="0"/>
          <w:numId w:val="35"/>
        </w:numPr>
        <w:rPr>
          <w:rFonts w:ascii="Times New Roman" w:hAnsi="Times New Roman" w:cs="Times New Roman"/>
          <w:sz w:val="26"/>
          <w:szCs w:val="26"/>
        </w:rPr>
      </w:pPr>
      <w:r w:rsidRPr="003843D3">
        <w:rPr>
          <w:rFonts w:ascii="Times New Roman" w:hAnsi="Times New Roman" w:cs="Times New Roman"/>
          <w:b/>
          <w:bCs/>
          <w:sz w:val="26"/>
          <w:szCs w:val="26"/>
        </w:rPr>
        <w:t>Kết quả mong đợi</w:t>
      </w:r>
      <w:r w:rsidRPr="003843D3">
        <w:rPr>
          <w:rFonts w:ascii="Times New Roman" w:hAnsi="Times New Roman" w:cs="Times New Roman"/>
          <w:sz w:val="26"/>
          <w:szCs w:val="26"/>
        </w:rPr>
        <w:t>: Các chức năng cũ hoạt động bình thường, không xuất hiện lỗi mới.</w:t>
      </w:r>
    </w:p>
    <w:p w14:paraId="0280F937" w14:textId="5C709A76" w:rsidR="00107D13" w:rsidRPr="003843D3" w:rsidRDefault="00107D13">
      <w:pPr>
        <w:rPr>
          <w:rFonts w:ascii="Times New Roman" w:hAnsi="Times New Roman" w:cs="Times New Roman"/>
          <w:sz w:val="26"/>
          <w:szCs w:val="26"/>
        </w:rPr>
      </w:pPr>
    </w:p>
    <w:sectPr w:rsidR="00107D13" w:rsidRPr="00384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F52379"/>
    <w:multiLevelType w:val="multilevel"/>
    <w:tmpl w:val="39B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C3A65"/>
    <w:multiLevelType w:val="multilevel"/>
    <w:tmpl w:val="FCAC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333F8"/>
    <w:multiLevelType w:val="multilevel"/>
    <w:tmpl w:val="D7C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5238C"/>
    <w:multiLevelType w:val="multilevel"/>
    <w:tmpl w:val="CE6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85285"/>
    <w:multiLevelType w:val="multilevel"/>
    <w:tmpl w:val="06565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F6602"/>
    <w:multiLevelType w:val="multilevel"/>
    <w:tmpl w:val="3CF4D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A1340"/>
    <w:multiLevelType w:val="multilevel"/>
    <w:tmpl w:val="4B4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F60B0"/>
    <w:multiLevelType w:val="multilevel"/>
    <w:tmpl w:val="02D0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30A1"/>
    <w:multiLevelType w:val="multilevel"/>
    <w:tmpl w:val="8AA4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B793F"/>
    <w:multiLevelType w:val="multilevel"/>
    <w:tmpl w:val="957C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16767"/>
    <w:multiLevelType w:val="multilevel"/>
    <w:tmpl w:val="55D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15DF0"/>
    <w:multiLevelType w:val="multilevel"/>
    <w:tmpl w:val="38E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331BE"/>
    <w:multiLevelType w:val="multilevel"/>
    <w:tmpl w:val="25128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D63DD"/>
    <w:multiLevelType w:val="multilevel"/>
    <w:tmpl w:val="B6B6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20"/>
  </w:num>
  <w:num w:numId="11" w16cid:durableId="447896843">
    <w:abstractNumId w:val="19"/>
  </w:num>
  <w:num w:numId="12" w16cid:durableId="587348481">
    <w:abstractNumId w:val="21"/>
  </w:num>
  <w:num w:numId="13" w16cid:durableId="1187907831">
    <w:abstractNumId w:val="34"/>
  </w:num>
  <w:num w:numId="14" w16cid:durableId="1777870037">
    <w:abstractNumId w:val="18"/>
  </w:num>
  <w:num w:numId="15" w16cid:durableId="2015305854">
    <w:abstractNumId w:val="17"/>
  </w:num>
  <w:num w:numId="16" w16cid:durableId="838421601">
    <w:abstractNumId w:val="22"/>
  </w:num>
  <w:num w:numId="17" w16cid:durableId="1297487430">
    <w:abstractNumId w:val="13"/>
  </w:num>
  <w:num w:numId="18" w16cid:durableId="1546327577">
    <w:abstractNumId w:val="33"/>
  </w:num>
  <w:num w:numId="19" w16cid:durableId="1576083857">
    <w:abstractNumId w:val="29"/>
  </w:num>
  <w:num w:numId="20" w16cid:durableId="1326975494">
    <w:abstractNumId w:val="30"/>
  </w:num>
  <w:num w:numId="21" w16cid:durableId="148786808">
    <w:abstractNumId w:val="15"/>
  </w:num>
  <w:num w:numId="22" w16cid:durableId="1235431023">
    <w:abstractNumId w:val="14"/>
  </w:num>
  <w:num w:numId="23" w16cid:durableId="1204634294">
    <w:abstractNumId w:val="12"/>
  </w:num>
  <w:num w:numId="24" w16cid:durableId="636302110">
    <w:abstractNumId w:val="32"/>
  </w:num>
  <w:num w:numId="25" w16cid:durableId="919410712">
    <w:abstractNumId w:val="23"/>
  </w:num>
  <w:num w:numId="26" w16cid:durableId="1544249449">
    <w:abstractNumId w:val="10"/>
  </w:num>
  <w:num w:numId="27" w16cid:durableId="2002195385">
    <w:abstractNumId w:val="28"/>
  </w:num>
  <w:num w:numId="28" w16cid:durableId="1471485509">
    <w:abstractNumId w:val="27"/>
  </w:num>
  <w:num w:numId="29" w16cid:durableId="53938563">
    <w:abstractNumId w:val="31"/>
  </w:num>
  <w:num w:numId="30" w16cid:durableId="1737433305">
    <w:abstractNumId w:val="11"/>
  </w:num>
  <w:num w:numId="31" w16cid:durableId="772439710">
    <w:abstractNumId w:val="25"/>
  </w:num>
  <w:num w:numId="32" w16cid:durableId="609553451">
    <w:abstractNumId w:val="24"/>
  </w:num>
  <w:num w:numId="33" w16cid:durableId="1114638870">
    <w:abstractNumId w:val="9"/>
  </w:num>
  <w:num w:numId="34" w16cid:durableId="1589118030">
    <w:abstractNumId w:val="16"/>
  </w:num>
  <w:num w:numId="35" w16cid:durableId="2522517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D13"/>
    <w:rsid w:val="0015074B"/>
    <w:rsid w:val="0029639D"/>
    <w:rsid w:val="00326F90"/>
    <w:rsid w:val="003843D3"/>
    <w:rsid w:val="007277A7"/>
    <w:rsid w:val="00775C35"/>
    <w:rsid w:val="00AA1D8D"/>
    <w:rsid w:val="00B002D5"/>
    <w:rsid w:val="00B47730"/>
    <w:rsid w:val="00CB0664"/>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665977982">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237519458">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1605</Words>
  <Characters>5813</Characters>
  <Application>Microsoft Office Word</Application>
  <DocSecurity>0</DocSecurity>
  <Lines>149</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5</cp:revision>
  <dcterms:created xsi:type="dcterms:W3CDTF">2013-12-23T23:15:00Z</dcterms:created>
  <dcterms:modified xsi:type="dcterms:W3CDTF">2025-06-27T10:03:00Z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