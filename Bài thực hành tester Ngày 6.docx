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8A59"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Bài tập tổng hợp về Kỹ thuật Black-Box Testing</w:t>
      </w:r>
    </w:p>
    <w:p w14:paraId="5877213E"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Phần 1: Lý thuyết</w:t>
      </w:r>
    </w:p>
    <w:p w14:paraId="6D43281B"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1. Phân biệt các kỹ thuật kiểm thử</w:t>
      </w:r>
    </w:p>
    <w:p w14:paraId="446689D2"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a. Sự khác biệt giữa black-box testing, white-box testing và kiểm thử dựa trên kinh nghiệm</w:t>
      </w:r>
    </w:p>
    <w:p w14:paraId="2CC21A6D" w14:textId="77777777" w:rsidR="00323855" w:rsidRPr="00323855" w:rsidRDefault="00323855" w:rsidP="00323855">
      <w:pPr>
        <w:numPr>
          <w:ilvl w:val="0"/>
          <w:numId w:val="38"/>
        </w:numPr>
        <w:rPr>
          <w:rFonts w:ascii="Times New Roman" w:hAnsi="Times New Roman" w:cs="Times New Roman"/>
          <w:sz w:val="26"/>
          <w:szCs w:val="26"/>
        </w:rPr>
      </w:pPr>
      <w:r w:rsidRPr="00323855">
        <w:rPr>
          <w:rFonts w:ascii="Times New Roman" w:hAnsi="Times New Roman" w:cs="Times New Roman"/>
          <w:b/>
          <w:bCs/>
          <w:sz w:val="26"/>
          <w:szCs w:val="26"/>
        </w:rPr>
        <w:t>Black-box testing</w:t>
      </w:r>
      <w:r w:rsidRPr="00323855">
        <w:rPr>
          <w:rFonts w:ascii="Times New Roman" w:hAnsi="Times New Roman" w:cs="Times New Roman"/>
          <w:sz w:val="26"/>
          <w:szCs w:val="26"/>
        </w:rPr>
        <w:t xml:space="preserve">: Kỹ thuật kiểm thử tập trung vào chức năng của ứng dụng mà không cần biết cấu trúc hoặc mã nguồn bên trong. Tester chỉ quan tâm đến đầu vào và đầu ra, kiểm tra xem ứng dụng có hoạt động đúng như yêu cầu hay không. </w:t>
      </w:r>
    </w:p>
    <w:p w14:paraId="2D7C98F9" w14:textId="77777777" w:rsidR="00323855" w:rsidRPr="00323855" w:rsidRDefault="00323855" w:rsidP="00323855">
      <w:pPr>
        <w:numPr>
          <w:ilvl w:val="0"/>
          <w:numId w:val="38"/>
        </w:numPr>
        <w:rPr>
          <w:rFonts w:ascii="Times New Roman" w:hAnsi="Times New Roman" w:cs="Times New Roman"/>
          <w:sz w:val="26"/>
          <w:szCs w:val="26"/>
        </w:rPr>
      </w:pPr>
      <w:r w:rsidRPr="00323855">
        <w:rPr>
          <w:rFonts w:ascii="Times New Roman" w:hAnsi="Times New Roman" w:cs="Times New Roman"/>
          <w:b/>
          <w:bCs/>
          <w:sz w:val="26"/>
          <w:szCs w:val="26"/>
        </w:rPr>
        <w:t>White-box testing</w:t>
      </w:r>
      <w:r w:rsidRPr="00323855">
        <w:rPr>
          <w:rFonts w:ascii="Times New Roman" w:hAnsi="Times New Roman" w:cs="Times New Roman"/>
          <w:sz w:val="26"/>
          <w:szCs w:val="26"/>
        </w:rPr>
        <w:t xml:space="preserve">: Kỹ thuật kiểm thử yêu cầu tester hiểu rõ mã nguồn và cấu trúc bên trong của ứng dụng. Tester thiết kế các test case dựa trên logic mã nguồn để đảm bảo mọi nhánh và dòng code được kiểm tra. </w:t>
      </w:r>
    </w:p>
    <w:p w14:paraId="200545FA" w14:textId="77777777" w:rsidR="00323855" w:rsidRPr="00323855" w:rsidRDefault="00323855" w:rsidP="00323855">
      <w:pPr>
        <w:numPr>
          <w:ilvl w:val="0"/>
          <w:numId w:val="38"/>
        </w:numPr>
        <w:rPr>
          <w:rFonts w:ascii="Times New Roman" w:hAnsi="Times New Roman" w:cs="Times New Roman"/>
          <w:sz w:val="26"/>
          <w:szCs w:val="26"/>
        </w:rPr>
      </w:pPr>
      <w:r w:rsidRPr="00323855">
        <w:rPr>
          <w:rFonts w:ascii="Times New Roman" w:hAnsi="Times New Roman" w:cs="Times New Roman"/>
          <w:b/>
          <w:bCs/>
          <w:sz w:val="26"/>
          <w:szCs w:val="26"/>
        </w:rPr>
        <w:t>Kiểm thử dựa trên kinh nghiệm</w:t>
      </w:r>
      <w:r w:rsidRPr="00323855">
        <w:rPr>
          <w:rFonts w:ascii="Times New Roman" w:hAnsi="Times New Roman" w:cs="Times New Roman"/>
          <w:sz w:val="26"/>
          <w:szCs w:val="26"/>
        </w:rPr>
        <w:t>: Dựa trên kinh nghiệm của tester, thường được sử dụng khi không có đủ tài liệu yêu cầu hoặc thời gian hạn chế. Tester dựa vào kiến thức, trực giác và kinh nghiệm để tìm lỗi mà không tuân theo quy trình kiểm thử chính thức.</w:t>
      </w:r>
    </w:p>
    <w:p w14:paraId="055A402C"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b. Ví dụ về black-box testing</w:t>
      </w:r>
    </w:p>
    <w:p w14:paraId="725C7BDF" w14:textId="77777777" w:rsidR="00323855" w:rsidRPr="00323855" w:rsidRDefault="00323855" w:rsidP="00323855">
      <w:pPr>
        <w:rPr>
          <w:rFonts w:ascii="Times New Roman" w:hAnsi="Times New Roman" w:cs="Times New Roman"/>
          <w:sz w:val="26"/>
          <w:szCs w:val="26"/>
        </w:rPr>
      </w:pPr>
      <w:r w:rsidRPr="00323855">
        <w:rPr>
          <w:rFonts w:ascii="Times New Roman" w:hAnsi="Times New Roman" w:cs="Times New Roman"/>
          <w:b/>
          <w:bCs/>
          <w:sz w:val="26"/>
          <w:szCs w:val="26"/>
        </w:rPr>
        <w:t>Tình huống</w:t>
      </w:r>
      <w:r w:rsidRPr="00323855">
        <w:rPr>
          <w:rFonts w:ascii="Times New Roman" w:hAnsi="Times New Roman" w:cs="Times New Roman"/>
          <w:sz w:val="26"/>
          <w:szCs w:val="26"/>
        </w:rPr>
        <w:t xml:space="preserve">: Kiểm thử tính năng đăng nhập của một website. </w:t>
      </w:r>
    </w:p>
    <w:p w14:paraId="61091A70" w14:textId="77777777" w:rsidR="00323855" w:rsidRPr="00323855" w:rsidRDefault="00323855" w:rsidP="00323855">
      <w:pPr>
        <w:numPr>
          <w:ilvl w:val="0"/>
          <w:numId w:val="39"/>
        </w:numPr>
        <w:rPr>
          <w:rFonts w:ascii="Times New Roman" w:hAnsi="Times New Roman" w:cs="Times New Roman"/>
          <w:sz w:val="26"/>
          <w:szCs w:val="26"/>
        </w:rPr>
      </w:pPr>
      <w:r w:rsidRPr="00323855">
        <w:rPr>
          <w:rFonts w:ascii="Times New Roman" w:hAnsi="Times New Roman" w:cs="Times New Roman"/>
          <w:b/>
          <w:bCs/>
          <w:sz w:val="26"/>
          <w:szCs w:val="26"/>
        </w:rPr>
        <w:t>Mô tả</w:t>
      </w:r>
      <w:r w:rsidRPr="00323855">
        <w:rPr>
          <w:rFonts w:ascii="Times New Roman" w:hAnsi="Times New Roman" w:cs="Times New Roman"/>
          <w:sz w:val="26"/>
          <w:szCs w:val="26"/>
        </w:rPr>
        <w:t xml:space="preserve">: Tester nhập các tổ hợp tên người dùng và mật khẩu vào form đăng nhập mà không cần biết cách hệ thống xử lý dữ liệu. </w:t>
      </w:r>
    </w:p>
    <w:p w14:paraId="3548216A" w14:textId="77777777" w:rsidR="00323855" w:rsidRPr="00323855" w:rsidRDefault="00323855" w:rsidP="00323855">
      <w:pPr>
        <w:numPr>
          <w:ilvl w:val="0"/>
          <w:numId w:val="39"/>
        </w:numPr>
        <w:rPr>
          <w:rFonts w:ascii="Times New Roman" w:hAnsi="Times New Roman" w:cs="Times New Roman"/>
          <w:sz w:val="26"/>
          <w:szCs w:val="26"/>
        </w:rPr>
      </w:pPr>
      <w:r w:rsidRPr="00323855">
        <w:rPr>
          <w:rFonts w:ascii="Times New Roman" w:hAnsi="Times New Roman" w:cs="Times New Roman"/>
          <w:b/>
          <w:bCs/>
          <w:sz w:val="26"/>
          <w:szCs w:val="26"/>
        </w:rPr>
        <w:t>Ví dụ test case</w:t>
      </w:r>
      <w:r w:rsidRPr="00323855">
        <w:rPr>
          <w:rFonts w:ascii="Times New Roman" w:hAnsi="Times New Roman" w:cs="Times New Roman"/>
          <w:sz w:val="26"/>
          <w:szCs w:val="26"/>
        </w:rPr>
        <w:t xml:space="preserve">: </w:t>
      </w:r>
    </w:p>
    <w:p w14:paraId="2B36BA79" w14:textId="77777777" w:rsidR="00323855" w:rsidRPr="00323855" w:rsidRDefault="00323855" w:rsidP="00323855">
      <w:pPr>
        <w:numPr>
          <w:ilvl w:val="1"/>
          <w:numId w:val="39"/>
        </w:numPr>
        <w:rPr>
          <w:rFonts w:ascii="Times New Roman" w:hAnsi="Times New Roman" w:cs="Times New Roman"/>
          <w:sz w:val="26"/>
          <w:szCs w:val="26"/>
        </w:rPr>
      </w:pPr>
      <w:r w:rsidRPr="00323855">
        <w:rPr>
          <w:rFonts w:ascii="Times New Roman" w:hAnsi="Times New Roman" w:cs="Times New Roman"/>
          <w:sz w:val="26"/>
          <w:szCs w:val="26"/>
        </w:rPr>
        <w:t xml:space="preserve">Đầu vào: Tên người dùng hợp lệ, mật khẩu đúng → Kết quả mong đợi: Đăng nhập thành công. </w:t>
      </w:r>
    </w:p>
    <w:p w14:paraId="6D9C7B10" w14:textId="77777777" w:rsidR="00323855" w:rsidRPr="00323855" w:rsidRDefault="00323855" w:rsidP="00323855">
      <w:pPr>
        <w:numPr>
          <w:ilvl w:val="1"/>
          <w:numId w:val="39"/>
        </w:numPr>
        <w:rPr>
          <w:rFonts w:ascii="Times New Roman" w:hAnsi="Times New Roman" w:cs="Times New Roman"/>
          <w:sz w:val="26"/>
          <w:szCs w:val="26"/>
        </w:rPr>
      </w:pPr>
      <w:r w:rsidRPr="00323855">
        <w:rPr>
          <w:rFonts w:ascii="Times New Roman" w:hAnsi="Times New Roman" w:cs="Times New Roman"/>
          <w:sz w:val="26"/>
          <w:szCs w:val="26"/>
        </w:rPr>
        <w:t>Đầu vào: Tên người dùng không tồn tại, mật khẩu bất kỳ → Kết quả mong đợi: Hiển thị thông báo lỗi “Tên người dùng không tồn tại”.</w:t>
      </w:r>
    </w:p>
    <w:p w14:paraId="2729FD1D"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2. Equivalence Partitioning</w:t>
      </w:r>
    </w:p>
    <w:p w14:paraId="10E01562"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a. Equivalence Partitioning là gì?</w:t>
      </w:r>
    </w:p>
    <w:p w14:paraId="7FA10DE4" w14:textId="77777777" w:rsidR="00323855" w:rsidRPr="00323855" w:rsidRDefault="00323855" w:rsidP="00323855">
      <w:pPr>
        <w:rPr>
          <w:rFonts w:ascii="Times New Roman" w:hAnsi="Times New Roman" w:cs="Times New Roman"/>
          <w:sz w:val="26"/>
          <w:szCs w:val="26"/>
        </w:rPr>
      </w:pPr>
      <w:r w:rsidRPr="00323855">
        <w:rPr>
          <w:rFonts w:ascii="Times New Roman" w:hAnsi="Times New Roman" w:cs="Times New Roman"/>
          <w:sz w:val="26"/>
          <w:szCs w:val="26"/>
        </w:rPr>
        <w:t xml:space="preserve">Equivalence Partitioning (Phân vùng tương đương) là kỹ thuật chia tập hợp dữ liệu đầu vào thành các nhóm (phân vùng) mà ứng dụng được kỳ vọng sẽ xử lý giống </w:t>
      </w:r>
      <w:r w:rsidRPr="00323855">
        <w:rPr>
          <w:rFonts w:ascii="Times New Roman" w:hAnsi="Times New Roman" w:cs="Times New Roman"/>
          <w:sz w:val="26"/>
          <w:szCs w:val="26"/>
        </w:rPr>
        <w:lastRenderedPageBreak/>
        <w:t>nhau. Mỗi phân vùng đại diện cho một nhóm giá trị có cùng hành vi, giúp giảm số lượng test case mà vẫn đảm bảo kiểm tra đầy đủ các trường hợp.</w:t>
      </w:r>
    </w:p>
    <w:p w14:paraId="609ED3FE"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b. Ví dụ áp dụng Equivalence Partitioning</w:t>
      </w:r>
    </w:p>
    <w:p w14:paraId="4837B454" w14:textId="77777777" w:rsidR="00323855" w:rsidRPr="00323855" w:rsidRDefault="00323855" w:rsidP="00323855">
      <w:pPr>
        <w:rPr>
          <w:rFonts w:ascii="Times New Roman" w:hAnsi="Times New Roman" w:cs="Times New Roman"/>
          <w:sz w:val="26"/>
          <w:szCs w:val="26"/>
        </w:rPr>
      </w:pPr>
      <w:r w:rsidRPr="00323855">
        <w:rPr>
          <w:rFonts w:ascii="Times New Roman" w:hAnsi="Times New Roman" w:cs="Times New Roman"/>
          <w:b/>
          <w:bCs/>
          <w:sz w:val="26"/>
          <w:szCs w:val="26"/>
        </w:rPr>
        <w:t>Trường hợp</w:t>
      </w:r>
      <w:r w:rsidRPr="00323855">
        <w:rPr>
          <w:rFonts w:ascii="Times New Roman" w:hAnsi="Times New Roman" w:cs="Times New Roman"/>
          <w:sz w:val="26"/>
          <w:szCs w:val="26"/>
        </w:rPr>
        <w:t xml:space="preserve">: Kiểm thử trường nhập tuổi của người dùng (tuổi từ 18 đến 60 hợp lệ). </w:t>
      </w:r>
    </w:p>
    <w:p w14:paraId="1C0DDA6D" w14:textId="77777777" w:rsidR="00323855" w:rsidRPr="00323855" w:rsidRDefault="00323855" w:rsidP="00323855">
      <w:pPr>
        <w:numPr>
          <w:ilvl w:val="0"/>
          <w:numId w:val="40"/>
        </w:numPr>
        <w:rPr>
          <w:rFonts w:ascii="Times New Roman" w:hAnsi="Times New Roman" w:cs="Times New Roman"/>
          <w:sz w:val="26"/>
          <w:szCs w:val="26"/>
        </w:rPr>
      </w:pPr>
      <w:r w:rsidRPr="00323855">
        <w:rPr>
          <w:rFonts w:ascii="Times New Roman" w:hAnsi="Times New Roman" w:cs="Times New Roman"/>
          <w:b/>
          <w:bCs/>
          <w:sz w:val="26"/>
          <w:szCs w:val="26"/>
        </w:rPr>
        <w:t>Phân vùng</w:t>
      </w:r>
      <w:r w:rsidRPr="00323855">
        <w:rPr>
          <w:rFonts w:ascii="Times New Roman" w:hAnsi="Times New Roman" w:cs="Times New Roman"/>
          <w:sz w:val="26"/>
          <w:szCs w:val="26"/>
        </w:rPr>
        <w:t xml:space="preserve">: </w:t>
      </w:r>
    </w:p>
    <w:p w14:paraId="5A814E41" w14:textId="77777777" w:rsidR="00323855" w:rsidRPr="00323855" w:rsidRDefault="00323855" w:rsidP="00323855">
      <w:pPr>
        <w:numPr>
          <w:ilvl w:val="1"/>
          <w:numId w:val="40"/>
        </w:numPr>
        <w:rPr>
          <w:rFonts w:ascii="Times New Roman" w:hAnsi="Times New Roman" w:cs="Times New Roman"/>
          <w:sz w:val="26"/>
          <w:szCs w:val="26"/>
        </w:rPr>
      </w:pPr>
      <w:r w:rsidRPr="00323855">
        <w:rPr>
          <w:rFonts w:ascii="Times New Roman" w:hAnsi="Times New Roman" w:cs="Times New Roman"/>
          <w:sz w:val="26"/>
          <w:szCs w:val="26"/>
        </w:rPr>
        <w:t xml:space="preserve">Phân vùng 1: Tuổi &lt; 18 (không hợp lệ). </w:t>
      </w:r>
    </w:p>
    <w:p w14:paraId="2DA3F878" w14:textId="77777777" w:rsidR="00323855" w:rsidRPr="00323855" w:rsidRDefault="00323855" w:rsidP="00323855">
      <w:pPr>
        <w:numPr>
          <w:ilvl w:val="1"/>
          <w:numId w:val="40"/>
        </w:numPr>
        <w:rPr>
          <w:rFonts w:ascii="Times New Roman" w:hAnsi="Times New Roman" w:cs="Times New Roman"/>
          <w:sz w:val="26"/>
          <w:szCs w:val="26"/>
        </w:rPr>
      </w:pPr>
      <w:r w:rsidRPr="00323855">
        <w:rPr>
          <w:rFonts w:ascii="Times New Roman" w:hAnsi="Times New Roman" w:cs="Times New Roman"/>
          <w:sz w:val="26"/>
          <w:szCs w:val="26"/>
        </w:rPr>
        <w:t xml:space="preserve">Phân vùng 2: Tuổi từ 18 đến 60 (hợp lệ). </w:t>
      </w:r>
    </w:p>
    <w:p w14:paraId="067FD9CE" w14:textId="77777777" w:rsidR="00323855" w:rsidRPr="00323855" w:rsidRDefault="00323855" w:rsidP="00323855">
      <w:pPr>
        <w:numPr>
          <w:ilvl w:val="1"/>
          <w:numId w:val="40"/>
        </w:numPr>
        <w:rPr>
          <w:rFonts w:ascii="Times New Roman" w:hAnsi="Times New Roman" w:cs="Times New Roman"/>
          <w:sz w:val="26"/>
          <w:szCs w:val="26"/>
        </w:rPr>
      </w:pPr>
      <w:r w:rsidRPr="00323855">
        <w:rPr>
          <w:rFonts w:ascii="Times New Roman" w:hAnsi="Times New Roman" w:cs="Times New Roman"/>
          <w:sz w:val="26"/>
          <w:szCs w:val="26"/>
        </w:rPr>
        <w:t>Phân vùng 3: Tuổi &gt; 60 (không hợp lệ).</w:t>
      </w:r>
    </w:p>
    <w:p w14:paraId="71D36EE0" w14:textId="77777777" w:rsidR="00323855" w:rsidRPr="00323855" w:rsidRDefault="00323855" w:rsidP="00323855">
      <w:pPr>
        <w:numPr>
          <w:ilvl w:val="0"/>
          <w:numId w:val="40"/>
        </w:numPr>
        <w:rPr>
          <w:rFonts w:ascii="Times New Roman" w:hAnsi="Times New Roman" w:cs="Times New Roman"/>
          <w:sz w:val="26"/>
          <w:szCs w:val="26"/>
        </w:rPr>
      </w:pPr>
      <w:r w:rsidRPr="00323855">
        <w:rPr>
          <w:rFonts w:ascii="Times New Roman" w:hAnsi="Times New Roman" w:cs="Times New Roman"/>
          <w:b/>
          <w:bCs/>
          <w:sz w:val="26"/>
          <w:szCs w:val="26"/>
        </w:rPr>
        <w:t>Test case</w:t>
      </w:r>
      <w:r w:rsidRPr="00323855">
        <w:rPr>
          <w:rFonts w:ascii="Times New Roman" w:hAnsi="Times New Roman" w:cs="Times New Roman"/>
          <w:sz w:val="26"/>
          <w:szCs w:val="26"/>
        </w:rPr>
        <w:t xml:space="preserve">: </w:t>
      </w:r>
    </w:p>
    <w:p w14:paraId="57518CAC" w14:textId="77777777" w:rsidR="00323855" w:rsidRPr="00323855" w:rsidRDefault="00323855" w:rsidP="00323855">
      <w:pPr>
        <w:numPr>
          <w:ilvl w:val="1"/>
          <w:numId w:val="40"/>
        </w:numPr>
        <w:rPr>
          <w:rFonts w:ascii="Times New Roman" w:hAnsi="Times New Roman" w:cs="Times New Roman"/>
          <w:sz w:val="26"/>
          <w:szCs w:val="26"/>
        </w:rPr>
      </w:pPr>
      <w:r w:rsidRPr="00323855">
        <w:rPr>
          <w:rFonts w:ascii="Times New Roman" w:hAnsi="Times New Roman" w:cs="Times New Roman"/>
          <w:sz w:val="26"/>
          <w:szCs w:val="26"/>
        </w:rPr>
        <w:t xml:space="preserve">Tuổi = 15 (đại diện cho phân vùng 1) → Kết quả: Hệ thống báo lỗi “Tuổi phải từ 18 đến 60”. </w:t>
      </w:r>
    </w:p>
    <w:p w14:paraId="6E8E81B7" w14:textId="77777777" w:rsidR="00323855" w:rsidRPr="00323855" w:rsidRDefault="00323855" w:rsidP="00323855">
      <w:pPr>
        <w:numPr>
          <w:ilvl w:val="1"/>
          <w:numId w:val="40"/>
        </w:numPr>
        <w:rPr>
          <w:rFonts w:ascii="Times New Roman" w:hAnsi="Times New Roman" w:cs="Times New Roman"/>
          <w:sz w:val="26"/>
          <w:szCs w:val="26"/>
        </w:rPr>
      </w:pPr>
      <w:r w:rsidRPr="00323855">
        <w:rPr>
          <w:rFonts w:ascii="Times New Roman" w:hAnsi="Times New Roman" w:cs="Times New Roman"/>
          <w:sz w:val="26"/>
          <w:szCs w:val="26"/>
        </w:rPr>
        <w:t xml:space="preserve">Tuổi = 30 (đại diện cho phân vùng 2) → Kết quả: Hệ thống chấp nhận. </w:t>
      </w:r>
    </w:p>
    <w:p w14:paraId="6C134483" w14:textId="77777777" w:rsidR="00323855" w:rsidRPr="00323855" w:rsidRDefault="00323855" w:rsidP="00323855">
      <w:pPr>
        <w:numPr>
          <w:ilvl w:val="1"/>
          <w:numId w:val="40"/>
        </w:numPr>
        <w:rPr>
          <w:rFonts w:ascii="Times New Roman" w:hAnsi="Times New Roman" w:cs="Times New Roman"/>
          <w:sz w:val="26"/>
          <w:szCs w:val="26"/>
        </w:rPr>
      </w:pPr>
      <w:r w:rsidRPr="00323855">
        <w:rPr>
          <w:rFonts w:ascii="Times New Roman" w:hAnsi="Times New Roman" w:cs="Times New Roman"/>
          <w:sz w:val="26"/>
          <w:szCs w:val="26"/>
        </w:rPr>
        <w:t>Tuổi = 65 (đại diện cho phân vùng 3) → Kết quả: Hệ thống báo lỗi “Tuổi phải từ 18 đến 60”.</w:t>
      </w:r>
    </w:p>
    <w:p w14:paraId="3A383952"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3. Boundary Value Analysis (BVA)</w:t>
      </w:r>
    </w:p>
    <w:p w14:paraId="19FBCFA4"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a. Boundary Value Analysis là gì?</w:t>
      </w:r>
    </w:p>
    <w:p w14:paraId="6C5979AD" w14:textId="77777777" w:rsidR="00323855" w:rsidRPr="00323855" w:rsidRDefault="00323855" w:rsidP="00323855">
      <w:pPr>
        <w:rPr>
          <w:rFonts w:ascii="Times New Roman" w:hAnsi="Times New Roman" w:cs="Times New Roman"/>
          <w:sz w:val="26"/>
          <w:szCs w:val="26"/>
        </w:rPr>
      </w:pPr>
      <w:r w:rsidRPr="00323855">
        <w:rPr>
          <w:rFonts w:ascii="Times New Roman" w:hAnsi="Times New Roman" w:cs="Times New Roman"/>
          <w:sz w:val="26"/>
          <w:szCs w:val="26"/>
        </w:rPr>
        <w:t>Boundary Value Analysis (Phân tích giá trị biên) là kỹ thuật kiểm thử tập trung vào các giá trị nằm ở ranh giới của các phân vùng đầu vào. Các lỗi thường xuất hiện ở biên của các phân vùng (ví dụ: giá trị tối thiểu, tối đa hoặc ngay ngoài phạm vi hợp lệ), do đó kiểm thử các giá trị biên rất hiệu quả trong việc phát hiện lỗi.</w:t>
      </w:r>
    </w:p>
    <w:p w14:paraId="3F9DDD68"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b. Ví dụ sử dụng BVA</w:t>
      </w:r>
    </w:p>
    <w:p w14:paraId="2643A67D" w14:textId="77777777" w:rsidR="00323855" w:rsidRPr="00323855" w:rsidRDefault="00323855" w:rsidP="00323855">
      <w:pPr>
        <w:rPr>
          <w:rFonts w:ascii="Times New Roman" w:hAnsi="Times New Roman" w:cs="Times New Roman"/>
          <w:sz w:val="26"/>
          <w:szCs w:val="26"/>
        </w:rPr>
      </w:pPr>
      <w:r w:rsidRPr="00323855">
        <w:rPr>
          <w:rFonts w:ascii="Times New Roman" w:hAnsi="Times New Roman" w:cs="Times New Roman"/>
          <w:b/>
          <w:bCs/>
          <w:sz w:val="26"/>
          <w:szCs w:val="26"/>
        </w:rPr>
        <w:t>Trường hợp</w:t>
      </w:r>
      <w:r w:rsidRPr="00323855">
        <w:rPr>
          <w:rFonts w:ascii="Times New Roman" w:hAnsi="Times New Roman" w:cs="Times New Roman"/>
          <w:sz w:val="26"/>
          <w:szCs w:val="26"/>
        </w:rPr>
        <w:t xml:space="preserve">: Kiểm thử trường nhập số lượng vé đặt trong ứng dụng đặt vé xem phim (từ 1 đến 10 vé). </w:t>
      </w:r>
    </w:p>
    <w:p w14:paraId="0C56DCBC" w14:textId="77777777" w:rsidR="00323855" w:rsidRPr="00323855" w:rsidRDefault="00323855" w:rsidP="00323855">
      <w:pPr>
        <w:numPr>
          <w:ilvl w:val="0"/>
          <w:numId w:val="41"/>
        </w:numPr>
        <w:rPr>
          <w:rFonts w:ascii="Times New Roman" w:hAnsi="Times New Roman" w:cs="Times New Roman"/>
          <w:sz w:val="26"/>
          <w:szCs w:val="26"/>
        </w:rPr>
      </w:pPr>
      <w:r w:rsidRPr="00323855">
        <w:rPr>
          <w:rFonts w:ascii="Times New Roman" w:hAnsi="Times New Roman" w:cs="Times New Roman"/>
          <w:b/>
          <w:bCs/>
          <w:sz w:val="26"/>
          <w:szCs w:val="26"/>
        </w:rPr>
        <w:t>Giá trị biên</w:t>
      </w:r>
      <w:r w:rsidRPr="00323855">
        <w:rPr>
          <w:rFonts w:ascii="Times New Roman" w:hAnsi="Times New Roman" w:cs="Times New Roman"/>
          <w:sz w:val="26"/>
          <w:szCs w:val="26"/>
        </w:rPr>
        <w:t xml:space="preserve">: 0, 1, 2, 9, 10, 11. </w:t>
      </w:r>
    </w:p>
    <w:p w14:paraId="7B5ECB2B" w14:textId="77777777" w:rsidR="00323855" w:rsidRPr="00323855" w:rsidRDefault="00323855" w:rsidP="00323855">
      <w:pPr>
        <w:numPr>
          <w:ilvl w:val="0"/>
          <w:numId w:val="41"/>
        </w:numPr>
        <w:rPr>
          <w:rFonts w:ascii="Times New Roman" w:hAnsi="Times New Roman" w:cs="Times New Roman"/>
          <w:sz w:val="26"/>
          <w:szCs w:val="26"/>
        </w:rPr>
      </w:pPr>
      <w:r w:rsidRPr="00323855">
        <w:rPr>
          <w:rFonts w:ascii="Times New Roman" w:hAnsi="Times New Roman" w:cs="Times New Roman"/>
          <w:b/>
          <w:bCs/>
          <w:sz w:val="26"/>
          <w:szCs w:val="26"/>
        </w:rPr>
        <w:t>Test case</w:t>
      </w:r>
      <w:r w:rsidRPr="00323855">
        <w:rPr>
          <w:rFonts w:ascii="Times New Roman" w:hAnsi="Times New Roman" w:cs="Times New Roman"/>
          <w:sz w:val="26"/>
          <w:szCs w:val="26"/>
        </w:rPr>
        <w:t xml:space="preserve">: </w:t>
      </w:r>
    </w:p>
    <w:p w14:paraId="7EA53DA2" w14:textId="77777777" w:rsidR="00323855" w:rsidRPr="00323855" w:rsidRDefault="00323855" w:rsidP="00323855">
      <w:pPr>
        <w:numPr>
          <w:ilvl w:val="1"/>
          <w:numId w:val="41"/>
        </w:numPr>
        <w:rPr>
          <w:rFonts w:ascii="Times New Roman" w:hAnsi="Times New Roman" w:cs="Times New Roman"/>
          <w:sz w:val="26"/>
          <w:szCs w:val="26"/>
        </w:rPr>
      </w:pPr>
      <w:r w:rsidRPr="00323855">
        <w:rPr>
          <w:rFonts w:ascii="Times New Roman" w:hAnsi="Times New Roman" w:cs="Times New Roman"/>
          <w:sz w:val="26"/>
          <w:szCs w:val="26"/>
        </w:rPr>
        <w:lastRenderedPageBreak/>
        <w:t xml:space="preserve">Số lượng = 0 → Kết quả: Hệ thống báo lỗi “Số lượng vé phải từ 1 đến 10”. </w:t>
      </w:r>
    </w:p>
    <w:p w14:paraId="243A6A5D" w14:textId="77777777" w:rsidR="00323855" w:rsidRPr="00323855" w:rsidRDefault="00323855" w:rsidP="00323855">
      <w:pPr>
        <w:numPr>
          <w:ilvl w:val="1"/>
          <w:numId w:val="41"/>
        </w:numPr>
        <w:rPr>
          <w:rFonts w:ascii="Times New Roman" w:hAnsi="Times New Roman" w:cs="Times New Roman"/>
          <w:sz w:val="26"/>
          <w:szCs w:val="26"/>
        </w:rPr>
      </w:pPr>
      <w:r w:rsidRPr="00323855">
        <w:rPr>
          <w:rFonts w:ascii="Times New Roman" w:hAnsi="Times New Roman" w:cs="Times New Roman"/>
          <w:sz w:val="26"/>
          <w:szCs w:val="26"/>
        </w:rPr>
        <w:t xml:space="preserve">Số lượng = 1 → Kết quả: Hệ thống chấp nhận. </w:t>
      </w:r>
    </w:p>
    <w:p w14:paraId="700F24A9" w14:textId="77777777" w:rsidR="00323855" w:rsidRPr="00323855" w:rsidRDefault="00323855" w:rsidP="00323855">
      <w:pPr>
        <w:numPr>
          <w:ilvl w:val="1"/>
          <w:numId w:val="41"/>
        </w:numPr>
        <w:rPr>
          <w:rFonts w:ascii="Times New Roman" w:hAnsi="Times New Roman" w:cs="Times New Roman"/>
          <w:sz w:val="26"/>
          <w:szCs w:val="26"/>
        </w:rPr>
      </w:pPr>
      <w:r w:rsidRPr="00323855">
        <w:rPr>
          <w:rFonts w:ascii="Times New Roman" w:hAnsi="Times New Roman" w:cs="Times New Roman"/>
          <w:sz w:val="26"/>
          <w:szCs w:val="26"/>
        </w:rPr>
        <w:t xml:space="preserve">Số lượng = 10 → Kết quả: Hệ thống chấp nhận. </w:t>
      </w:r>
    </w:p>
    <w:p w14:paraId="0FFE4E0D" w14:textId="77777777" w:rsidR="00323855" w:rsidRPr="00323855" w:rsidRDefault="00323855" w:rsidP="00323855">
      <w:pPr>
        <w:numPr>
          <w:ilvl w:val="1"/>
          <w:numId w:val="41"/>
        </w:numPr>
        <w:rPr>
          <w:rFonts w:ascii="Times New Roman" w:hAnsi="Times New Roman" w:cs="Times New Roman"/>
          <w:sz w:val="26"/>
          <w:szCs w:val="26"/>
        </w:rPr>
      </w:pPr>
      <w:r w:rsidRPr="00323855">
        <w:rPr>
          <w:rFonts w:ascii="Times New Roman" w:hAnsi="Times New Roman" w:cs="Times New Roman"/>
          <w:sz w:val="26"/>
          <w:szCs w:val="26"/>
        </w:rPr>
        <w:t>Số lượng = 11 → Kết quả: Hệ thống báo lỗi “Số lượng vé phải từ 1 đến 10”.</w:t>
      </w:r>
    </w:p>
    <w:p w14:paraId="2A04F681"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4. Thiết kế Test Case cho Black-Box Testing</w:t>
      </w:r>
    </w:p>
    <w:p w14:paraId="1B718C08"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a. Tại sao thiết kế test case hiệu quả giúp tăng độ bao phủ kiểm thử?</w:t>
      </w:r>
    </w:p>
    <w:p w14:paraId="6E15C839" w14:textId="77777777" w:rsidR="00323855" w:rsidRPr="00323855" w:rsidRDefault="00323855" w:rsidP="00323855">
      <w:pPr>
        <w:rPr>
          <w:rFonts w:ascii="Times New Roman" w:hAnsi="Times New Roman" w:cs="Times New Roman"/>
          <w:sz w:val="26"/>
          <w:szCs w:val="26"/>
        </w:rPr>
      </w:pPr>
      <w:r w:rsidRPr="00323855">
        <w:rPr>
          <w:rFonts w:ascii="Times New Roman" w:hAnsi="Times New Roman" w:cs="Times New Roman"/>
          <w:sz w:val="26"/>
          <w:szCs w:val="26"/>
        </w:rPr>
        <w:t xml:space="preserve">Thiết kế test case hiệu quả đảm bảo kiểm tra đầy đủ các chức năng, yêu cầu và trường hợp sử dụng của ứng dụng. Nó giúp: </w:t>
      </w:r>
    </w:p>
    <w:p w14:paraId="54AF312F" w14:textId="77777777" w:rsidR="00323855" w:rsidRPr="00323855" w:rsidRDefault="00323855" w:rsidP="00323855">
      <w:pPr>
        <w:numPr>
          <w:ilvl w:val="0"/>
          <w:numId w:val="42"/>
        </w:numPr>
        <w:rPr>
          <w:rFonts w:ascii="Times New Roman" w:hAnsi="Times New Roman" w:cs="Times New Roman"/>
          <w:sz w:val="26"/>
          <w:szCs w:val="26"/>
        </w:rPr>
      </w:pPr>
      <w:r w:rsidRPr="00323855">
        <w:rPr>
          <w:rFonts w:ascii="Times New Roman" w:hAnsi="Times New Roman" w:cs="Times New Roman"/>
          <w:b/>
          <w:bCs/>
          <w:sz w:val="26"/>
          <w:szCs w:val="26"/>
        </w:rPr>
        <w:t>Tăng độ bao phủ</w:t>
      </w:r>
      <w:r w:rsidRPr="00323855">
        <w:rPr>
          <w:rFonts w:ascii="Times New Roman" w:hAnsi="Times New Roman" w:cs="Times New Roman"/>
          <w:sz w:val="26"/>
          <w:szCs w:val="26"/>
        </w:rPr>
        <w:t xml:space="preserve">: Đảm bảo mọi phân vùng đầu vào và giá trị biên được kiểm tra. </w:t>
      </w:r>
    </w:p>
    <w:p w14:paraId="5FFEC94A" w14:textId="77777777" w:rsidR="00323855" w:rsidRPr="00323855" w:rsidRDefault="00323855" w:rsidP="00323855">
      <w:pPr>
        <w:numPr>
          <w:ilvl w:val="0"/>
          <w:numId w:val="42"/>
        </w:numPr>
        <w:rPr>
          <w:rFonts w:ascii="Times New Roman" w:hAnsi="Times New Roman" w:cs="Times New Roman"/>
          <w:sz w:val="26"/>
          <w:szCs w:val="26"/>
        </w:rPr>
      </w:pPr>
      <w:r w:rsidRPr="00323855">
        <w:rPr>
          <w:rFonts w:ascii="Times New Roman" w:hAnsi="Times New Roman" w:cs="Times New Roman"/>
          <w:b/>
          <w:bCs/>
          <w:sz w:val="26"/>
          <w:szCs w:val="26"/>
        </w:rPr>
        <w:t>Phát hiện lỗi sớm</w:t>
      </w:r>
      <w:r w:rsidRPr="00323855">
        <w:rPr>
          <w:rFonts w:ascii="Times New Roman" w:hAnsi="Times New Roman" w:cs="Times New Roman"/>
          <w:sz w:val="26"/>
          <w:szCs w:val="26"/>
        </w:rPr>
        <w:t xml:space="preserve">: Tập trung vào các trường hợp có khả năng xảy ra lỗi cao (như giá trị biên). </w:t>
      </w:r>
    </w:p>
    <w:p w14:paraId="4C7D0754" w14:textId="77777777" w:rsidR="00323855" w:rsidRPr="00323855" w:rsidRDefault="00323855" w:rsidP="00323855">
      <w:pPr>
        <w:numPr>
          <w:ilvl w:val="0"/>
          <w:numId w:val="42"/>
        </w:numPr>
        <w:rPr>
          <w:rFonts w:ascii="Times New Roman" w:hAnsi="Times New Roman" w:cs="Times New Roman"/>
          <w:sz w:val="26"/>
          <w:szCs w:val="26"/>
        </w:rPr>
      </w:pPr>
      <w:r w:rsidRPr="00323855">
        <w:rPr>
          <w:rFonts w:ascii="Times New Roman" w:hAnsi="Times New Roman" w:cs="Times New Roman"/>
          <w:b/>
          <w:bCs/>
          <w:sz w:val="26"/>
          <w:szCs w:val="26"/>
        </w:rPr>
        <w:t>Tiết kiệm thời gian</w:t>
      </w:r>
      <w:r w:rsidRPr="00323855">
        <w:rPr>
          <w:rFonts w:ascii="Times New Roman" w:hAnsi="Times New Roman" w:cs="Times New Roman"/>
          <w:sz w:val="26"/>
          <w:szCs w:val="26"/>
        </w:rPr>
        <w:t>: Giảm số lượng test case không cần thiết nhưng vẫn đảm bảo chất lượng kiểm thử.</w:t>
      </w:r>
    </w:p>
    <w:p w14:paraId="738F0D7C"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b. Các yếu tố cần có trong một test case</w:t>
      </w:r>
    </w:p>
    <w:p w14:paraId="5205446F" w14:textId="77777777" w:rsidR="00323855" w:rsidRPr="00323855" w:rsidRDefault="00323855" w:rsidP="00323855">
      <w:pPr>
        <w:numPr>
          <w:ilvl w:val="0"/>
          <w:numId w:val="43"/>
        </w:numPr>
        <w:rPr>
          <w:rFonts w:ascii="Times New Roman" w:hAnsi="Times New Roman" w:cs="Times New Roman"/>
          <w:sz w:val="26"/>
          <w:szCs w:val="26"/>
        </w:rPr>
      </w:pPr>
      <w:r w:rsidRPr="00323855">
        <w:rPr>
          <w:rFonts w:ascii="Times New Roman" w:hAnsi="Times New Roman" w:cs="Times New Roman"/>
          <w:b/>
          <w:bCs/>
          <w:sz w:val="26"/>
          <w:szCs w:val="26"/>
        </w:rPr>
        <w:t>Mô tả test case</w:t>
      </w:r>
      <w:r w:rsidRPr="00323855">
        <w:rPr>
          <w:rFonts w:ascii="Times New Roman" w:hAnsi="Times New Roman" w:cs="Times New Roman"/>
          <w:sz w:val="26"/>
          <w:szCs w:val="26"/>
        </w:rPr>
        <w:t xml:space="preserve">: Mô tả ngắn gọn mục đích của test case. </w:t>
      </w:r>
    </w:p>
    <w:p w14:paraId="2F1F2FDD" w14:textId="77777777" w:rsidR="00323855" w:rsidRPr="00323855" w:rsidRDefault="00323855" w:rsidP="00323855">
      <w:pPr>
        <w:numPr>
          <w:ilvl w:val="0"/>
          <w:numId w:val="43"/>
        </w:numPr>
        <w:rPr>
          <w:rFonts w:ascii="Times New Roman" w:hAnsi="Times New Roman" w:cs="Times New Roman"/>
          <w:sz w:val="26"/>
          <w:szCs w:val="26"/>
        </w:rPr>
      </w:pPr>
      <w:r w:rsidRPr="00323855">
        <w:rPr>
          <w:rFonts w:ascii="Times New Roman" w:hAnsi="Times New Roman" w:cs="Times New Roman"/>
          <w:b/>
          <w:bCs/>
          <w:sz w:val="26"/>
          <w:szCs w:val="26"/>
        </w:rPr>
        <w:t>Dữ liệu đầu vào</w:t>
      </w:r>
      <w:r w:rsidRPr="00323855">
        <w:rPr>
          <w:rFonts w:ascii="Times New Roman" w:hAnsi="Times New Roman" w:cs="Times New Roman"/>
          <w:sz w:val="26"/>
          <w:szCs w:val="26"/>
        </w:rPr>
        <w:t xml:space="preserve">: Giá trị hoặc điều kiện đầu vào để thực hiện kiểm thử. </w:t>
      </w:r>
    </w:p>
    <w:p w14:paraId="5A7C0D72" w14:textId="77777777" w:rsidR="00323855" w:rsidRPr="00323855" w:rsidRDefault="00323855" w:rsidP="00323855">
      <w:pPr>
        <w:numPr>
          <w:ilvl w:val="0"/>
          <w:numId w:val="43"/>
        </w:numPr>
        <w:rPr>
          <w:rFonts w:ascii="Times New Roman" w:hAnsi="Times New Roman" w:cs="Times New Roman"/>
          <w:sz w:val="26"/>
          <w:szCs w:val="26"/>
        </w:rPr>
      </w:pPr>
      <w:r w:rsidRPr="00323855">
        <w:rPr>
          <w:rFonts w:ascii="Times New Roman" w:hAnsi="Times New Roman" w:cs="Times New Roman"/>
          <w:b/>
          <w:bCs/>
          <w:sz w:val="26"/>
          <w:szCs w:val="26"/>
        </w:rPr>
        <w:t>Kết quả mong đợi</w:t>
      </w:r>
      <w:r w:rsidRPr="00323855">
        <w:rPr>
          <w:rFonts w:ascii="Times New Roman" w:hAnsi="Times New Roman" w:cs="Times New Roman"/>
          <w:sz w:val="26"/>
          <w:szCs w:val="26"/>
        </w:rPr>
        <w:t xml:space="preserve">: Kết quả dự kiến của hệ thống sau khi thực hiện test case. </w:t>
      </w:r>
    </w:p>
    <w:p w14:paraId="641CB849" w14:textId="77777777" w:rsidR="00323855" w:rsidRPr="00323855" w:rsidRDefault="00323855" w:rsidP="00323855">
      <w:pPr>
        <w:numPr>
          <w:ilvl w:val="0"/>
          <w:numId w:val="43"/>
        </w:numPr>
        <w:rPr>
          <w:rFonts w:ascii="Times New Roman" w:hAnsi="Times New Roman" w:cs="Times New Roman"/>
          <w:sz w:val="26"/>
          <w:szCs w:val="26"/>
        </w:rPr>
      </w:pPr>
      <w:r w:rsidRPr="00323855">
        <w:rPr>
          <w:rFonts w:ascii="Times New Roman" w:hAnsi="Times New Roman" w:cs="Times New Roman"/>
          <w:b/>
          <w:bCs/>
          <w:sz w:val="26"/>
          <w:szCs w:val="26"/>
        </w:rPr>
        <w:t>Điều kiện tiên quyết</w:t>
      </w:r>
      <w:r w:rsidRPr="00323855">
        <w:rPr>
          <w:rFonts w:ascii="Times New Roman" w:hAnsi="Times New Roman" w:cs="Times New Roman"/>
          <w:sz w:val="26"/>
          <w:szCs w:val="26"/>
        </w:rPr>
        <w:t xml:space="preserve">: Các yêu cầu hoặc trạng thái cần thiết trước khi thực hiện test case. </w:t>
      </w:r>
    </w:p>
    <w:p w14:paraId="3CD6BB9C" w14:textId="77777777" w:rsidR="00323855" w:rsidRPr="00323855" w:rsidRDefault="00323855" w:rsidP="00323855">
      <w:pPr>
        <w:numPr>
          <w:ilvl w:val="0"/>
          <w:numId w:val="43"/>
        </w:numPr>
        <w:rPr>
          <w:rFonts w:ascii="Times New Roman" w:hAnsi="Times New Roman" w:cs="Times New Roman"/>
          <w:sz w:val="26"/>
          <w:szCs w:val="26"/>
        </w:rPr>
      </w:pPr>
      <w:r w:rsidRPr="00323855">
        <w:rPr>
          <w:rFonts w:ascii="Times New Roman" w:hAnsi="Times New Roman" w:cs="Times New Roman"/>
          <w:b/>
          <w:bCs/>
          <w:sz w:val="26"/>
          <w:szCs w:val="26"/>
        </w:rPr>
        <w:t>Bước thực hiện</w:t>
      </w:r>
      <w:r w:rsidRPr="00323855">
        <w:rPr>
          <w:rFonts w:ascii="Times New Roman" w:hAnsi="Times New Roman" w:cs="Times New Roman"/>
          <w:sz w:val="26"/>
          <w:szCs w:val="26"/>
        </w:rPr>
        <w:t>: Các bước cụ thể để thực hiện kiểm thử.</w:t>
      </w:r>
    </w:p>
    <w:p w14:paraId="14E82984"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Phần 2: Bài tập thực hành</w:t>
      </w:r>
    </w:p>
    <w:p w14:paraId="298D5843"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1. Áp dụng Equivalence Partitioning</w:t>
      </w:r>
    </w:p>
    <w:p w14:paraId="2E7FDBBB" w14:textId="77777777" w:rsidR="00323855" w:rsidRPr="00323855" w:rsidRDefault="00323855" w:rsidP="00323855">
      <w:pPr>
        <w:rPr>
          <w:rFonts w:ascii="Times New Roman" w:hAnsi="Times New Roman" w:cs="Times New Roman"/>
          <w:sz w:val="26"/>
          <w:szCs w:val="26"/>
        </w:rPr>
      </w:pPr>
      <w:r w:rsidRPr="00323855">
        <w:rPr>
          <w:rFonts w:ascii="Times New Roman" w:hAnsi="Times New Roman" w:cs="Times New Roman"/>
          <w:b/>
          <w:bCs/>
          <w:sz w:val="26"/>
          <w:szCs w:val="26"/>
        </w:rPr>
        <w:lastRenderedPageBreak/>
        <w:t>Tình huống</w:t>
      </w:r>
      <w:r w:rsidRPr="00323855">
        <w:rPr>
          <w:rFonts w:ascii="Times New Roman" w:hAnsi="Times New Roman" w:cs="Times New Roman"/>
          <w:sz w:val="26"/>
          <w:szCs w:val="26"/>
        </w:rPr>
        <w:t>: Kiểm thử form nhập liệu cho ứng dụng đặt hàng trực tuyến, trong đó người dùng nhập số lượng sản phẩm (từ 1 đến 100).</w:t>
      </w:r>
    </w:p>
    <w:p w14:paraId="7A1D6328"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a. Chia dữ liệu đầu vào thành các nhóm hợp lý</w:t>
      </w:r>
    </w:p>
    <w:p w14:paraId="5471E7A5" w14:textId="77777777" w:rsidR="00323855" w:rsidRPr="00323855" w:rsidRDefault="00323855" w:rsidP="00323855">
      <w:pPr>
        <w:numPr>
          <w:ilvl w:val="0"/>
          <w:numId w:val="44"/>
        </w:numPr>
        <w:rPr>
          <w:rFonts w:ascii="Times New Roman" w:hAnsi="Times New Roman" w:cs="Times New Roman"/>
          <w:sz w:val="26"/>
          <w:szCs w:val="26"/>
        </w:rPr>
      </w:pPr>
      <w:r w:rsidRPr="00323855">
        <w:rPr>
          <w:rFonts w:ascii="Times New Roman" w:hAnsi="Times New Roman" w:cs="Times New Roman"/>
          <w:b/>
          <w:bCs/>
          <w:sz w:val="26"/>
          <w:szCs w:val="26"/>
        </w:rPr>
        <w:t>Phân vùng 1</w:t>
      </w:r>
      <w:r w:rsidRPr="00323855">
        <w:rPr>
          <w:rFonts w:ascii="Times New Roman" w:hAnsi="Times New Roman" w:cs="Times New Roman"/>
          <w:sz w:val="26"/>
          <w:szCs w:val="26"/>
        </w:rPr>
        <w:t xml:space="preserve">: Số lượng &lt; 1 (không hợp lệ). </w:t>
      </w:r>
    </w:p>
    <w:p w14:paraId="30D0975C" w14:textId="77777777" w:rsidR="00323855" w:rsidRPr="00323855" w:rsidRDefault="00323855" w:rsidP="00323855">
      <w:pPr>
        <w:numPr>
          <w:ilvl w:val="0"/>
          <w:numId w:val="44"/>
        </w:numPr>
        <w:rPr>
          <w:rFonts w:ascii="Times New Roman" w:hAnsi="Times New Roman" w:cs="Times New Roman"/>
          <w:sz w:val="26"/>
          <w:szCs w:val="26"/>
        </w:rPr>
      </w:pPr>
      <w:r w:rsidRPr="00323855">
        <w:rPr>
          <w:rFonts w:ascii="Times New Roman" w:hAnsi="Times New Roman" w:cs="Times New Roman"/>
          <w:b/>
          <w:bCs/>
          <w:sz w:val="26"/>
          <w:szCs w:val="26"/>
        </w:rPr>
        <w:t>Phân vùng 2</w:t>
      </w:r>
      <w:r w:rsidRPr="00323855">
        <w:rPr>
          <w:rFonts w:ascii="Times New Roman" w:hAnsi="Times New Roman" w:cs="Times New Roman"/>
          <w:sz w:val="26"/>
          <w:szCs w:val="26"/>
        </w:rPr>
        <w:t xml:space="preserve">: Số lượng từ 1 đến 100 (hợp lệ). </w:t>
      </w:r>
    </w:p>
    <w:p w14:paraId="4D4B65E9" w14:textId="77777777" w:rsidR="00323855" w:rsidRPr="00323855" w:rsidRDefault="00323855" w:rsidP="00323855">
      <w:pPr>
        <w:numPr>
          <w:ilvl w:val="0"/>
          <w:numId w:val="44"/>
        </w:numPr>
        <w:rPr>
          <w:rFonts w:ascii="Times New Roman" w:hAnsi="Times New Roman" w:cs="Times New Roman"/>
          <w:sz w:val="26"/>
          <w:szCs w:val="26"/>
        </w:rPr>
      </w:pPr>
      <w:r w:rsidRPr="00323855">
        <w:rPr>
          <w:rFonts w:ascii="Times New Roman" w:hAnsi="Times New Roman" w:cs="Times New Roman"/>
          <w:b/>
          <w:bCs/>
          <w:sz w:val="26"/>
          <w:szCs w:val="26"/>
        </w:rPr>
        <w:t>Phân vùng 3</w:t>
      </w:r>
      <w:r w:rsidRPr="00323855">
        <w:rPr>
          <w:rFonts w:ascii="Times New Roman" w:hAnsi="Times New Roman" w:cs="Times New Roman"/>
          <w:sz w:val="26"/>
          <w:szCs w:val="26"/>
        </w:rPr>
        <w:t>: Số lượng &gt; 100 (không hợp lệ).</w:t>
      </w:r>
    </w:p>
    <w:p w14:paraId="60916C0A"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b. Mô tả các nhóm và lý do</w:t>
      </w:r>
    </w:p>
    <w:p w14:paraId="45EAB804" w14:textId="77777777" w:rsidR="00323855" w:rsidRPr="00323855" w:rsidRDefault="00323855" w:rsidP="00323855">
      <w:pPr>
        <w:numPr>
          <w:ilvl w:val="0"/>
          <w:numId w:val="45"/>
        </w:numPr>
        <w:rPr>
          <w:rFonts w:ascii="Times New Roman" w:hAnsi="Times New Roman" w:cs="Times New Roman"/>
          <w:sz w:val="26"/>
          <w:szCs w:val="26"/>
        </w:rPr>
      </w:pPr>
      <w:r w:rsidRPr="00323855">
        <w:rPr>
          <w:rFonts w:ascii="Times New Roman" w:hAnsi="Times New Roman" w:cs="Times New Roman"/>
          <w:b/>
          <w:bCs/>
          <w:sz w:val="26"/>
          <w:szCs w:val="26"/>
        </w:rPr>
        <w:t>Phân vùng 1 (Số lượng &lt; 1)</w:t>
      </w:r>
      <w:r w:rsidRPr="00323855">
        <w:rPr>
          <w:rFonts w:ascii="Times New Roman" w:hAnsi="Times New Roman" w:cs="Times New Roman"/>
          <w:sz w:val="26"/>
          <w:szCs w:val="26"/>
        </w:rPr>
        <w:t xml:space="preserve">: Đại diện cho các giá trị không hợp lệ (ví dụ: -1, 0). Hệ thống cần từ chối các giá trị này vì chúng nằm ngoài phạm vi cho phép. </w:t>
      </w:r>
    </w:p>
    <w:p w14:paraId="58A23902" w14:textId="77777777" w:rsidR="00323855" w:rsidRPr="00323855" w:rsidRDefault="00323855" w:rsidP="00323855">
      <w:pPr>
        <w:numPr>
          <w:ilvl w:val="0"/>
          <w:numId w:val="45"/>
        </w:numPr>
        <w:rPr>
          <w:rFonts w:ascii="Times New Roman" w:hAnsi="Times New Roman" w:cs="Times New Roman"/>
          <w:sz w:val="26"/>
          <w:szCs w:val="26"/>
        </w:rPr>
      </w:pPr>
      <w:r w:rsidRPr="00323855">
        <w:rPr>
          <w:rFonts w:ascii="Times New Roman" w:hAnsi="Times New Roman" w:cs="Times New Roman"/>
          <w:b/>
          <w:bCs/>
          <w:sz w:val="26"/>
          <w:szCs w:val="26"/>
        </w:rPr>
        <w:t>Phân vùng 2 (Số lượng từ 1 đến 100)</w:t>
      </w:r>
      <w:r w:rsidRPr="00323855">
        <w:rPr>
          <w:rFonts w:ascii="Times New Roman" w:hAnsi="Times New Roman" w:cs="Times New Roman"/>
          <w:sz w:val="26"/>
          <w:szCs w:val="26"/>
        </w:rPr>
        <w:t xml:space="preserve">: Đại diện cho các giá trị hợp lệ mà hệ thống phải chấp nhận (ví dụ: 1, 50, 100). </w:t>
      </w:r>
    </w:p>
    <w:p w14:paraId="6271ED79" w14:textId="77777777" w:rsidR="00323855" w:rsidRPr="00323855" w:rsidRDefault="00323855" w:rsidP="00323855">
      <w:pPr>
        <w:numPr>
          <w:ilvl w:val="0"/>
          <w:numId w:val="45"/>
        </w:numPr>
        <w:rPr>
          <w:rFonts w:ascii="Times New Roman" w:hAnsi="Times New Roman" w:cs="Times New Roman"/>
          <w:sz w:val="26"/>
          <w:szCs w:val="26"/>
        </w:rPr>
      </w:pPr>
      <w:r w:rsidRPr="00323855">
        <w:rPr>
          <w:rFonts w:ascii="Times New Roman" w:hAnsi="Times New Roman" w:cs="Times New Roman"/>
          <w:b/>
          <w:bCs/>
          <w:sz w:val="26"/>
          <w:szCs w:val="26"/>
        </w:rPr>
        <w:t>Phân vùng 3 (Số lượng &gt; 100)</w:t>
      </w:r>
      <w:r w:rsidRPr="00323855">
        <w:rPr>
          <w:rFonts w:ascii="Times New Roman" w:hAnsi="Times New Roman" w:cs="Times New Roman"/>
          <w:sz w:val="26"/>
          <w:szCs w:val="26"/>
        </w:rPr>
        <w:t>: Đại diện cho các giá trị không hợp lệ (ví dụ: 101, 1000). Hệ thống cần từ chối vì vượt quá giới hạn tối đa.</w:t>
      </w:r>
    </w:p>
    <w:p w14:paraId="47B01C70"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2. Áp dụng Boundary Value Analysis</w:t>
      </w:r>
    </w:p>
    <w:p w14:paraId="4A3FDA97" w14:textId="77777777" w:rsidR="00323855" w:rsidRPr="00323855" w:rsidRDefault="00323855" w:rsidP="00323855">
      <w:pPr>
        <w:rPr>
          <w:rFonts w:ascii="Times New Roman" w:hAnsi="Times New Roman" w:cs="Times New Roman"/>
          <w:sz w:val="26"/>
          <w:szCs w:val="26"/>
        </w:rPr>
      </w:pPr>
      <w:r w:rsidRPr="00323855">
        <w:rPr>
          <w:rFonts w:ascii="Times New Roman" w:hAnsi="Times New Roman" w:cs="Times New Roman"/>
          <w:b/>
          <w:bCs/>
          <w:sz w:val="26"/>
          <w:szCs w:val="26"/>
        </w:rPr>
        <w:t>Tình huống</w:t>
      </w:r>
      <w:r w:rsidRPr="00323855">
        <w:rPr>
          <w:rFonts w:ascii="Times New Roman" w:hAnsi="Times New Roman" w:cs="Times New Roman"/>
          <w:sz w:val="26"/>
          <w:szCs w:val="26"/>
        </w:rPr>
        <w:t>: Form nhập liệu số lượng sản phẩm từ 1 đến 100.</w:t>
      </w:r>
    </w:p>
    <w:p w14:paraId="0EB1ADE6"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a. Xác định các giá trị biên</w:t>
      </w:r>
    </w:p>
    <w:p w14:paraId="5168F844" w14:textId="77777777" w:rsidR="00323855" w:rsidRPr="00323855" w:rsidRDefault="00323855" w:rsidP="00323855">
      <w:pPr>
        <w:numPr>
          <w:ilvl w:val="0"/>
          <w:numId w:val="46"/>
        </w:numPr>
        <w:rPr>
          <w:rFonts w:ascii="Times New Roman" w:hAnsi="Times New Roman" w:cs="Times New Roman"/>
          <w:sz w:val="26"/>
          <w:szCs w:val="26"/>
        </w:rPr>
      </w:pPr>
      <w:r w:rsidRPr="00323855">
        <w:rPr>
          <w:rFonts w:ascii="Times New Roman" w:hAnsi="Times New Roman" w:cs="Times New Roman"/>
          <w:b/>
          <w:bCs/>
          <w:sz w:val="26"/>
          <w:szCs w:val="26"/>
        </w:rPr>
        <w:t>Giá trị biên</w:t>
      </w:r>
      <w:r w:rsidRPr="00323855">
        <w:rPr>
          <w:rFonts w:ascii="Times New Roman" w:hAnsi="Times New Roman" w:cs="Times New Roman"/>
          <w:sz w:val="26"/>
          <w:szCs w:val="26"/>
        </w:rPr>
        <w:t xml:space="preserve">: 0, 1, 2, 99, 100, 101. </w:t>
      </w:r>
    </w:p>
    <w:p w14:paraId="43092CE2" w14:textId="77777777" w:rsidR="00323855" w:rsidRPr="00323855" w:rsidRDefault="00323855" w:rsidP="00323855">
      <w:pPr>
        <w:numPr>
          <w:ilvl w:val="1"/>
          <w:numId w:val="46"/>
        </w:numPr>
        <w:rPr>
          <w:rFonts w:ascii="Times New Roman" w:hAnsi="Times New Roman" w:cs="Times New Roman"/>
          <w:sz w:val="26"/>
          <w:szCs w:val="26"/>
        </w:rPr>
      </w:pPr>
      <w:r w:rsidRPr="00323855">
        <w:rPr>
          <w:rFonts w:ascii="Times New Roman" w:hAnsi="Times New Roman" w:cs="Times New Roman"/>
          <w:sz w:val="26"/>
          <w:szCs w:val="26"/>
        </w:rPr>
        <w:t xml:space="preserve">0: Dưới giới hạn dưới. </w:t>
      </w:r>
    </w:p>
    <w:p w14:paraId="520BAE52" w14:textId="77777777" w:rsidR="00323855" w:rsidRPr="00323855" w:rsidRDefault="00323855" w:rsidP="00323855">
      <w:pPr>
        <w:numPr>
          <w:ilvl w:val="1"/>
          <w:numId w:val="46"/>
        </w:numPr>
        <w:rPr>
          <w:rFonts w:ascii="Times New Roman" w:hAnsi="Times New Roman" w:cs="Times New Roman"/>
          <w:sz w:val="26"/>
          <w:szCs w:val="26"/>
        </w:rPr>
      </w:pPr>
      <w:r w:rsidRPr="00323855">
        <w:rPr>
          <w:rFonts w:ascii="Times New Roman" w:hAnsi="Times New Roman" w:cs="Times New Roman"/>
          <w:sz w:val="26"/>
          <w:szCs w:val="26"/>
        </w:rPr>
        <w:t xml:space="preserve">1: Giới hạn dưới. </w:t>
      </w:r>
    </w:p>
    <w:p w14:paraId="252B5FED" w14:textId="77777777" w:rsidR="00323855" w:rsidRPr="00323855" w:rsidRDefault="00323855" w:rsidP="00323855">
      <w:pPr>
        <w:numPr>
          <w:ilvl w:val="1"/>
          <w:numId w:val="46"/>
        </w:numPr>
        <w:rPr>
          <w:rFonts w:ascii="Times New Roman" w:hAnsi="Times New Roman" w:cs="Times New Roman"/>
          <w:sz w:val="26"/>
          <w:szCs w:val="26"/>
        </w:rPr>
      </w:pPr>
      <w:r w:rsidRPr="00323855">
        <w:rPr>
          <w:rFonts w:ascii="Times New Roman" w:hAnsi="Times New Roman" w:cs="Times New Roman"/>
          <w:sz w:val="26"/>
          <w:szCs w:val="26"/>
        </w:rPr>
        <w:t xml:space="preserve">2: Ngay trên giới hạn dưới. </w:t>
      </w:r>
    </w:p>
    <w:p w14:paraId="0C0BBC4D" w14:textId="77777777" w:rsidR="00323855" w:rsidRPr="00323855" w:rsidRDefault="00323855" w:rsidP="00323855">
      <w:pPr>
        <w:numPr>
          <w:ilvl w:val="1"/>
          <w:numId w:val="46"/>
        </w:numPr>
        <w:rPr>
          <w:rFonts w:ascii="Times New Roman" w:hAnsi="Times New Roman" w:cs="Times New Roman"/>
          <w:sz w:val="26"/>
          <w:szCs w:val="26"/>
        </w:rPr>
      </w:pPr>
      <w:r w:rsidRPr="00323855">
        <w:rPr>
          <w:rFonts w:ascii="Times New Roman" w:hAnsi="Times New Roman" w:cs="Times New Roman"/>
          <w:sz w:val="26"/>
          <w:szCs w:val="26"/>
        </w:rPr>
        <w:t xml:space="preserve">99: Ngay dưới giới hạn trên. </w:t>
      </w:r>
    </w:p>
    <w:p w14:paraId="3943881A" w14:textId="77777777" w:rsidR="00323855" w:rsidRPr="00323855" w:rsidRDefault="00323855" w:rsidP="00323855">
      <w:pPr>
        <w:numPr>
          <w:ilvl w:val="1"/>
          <w:numId w:val="46"/>
        </w:numPr>
        <w:rPr>
          <w:rFonts w:ascii="Times New Roman" w:hAnsi="Times New Roman" w:cs="Times New Roman"/>
          <w:sz w:val="26"/>
          <w:szCs w:val="26"/>
        </w:rPr>
      </w:pPr>
      <w:r w:rsidRPr="00323855">
        <w:rPr>
          <w:rFonts w:ascii="Times New Roman" w:hAnsi="Times New Roman" w:cs="Times New Roman"/>
          <w:sz w:val="26"/>
          <w:szCs w:val="26"/>
        </w:rPr>
        <w:t xml:space="preserve">100: Giới hạn trên. </w:t>
      </w:r>
    </w:p>
    <w:p w14:paraId="6EC914C6" w14:textId="77777777" w:rsidR="00323855" w:rsidRPr="00323855" w:rsidRDefault="00323855" w:rsidP="00323855">
      <w:pPr>
        <w:numPr>
          <w:ilvl w:val="1"/>
          <w:numId w:val="46"/>
        </w:numPr>
        <w:rPr>
          <w:rFonts w:ascii="Times New Roman" w:hAnsi="Times New Roman" w:cs="Times New Roman"/>
          <w:sz w:val="26"/>
          <w:szCs w:val="26"/>
        </w:rPr>
      </w:pPr>
      <w:r w:rsidRPr="00323855">
        <w:rPr>
          <w:rFonts w:ascii="Times New Roman" w:hAnsi="Times New Roman" w:cs="Times New Roman"/>
          <w:sz w:val="26"/>
          <w:szCs w:val="26"/>
        </w:rPr>
        <w:t>101: Vượt giới hạn trên.</w:t>
      </w:r>
    </w:p>
    <w:p w14:paraId="332EED23"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b. Thiết kế test case</w:t>
      </w:r>
    </w:p>
    <w:p w14:paraId="2A4C1F46" w14:textId="77777777" w:rsidR="00323855" w:rsidRPr="00323855" w:rsidRDefault="00323855" w:rsidP="00323855">
      <w:pPr>
        <w:numPr>
          <w:ilvl w:val="0"/>
          <w:numId w:val="47"/>
        </w:numPr>
        <w:rPr>
          <w:rFonts w:ascii="Times New Roman" w:hAnsi="Times New Roman" w:cs="Times New Roman"/>
          <w:sz w:val="26"/>
          <w:szCs w:val="26"/>
        </w:rPr>
      </w:pPr>
      <w:r w:rsidRPr="00323855">
        <w:rPr>
          <w:rFonts w:ascii="Times New Roman" w:hAnsi="Times New Roman" w:cs="Times New Roman"/>
          <w:b/>
          <w:bCs/>
          <w:sz w:val="26"/>
          <w:szCs w:val="26"/>
        </w:rPr>
        <w:t>Test Case 1</w:t>
      </w:r>
      <w:r w:rsidRPr="00323855">
        <w:rPr>
          <w:rFonts w:ascii="Times New Roman" w:hAnsi="Times New Roman" w:cs="Times New Roman"/>
          <w:sz w:val="26"/>
          <w:szCs w:val="26"/>
        </w:rPr>
        <w:t xml:space="preserve"> </w:t>
      </w:r>
    </w:p>
    <w:p w14:paraId="455885D0" w14:textId="77777777" w:rsidR="00323855" w:rsidRPr="00323855" w:rsidRDefault="00323855" w:rsidP="00323855">
      <w:pPr>
        <w:numPr>
          <w:ilvl w:val="1"/>
          <w:numId w:val="47"/>
        </w:numPr>
        <w:rPr>
          <w:rFonts w:ascii="Times New Roman" w:hAnsi="Times New Roman" w:cs="Times New Roman"/>
          <w:sz w:val="26"/>
          <w:szCs w:val="26"/>
        </w:rPr>
      </w:pPr>
      <w:r w:rsidRPr="00323855">
        <w:rPr>
          <w:rFonts w:ascii="Times New Roman" w:hAnsi="Times New Roman" w:cs="Times New Roman"/>
          <w:b/>
          <w:bCs/>
          <w:sz w:val="26"/>
          <w:szCs w:val="26"/>
        </w:rPr>
        <w:lastRenderedPageBreak/>
        <w:t>Mô tả</w:t>
      </w:r>
      <w:r w:rsidRPr="00323855">
        <w:rPr>
          <w:rFonts w:ascii="Times New Roman" w:hAnsi="Times New Roman" w:cs="Times New Roman"/>
          <w:sz w:val="26"/>
          <w:szCs w:val="26"/>
        </w:rPr>
        <w:t xml:space="preserve">: Kiểm tra giá trị biên dưới. </w:t>
      </w:r>
    </w:p>
    <w:p w14:paraId="70125E0B" w14:textId="77777777" w:rsidR="00323855" w:rsidRPr="00323855" w:rsidRDefault="00323855" w:rsidP="00323855">
      <w:pPr>
        <w:numPr>
          <w:ilvl w:val="1"/>
          <w:numId w:val="47"/>
        </w:numPr>
        <w:rPr>
          <w:rFonts w:ascii="Times New Roman" w:hAnsi="Times New Roman" w:cs="Times New Roman"/>
          <w:sz w:val="26"/>
          <w:szCs w:val="26"/>
        </w:rPr>
      </w:pPr>
      <w:r w:rsidRPr="00323855">
        <w:rPr>
          <w:rFonts w:ascii="Times New Roman" w:hAnsi="Times New Roman" w:cs="Times New Roman"/>
          <w:b/>
          <w:bCs/>
          <w:sz w:val="26"/>
          <w:szCs w:val="26"/>
        </w:rPr>
        <w:t>Dữ liệu đầu vào</w:t>
      </w:r>
      <w:r w:rsidRPr="00323855">
        <w:rPr>
          <w:rFonts w:ascii="Times New Roman" w:hAnsi="Times New Roman" w:cs="Times New Roman"/>
          <w:sz w:val="26"/>
          <w:szCs w:val="26"/>
        </w:rPr>
        <w:t xml:space="preserve">: Số lượng = 0. </w:t>
      </w:r>
    </w:p>
    <w:p w14:paraId="0BAEB1E7" w14:textId="77777777" w:rsidR="00323855" w:rsidRPr="00323855" w:rsidRDefault="00323855" w:rsidP="00323855">
      <w:pPr>
        <w:numPr>
          <w:ilvl w:val="1"/>
          <w:numId w:val="47"/>
        </w:numPr>
        <w:rPr>
          <w:rFonts w:ascii="Times New Roman" w:hAnsi="Times New Roman" w:cs="Times New Roman"/>
          <w:sz w:val="26"/>
          <w:szCs w:val="26"/>
        </w:rPr>
      </w:pPr>
      <w:r w:rsidRPr="00323855">
        <w:rPr>
          <w:rFonts w:ascii="Times New Roman" w:hAnsi="Times New Roman" w:cs="Times New Roman"/>
          <w:b/>
          <w:bCs/>
          <w:sz w:val="26"/>
          <w:szCs w:val="26"/>
        </w:rPr>
        <w:t>Kết quả mong đợi</w:t>
      </w:r>
      <w:r w:rsidRPr="00323855">
        <w:rPr>
          <w:rFonts w:ascii="Times New Roman" w:hAnsi="Times New Roman" w:cs="Times New Roman"/>
          <w:sz w:val="26"/>
          <w:szCs w:val="26"/>
        </w:rPr>
        <w:t>: Hệ thống hiển thị thông báo lỗi “Số lượng phải từ 1 đến 100”.</w:t>
      </w:r>
    </w:p>
    <w:p w14:paraId="47EB9F98" w14:textId="77777777" w:rsidR="00323855" w:rsidRPr="00323855" w:rsidRDefault="00323855" w:rsidP="00323855">
      <w:pPr>
        <w:numPr>
          <w:ilvl w:val="0"/>
          <w:numId w:val="47"/>
        </w:numPr>
        <w:rPr>
          <w:rFonts w:ascii="Times New Roman" w:hAnsi="Times New Roman" w:cs="Times New Roman"/>
          <w:sz w:val="26"/>
          <w:szCs w:val="26"/>
        </w:rPr>
      </w:pPr>
      <w:r w:rsidRPr="00323855">
        <w:rPr>
          <w:rFonts w:ascii="Times New Roman" w:hAnsi="Times New Roman" w:cs="Times New Roman"/>
          <w:b/>
          <w:bCs/>
          <w:sz w:val="26"/>
          <w:szCs w:val="26"/>
        </w:rPr>
        <w:t>Test Case 2</w:t>
      </w:r>
      <w:r w:rsidRPr="00323855">
        <w:rPr>
          <w:rFonts w:ascii="Times New Roman" w:hAnsi="Times New Roman" w:cs="Times New Roman"/>
          <w:sz w:val="26"/>
          <w:szCs w:val="26"/>
        </w:rPr>
        <w:t xml:space="preserve"> </w:t>
      </w:r>
    </w:p>
    <w:p w14:paraId="3556584C" w14:textId="77777777" w:rsidR="00323855" w:rsidRPr="00323855" w:rsidRDefault="00323855" w:rsidP="00323855">
      <w:pPr>
        <w:numPr>
          <w:ilvl w:val="1"/>
          <w:numId w:val="47"/>
        </w:numPr>
        <w:rPr>
          <w:rFonts w:ascii="Times New Roman" w:hAnsi="Times New Roman" w:cs="Times New Roman"/>
          <w:sz w:val="26"/>
          <w:szCs w:val="26"/>
        </w:rPr>
      </w:pPr>
      <w:r w:rsidRPr="00323855">
        <w:rPr>
          <w:rFonts w:ascii="Times New Roman" w:hAnsi="Times New Roman" w:cs="Times New Roman"/>
          <w:b/>
          <w:bCs/>
          <w:sz w:val="26"/>
          <w:szCs w:val="26"/>
        </w:rPr>
        <w:t>Mô tả</w:t>
      </w:r>
      <w:r w:rsidRPr="00323855">
        <w:rPr>
          <w:rFonts w:ascii="Times New Roman" w:hAnsi="Times New Roman" w:cs="Times New Roman"/>
          <w:sz w:val="26"/>
          <w:szCs w:val="26"/>
        </w:rPr>
        <w:t xml:space="preserve">: Kiểm tra giá trị tại giới hạn dưới. </w:t>
      </w:r>
    </w:p>
    <w:p w14:paraId="4C86196D" w14:textId="77777777" w:rsidR="00323855" w:rsidRPr="00323855" w:rsidRDefault="00323855" w:rsidP="00323855">
      <w:pPr>
        <w:numPr>
          <w:ilvl w:val="1"/>
          <w:numId w:val="47"/>
        </w:numPr>
        <w:rPr>
          <w:rFonts w:ascii="Times New Roman" w:hAnsi="Times New Roman" w:cs="Times New Roman"/>
          <w:sz w:val="26"/>
          <w:szCs w:val="26"/>
        </w:rPr>
      </w:pPr>
      <w:r w:rsidRPr="00323855">
        <w:rPr>
          <w:rFonts w:ascii="Times New Roman" w:hAnsi="Times New Roman" w:cs="Times New Roman"/>
          <w:b/>
          <w:bCs/>
          <w:sz w:val="26"/>
          <w:szCs w:val="26"/>
        </w:rPr>
        <w:t>Dữ liệu đầu vào</w:t>
      </w:r>
      <w:r w:rsidRPr="00323855">
        <w:rPr>
          <w:rFonts w:ascii="Times New Roman" w:hAnsi="Times New Roman" w:cs="Times New Roman"/>
          <w:sz w:val="26"/>
          <w:szCs w:val="26"/>
        </w:rPr>
        <w:t xml:space="preserve">: Số lượng = 1. </w:t>
      </w:r>
    </w:p>
    <w:p w14:paraId="4F8A3ED1" w14:textId="77777777" w:rsidR="00323855" w:rsidRPr="00323855" w:rsidRDefault="00323855" w:rsidP="00323855">
      <w:pPr>
        <w:numPr>
          <w:ilvl w:val="1"/>
          <w:numId w:val="47"/>
        </w:numPr>
        <w:rPr>
          <w:rFonts w:ascii="Times New Roman" w:hAnsi="Times New Roman" w:cs="Times New Roman"/>
          <w:sz w:val="26"/>
          <w:szCs w:val="26"/>
        </w:rPr>
      </w:pPr>
      <w:r w:rsidRPr="00323855">
        <w:rPr>
          <w:rFonts w:ascii="Times New Roman" w:hAnsi="Times New Roman" w:cs="Times New Roman"/>
          <w:b/>
          <w:bCs/>
          <w:sz w:val="26"/>
          <w:szCs w:val="26"/>
        </w:rPr>
        <w:t>Kết quả mong đợi</w:t>
      </w:r>
      <w:r w:rsidRPr="00323855">
        <w:rPr>
          <w:rFonts w:ascii="Times New Roman" w:hAnsi="Times New Roman" w:cs="Times New Roman"/>
          <w:sz w:val="26"/>
          <w:szCs w:val="26"/>
        </w:rPr>
        <w:t>: Hệ thống chấp nhận và xử lý đơn hàng.</w:t>
      </w:r>
    </w:p>
    <w:p w14:paraId="0598B810" w14:textId="77777777" w:rsidR="00323855" w:rsidRPr="00323855" w:rsidRDefault="00323855" w:rsidP="00323855">
      <w:pPr>
        <w:numPr>
          <w:ilvl w:val="0"/>
          <w:numId w:val="47"/>
        </w:numPr>
        <w:rPr>
          <w:rFonts w:ascii="Times New Roman" w:hAnsi="Times New Roman" w:cs="Times New Roman"/>
          <w:sz w:val="26"/>
          <w:szCs w:val="26"/>
        </w:rPr>
      </w:pPr>
      <w:r w:rsidRPr="00323855">
        <w:rPr>
          <w:rFonts w:ascii="Times New Roman" w:hAnsi="Times New Roman" w:cs="Times New Roman"/>
          <w:b/>
          <w:bCs/>
          <w:sz w:val="26"/>
          <w:szCs w:val="26"/>
        </w:rPr>
        <w:t>Test Case 3</w:t>
      </w:r>
      <w:r w:rsidRPr="00323855">
        <w:rPr>
          <w:rFonts w:ascii="Times New Roman" w:hAnsi="Times New Roman" w:cs="Times New Roman"/>
          <w:sz w:val="26"/>
          <w:szCs w:val="26"/>
        </w:rPr>
        <w:t xml:space="preserve"> </w:t>
      </w:r>
    </w:p>
    <w:p w14:paraId="4ED9F303" w14:textId="77777777" w:rsidR="00323855" w:rsidRPr="00323855" w:rsidRDefault="00323855" w:rsidP="00323855">
      <w:pPr>
        <w:numPr>
          <w:ilvl w:val="1"/>
          <w:numId w:val="47"/>
        </w:numPr>
        <w:rPr>
          <w:rFonts w:ascii="Times New Roman" w:hAnsi="Times New Roman" w:cs="Times New Roman"/>
          <w:sz w:val="26"/>
          <w:szCs w:val="26"/>
        </w:rPr>
      </w:pPr>
      <w:r w:rsidRPr="00323855">
        <w:rPr>
          <w:rFonts w:ascii="Times New Roman" w:hAnsi="Times New Roman" w:cs="Times New Roman"/>
          <w:b/>
          <w:bCs/>
          <w:sz w:val="26"/>
          <w:szCs w:val="26"/>
        </w:rPr>
        <w:t>Mô tả</w:t>
      </w:r>
      <w:r w:rsidRPr="00323855">
        <w:rPr>
          <w:rFonts w:ascii="Times New Roman" w:hAnsi="Times New Roman" w:cs="Times New Roman"/>
          <w:sz w:val="26"/>
          <w:szCs w:val="26"/>
        </w:rPr>
        <w:t xml:space="preserve">: Kiểm tra giá trị tại giới hạn trên. </w:t>
      </w:r>
    </w:p>
    <w:p w14:paraId="1A4C9295" w14:textId="77777777" w:rsidR="00323855" w:rsidRPr="00323855" w:rsidRDefault="00323855" w:rsidP="00323855">
      <w:pPr>
        <w:numPr>
          <w:ilvl w:val="1"/>
          <w:numId w:val="47"/>
        </w:numPr>
        <w:rPr>
          <w:rFonts w:ascii="Times New Roman" w:hAnsi="Times New Roman" w:cs="Times New Roman"/>
          <w:sz w:val="26"/>
          <w:szCs w:val="26"/>
        </w:rPr>
      </w:pPr>
      <w:r w:rsidRPr="00323855">
        <w:rPr>
          <w:rFonts w:ascii="Times New Roman" w:hAnsi="Times New Roman" w:cs="Times New Roman"/>
          <w:b/>
          <w:bCs/>
          <w:sz w:val="26"/>
          <w:szCs w:val="26"/>
        </w:rPr>
        <w:t>Dữ liệu đầu vào</w:t>
      </w:r>
      <w:r w:rsidRPr="00323855">
        <w:rPr>
          <w:rFonts w:ascii="Times New Roman" w:hAnsi="Times New Roman" w:cs="Times New Roman"/>
          <w:sz w:val="26"/>
          <w:szCs w:val="26"/>
        </w:rPr>
        <w:t xml:space="preserve">: Số lượng = 100. </w:t>
      </w:r>
    </w:p>
    <w:p w14:paraId="06A02577" w14:textId="77777777" w:rsidR="00323855" w:rsidRPr="00323855" w:rsidRDefault="00323855" w:rsidP="00323855">
      <w:pPr>
        <w:numPr>
          <w:ilvl w:val="1"/>
          <w:numId w:val="47"/>
        </w:numPr>
        <w:rPr>
          <w:rFonts w:ascii="Times New Roman" w:hAnsi="Times New Roman" w:cs="Times New Roman"/>
          <w:sz w:val="26"/>
          <w:szCs w:val="26"/>
        </w:rPr>
      </w:pPr>
      <w:r w:rsidRPr="00323855">
        <w:rPr>
          <w:rFonts w:ascii="Times New Roman" w:hAnsi="Times New Roman" w:cs="Times New Roman"/>
          <w:b/>
          <w:bCs/>
          <w:sz w:val="26"/>
          <w:szCs w:val="26"/>
        </w:rPr>
        <w:t>Kết quả mong đợi</w:t>
      </w:r>
      <w:r w:rsidRPr="00323855">
        <w:rPr>
          <w:rFonts w:ascii="Times New Roman" w:hAnsi="Times New Roman" w:cs="Times New Roman"/>
          <w:sz w:val="26"/>
          <w:szCs w:val="26"/>
        </w:rPr>
        <w:t>: Hệ thống chấp nhận và xử lý đơn hàng.</w:t>
      </w:r>
    </w:p>
    <w:p w14:paraId="48C9F6B5" w14:textId="77777777" w:rsidR="00323855" w:rsidRPr="00323855" w:rsidRDefault="00323855" w:rsidP="00323855">
      <w:pPr>
        <w:numPr>
          <w:ilvl w:val="0"/>
          <w:numId w:val="47"/>
        </w:numPr>
        <w:rPr>
          <w:rFonts w:ascii="Times New Roman" w:hAnsi="Times New Roman" w:cs="Times New Roman"/>
          <w:sz w:val="26"/>
          <w:szCs w:val="26"/>
        </w:rPr>
      </w:pPr>
      <w:r w:rsidRPr="00323855">
        <w:rPr>
          <w:rFonts w:ascii="Times New Roman" w:hAnsi="Times New Roman" w:cs="Times New Roman"/>
          <w:b/>
          <w:bCs/>
          <w:sz w:val="26"/>
          <w:szCs w:val="26"/>
        </w:rPr>
        <w:t>Test Case 4</w:t>
      </w:r>
      <w:r w:rsidRPr="00323855">
        <w:rPr>
          <w:rFonts w:ascii="Times New Roman" w:hAnsi="Times New Roman" w:cs="Times New Roman"/>
          <w:sz w:val="26"/>
          <w:szCs w:val="26"/>
        </w:rPr>
        <w:t xml:space="preserve"> </w:t>
      </w:r>
    </w:p>
    <w:p w14:paraId="070A6B9A" w14:textId="77777777" w:rsidR="00323855" w:rsidRPr="00323855" w:rsidRDefault="00323855" w:rsidP="00323855">
      <w:pPr>
        <w:numPr>
          <w:ilvl w:val="1"/>
          <w:numId w:val="47"/>
        </w:numPr>
        <w:rPr>
          <w:rFonts w:ascii="Times New Roman" w:hAnsi="Times New Roman" w:cs="Times New Roman"/>
          <w:sz w:val="26"/>
          <w:szCs w:val="26"/>
        </w:rPr>
      </w:pPr>
      <w:r w:rsidRPr="00323855">
        <w:rPr>
          <w:rFonts w:ascii="Times New Roman" w:hAnsi="Times New Roman" w:cs="Times New Roman"/>
          <w:b/>
          <w:bCs/>
          <w:sz w:val="26"/>
          <w:szCs w:val="26"/>
        </w:rPr>
        <w:t>Mô tả</w:t>
      </w:r>
      <w:r w:rsidRPr="00323855">
        <w:rPr>
          <w:rFonts w:ascii="Times New Roman" w:hAnsi="Times New Roman" w:cs="Times New Roman"/>
          <w:sz w:val="26"/>
          <w:szCs w:val="26"/>
        </w:rPr>
        <w:t xml:space="preserve">: Kiểm tra giá trị vượt giới hạn trên. </w:t>
      </w:r>
    </w:p>
    <w:p w14:paraId="35CEB15D" w14:textId="77777777" w:rsidR="00323855" w:rsidRPr="00323855" w:rsidRDefault="00323855" w:rsidP="00323855">
      <w:pPr>
        <w:numPr>
          <w:ilvl w:val="1"/>
          <w:numId w:val="47"/>
        </w:numPr>
        <w:rPr>
          <w:rFonts w:ascii="Times New Roman" w:hAnsi="Times New Roman" w:cs="Times New Roman"/>
          <w:sz w:val="26"/>
          <w:szCs w:val="26"/>
        </w:rPr>
      </w:pPr>
      <w:r w:rsidRPr="00323855">
        <w:rPr>
          <w:rFonts w:ascii="Times New Roman" w:hAnsi="Times New Roman" w:cs="Times New Roman"/>
          <w:b/>
          <w:bCs/>
          <w:sz w:val="26"/>
          <w:szCs w:val="26"/>
        </w:rPr>
        <w:t>Dữ liệu đầu vào</w:t>
      </w:r>
      <w:r w:rsidRPr="00323855">
        <w:rPr>
          <w:rFonts w:ascii="Times New Roman" w:hAnsi="Times New Roman" w:cs="Times New Roman"/>
          <w:sz w:val="26"/>
          <w:szCs w:val="26"/>
        </w:rPr>
        <w:t xml:space="preserve">: Số lượng = 101. </w:t>
      </w:r>
    </w:p>
    <w:p w14:paraId="5576FC06" w14:textId="77777777" w:rsidR="00323855" w:rsidRPr="00323855" w:rsidRDefault="00323855" w:rsidP="00323855">
      <w:pPr>
        <w:numPr>
          <w:ilvl w:val="1"/>
          <w:numId w:val="47"/>
        </w:numPr>
        <w:rPr>
          <w:rFonts w:ascii="Times New Roman" w:hAnsi="Times New Roman" w:cs="Times New Roman"/>
          <w:sz w:val="26"/>
          <w:szCs w:val="26"/>
        </w:rPr>
      </w:pPr>
      <w:r w:rsidRPr="00323855">
        <w:rPr>
          <w:rFonts w:ascii="Times New Roman" w:hAnsi="Times New Roman" w:cs="Times New Roman"/>
          <w:b/>
          <w:bCs/>
          <w:sz w:val="26"/>
          <w:szCs w:val="26"/>
        </w:rPr>
        <w:t>Kết quả mong đợi</w:t>
      </w:r>
      <w:r w:rsidRPr="00323855">
        <w:rPr>
          <w:rFonts w:ascii="Times New Roman" w:hAnsi="Times New Roman" w:cs="Times New Roman"/>
          <w:sz w:val="26"/>
          <w:szCs w:val="26"/>
        </w:rPr>
        <w:t>: Hệ thống hiển thị thông báo lỗi “Số lượng phải từ 1 đến 100”.</w:t>
      </w:r>
    </w:p>
    <w:p w14:paraId="50AF57B5"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3. Thiết kế Test Case cho Form nhập liệu</w:t>
      </w:r>
    </w:p>
    <w:p w14:paraId="71C49950" w14:textId="77777777" w:rsidR="00323855" w:rsidRPr="00323855" w:rsidRDefault="00323855" w:rsidP="00323855">
      <w:pPr>
        <w:rPr>
          <w:rFonts w:ascii="Times New Roman" w:hAnsi="Times New Roman" w:cs="Times New Roman"/>
          <w:sz w:val="26"/>
          <w:szCs w:val="26"/>
        </w:rPr>
      </w:pPr>
      <w:r w:rsidRPr="00323855">
        <w:rPr>
          <w:rFonts w:ascii="Times New Roman" w:hAnsi="Times New Roman" w:cs="Times New Roman"/>
          <w:b/>
          <w:bCs/>
          <w:sz w:val="26"/>
          <w:szCs w:val="26"/>
        </w:rPr>
        <w:t>Tình huống</w:t>
      </w:r>
      <w:r w:rsidRPr="00323855">
        <w:rPr>
          <w:rFonts w:ascii="Times New Roman" w:hAnsi="Times New Roman" w:cs="Times New Roman"/>
          <w:sz w:val="26"/>
          <w:szCs w:val="26"/>
        </w:rPr>
        <w:t xml:space="preserve">: Form nhập liệu cho ứng dụng đặt lịch hẹn bác sĩ với các trường: </w:t>
      </w:r>
    </w:p>
    <w:p w14:paraId="1E3A74BF" w14:textId="77777777" w:rsidR="00323855" w:rsidRPr="00323855" w:rsidRDefault="00323855" w:rsidP="00323855">
      <w:pPr>
        <w:numPr>
          <w:ilvl w:val="0"/>
          <w:numId w:val="48"/>
        </w:numPr>
        <w:rPr>
          <w:rFonts w:ascii="Times New Roman" w:hAnsi="Times New Roman" w:cs="Times New Roman"/>
          <w:sz w:val="26"/>
          <w:szCs w:val="26"/>
        </w:rPr>
      </w:pPr>
      <w:r w:rsidRPr="00323855">
        <w:rPr>
          <w:rFonts w:ascii="Times New Roman" w:hAnsi="Times New Roman" w:cs="Times New Roman"/>
          <w:sz w:val="26"/>
          <w:szCs w:val="26"/>
        </w:rPr>
        <w:t xml:space="preserve">Tên bệnh nhân (chuỗi, tối đa 50 ký tự). </w:t>
      </w:r>
    </w:p>
    <w:p w14:paraId="439D7F68" w14:textId="77777777" w:rsidR="00323855" w:rsidRPr="00323855" w:rsidRDefault="00323855" w:rsidP="00323855">
      <w:pPr>
        <w:numPr>
          <w:ilvl w:val="0"/>
          <w:numId w:val="48"/>
        </w:numPr>
        <w:rPr>
          <w:rFonts w:ascii="Times New Roman" w:hAnsi="Times New Roman" w:cs="Times New Roman"/>
          <w:sz w:val="26"/>
          <w:szCs w:val="26"/>
        </w:rPr>
      </w:pPr>
      <w:r w:rsidRPr="00323855">
        <w:rPr>
          <w:rFonts w:ascii="Times New Roman" w:hAnsi="Times New Roman" w:cs="Times New Roman"/>
          <w:sz w:val="26"/>
          <w:szCs w:val="26"/>
        </w:rPr>
        <w:t xml:space="preserve">Ngày hẹn (phải là ngày trong tương lai so với ngày hiện tại). </w:t>
      </w:r>
    </w:p>
    <w:p w14:paraId="0C2D7F38" w14:textId="77777777" w:rsidR="00323855" w:rsidRPr="00323855" w:rsidRDefault="00323855" w:rsidP="00323855">
      <w:pPr>
        <w:numPr>
          <w:ilvl w:val="0"/>
          <w:numId w:val="48"/>
        </w:numPr>
        <w:rPr>
          <w:rFonts w:ascii="Times New Roman" w:hAnsi="Times New Roman" w:cs="Times New Roman"/>
          <w:sz w:val="26"/>
          <w:szCs w:val="26"/>
        </w:rPr>
      </w:pPr>
      <w:r w:rsidRPr="00323855">
        <w:rPr>
          <w:rFonts w:ascii="Times New Roman" w:hAnsi="Times New Roman" w:cs="Times New Roman"/>
          <w:sz w:val="26"/>
          <w:szCs w:val="26"/>
        </w:rPr>
        <w:t>Giờ hẹn (từ 08:00 đến 17:00).</w:t>
      </w:r>
    </w:p>
    <w:p w14:paraId="487630EE"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a. Thiết kế 6 test case sử dụng kỹ thuật black-box testing</w:t>
      </w:r>
    </w:p>
    <w:p w14:paraId="793FED07" w14:textId="77777777" w:rsidR="00323855" w:rsidRPr="00323855" w:rsidRDefault="00323855" w:rsidP="00323855">
      <w:pPr>
        <w:numPr>
          <w:ilvl w:val="0"/>
          <w:numId w:val="49"/>
        </w:numPr>
        <w:rPr>
          <w:rFonts w:ascii="Times New Roman" w:hAnsi="Times New Roman" w:cs="Times New Roman"/>
          <w:sz w:val="26"/>
          <w:szCs w:val="26"/>
        </w:rPr>
      </w:pPr>
      <w:r w:rsidRPr="00323855">
        <w:rPr>
          <w:rFonts w:ascii="Times New Roman" w:hAnsi="Times New Roman" w:cs="Times New Roman"/>
          <w:b/>
          <w:bCs/>
          <w:sz w:val="26"/>
          <w:szCs w:val="26"/>
        </w:rPr>
        <w:t>Test Case 1</w:t>
      </w:r>
      <w:r w:rsidRPr="00323855">
        <w:rPr>
          <w:rFonts w:ascii="Times New Roman" w:hAnsi="Times New Roman" w:cs="Times New Roman"/>
          <w:sz w:val="26"/>
          <w:szCs w:val="26"/>
        </w:rPr>
        <w:t xml:space="preserve"> </w:t>
      </w:r>
    </w:p>
    <w:p w14:paraId="24752C31" w14:textId="77777777" w:rsidR="00323855" w:rsidRPr="00323855" w:rsidRDefault="00323855" w:rsidP="00323855">
      <w:pPr>
        <w:numPr>
          <w:ilvl w:val="1"/>
          <w:numId w:val="49"/>
        </w:numPr>
        <w:rPr>
          <w:rFonts w:ascii="Times New Roman" w:hAnsi="Times New Roman" w:cs="Times New Roman"/>
          <w:sz w:val="26"/>
          <w:szCs w:val="26"/>
        </w:rPr>
      </w:pPr>
      <w:r w:rsidRPr="00323855">
        <w:rPr>
          <w:rFonts w:ascii="Times New Roman" w:hAnsi="Times New Roman" w:cs="Times New Roman"/>
          <w:b/>
          <w:bCs/>
          <w:sz w:val="26"/>
          <w:szCs w:val="26"/>
        </w:rPr>
        <w:t>Mô tả</w:t>
      </w:r>
      <w:r w:rsidRPr="00323855">
        <w:rPr>
          <w:rFonts w:ascii="Times New Roman" w:hAnsi="Times New Roman" w:cs="Times New Roman"/>
          <w:sz w:val="26"/>
          <w:szCs w:val="26"/>
        </w:rPr>
        <w:t xml:space="preserve">: Kiểm tra tên bệnh nhân vượt quá giới hạn ký tự. </w:t>
      </w:r>
    </w:p>
    <w:p w14:paraId="3E2D1703" w14:textId="77777777" w:rsidR="00323855" w:rsidRPr="00323855" w:rsidRDefault="00323855" w:rsidP="00323855">
      <w:pPr>
        <w:numPr>
          <w:ilvl w:val="1"/>
          <w:numId w:val="49"/>
        </w:numPr>
        <w:rPr>
          <w:rFonts w:ascii="Times New Roman" w:hAnsi="Times New Roman" w:cs="Times New Roman"/>
          <w:sz w:val="26"/>
          <w:szCs w:val="26"/>
        </w:rPr>
      </w:pPr>
      <w:r w:rsidRPr="00323855">
        <w:rPr>
          <w:rFonts w:ascii="Times New Roman" w:hAnsi="Times New Roman" w:cs="Times New Roman"/>
          <w:b/>
          <w:bCs/>
          <w:sz w:val="26"/>
          <w:szCs w:val="26"/>
        </w:rPr>
        <w:lastRenderedPageBreak/>
        <w:t>Dữ liệu đầu vào</w:t>
      </w:r>
      <w:r w:rsidRPr="00323855">
        <w:rPr>
          <w:rFonts w:ascii="Times New Roman" w:hAnsi="Times New Roman" w:cs="Times New Roman"/>
          <w:sz w:val="26"/>
          <w:szCs w:val="26"/>
        </w:rPr>
        <w:t xml:space="preserve">: </w:t>
      </w:r>
    </w:p>
    <w:p w14:paraId="62D8A54E" w14:textId="77777777" w:rsidR="00323855" w:rsidRPr="00323855" w:rsidRDefault="00323855" w:rsidP="00323855">
      <w:pPr>
        <w:numPr>
          <w:ilvl w:val="2"/>
          <w:numId w:val="49"/>
        </w:numPr>
        <w:rPr>
          <w:rFonts w:ascii="Times New Roman" w:hAnsi="Times New Roman" w:cs="Times New Roman"/>
          <w:sz w:val="26"/>
          <w:szCs w:val="26"/>
        </w:rPr>
      </w:pPr>
      <w:r w:rsidRPr="00323855">
        <w:rPr>
          <w:rFonts w:ascii="Times New Roman" w:hAnsi="Times New Roman" w:cs="Times New Roman"/>
          <w:sz w:val="26"/>
          <w:szCs w:val="26"/>
        </w:rPr>
        <w:t xml:space="preserve">Tên bệnh nhân: Chuỗi 51 ký tự (ví dụ: “NguyenVanA...” với 51 ký tự). </w:t>
      </w:r>
    </w:p>
    <w:p w14:paraId="2C4A8BA9" w14:textId="77777777" w:rsidR="00323855" w:rsidRPr="00323855" w:rsidRDefault="00323855" w:rsidP="00323855">
      <w:pPr>
        <w:numPr>
          <w:ilvl w:val="2"/>
          <w:numId w:val="49"/>
        </w:numPr>
        <w:rPr>
          <w:rFonts w:ascii="Times New Roman" w:hAnsi="Times New Roman" w:cs="Times New Roman"/>
          <w:sz w:val="26"/>
          <w:szCs w:val="26"/>
        </w:rPr>
      </w:pPr>
      <w:r w:rsidRPr="00323855">
        <w:rPr>
          <w:rFonts w:ascii="Times New Roman" w:hAnsi="Times New Roman" w:cs="Times New Roman"/>
          <w:sz w:val="26"/>
          <w:szCs w:val="26"/>
        </w:rPr>
        <w:t xml:space="preserve">Ngày hẹn: 05/07/2025 (hợp lệ). </w:t>
      </w:r>
    </w:p>
    <w:p w14:paraId="42DCA291" w14:textId="77777777" w:rsidR="00323855" w:rsidRPr="00323855" w:rsidRDefault="00323855" w:rsidP="00323855">
      <w:pPr>
        <w:numPr>
          <w:ilvl w:val="2"/>
          <w:numId w:val="49"/>
        </w:numPr>
        <w:rPr>
          <w:rFonts w:ascii="Times New Roman" w:hAnsi="Times New Roman" w:cs="Times New Roman"/>
          <w:sz w:val="26"/>
          <w:szCs w:val="26"/>
        </w:rPr>
      </w:pPr>
      <w:r w:rsidRPr="00323855">
        <w:rPr>
          <w:rFonts w:ascii="Times New Roman" w:hAnsi="Times New Roman" w:cs="Times New Roman"/>
          <w:sz w:val="26"/>
          <w:szCs w:val="26"/>
        </w:rPr>
        <w:t>Giờ hẹn: 10:00 (hợp lệ).</w:t>
      </w:r>
    </w:p>
    <w:p w14:paraId="25557C27" w14:textId="77777777" w:rsidR="00323855" w:rsidRPr="00323855" w:rsidRDefault="00323855" w:rsidP="00323855">
      <w:pPr>
        <w:numPr>
          <w:ilvl w:val="1"/>
          <w:numId w:val="49"/>
        </w:numPr>
        <w:rPr>
          <w:rFonts w:ascii="Times New Roman" w:hAnsi="Times New Roman" w:cs="Times New Roman"/>
          <w:sz w:val="26"/>
          <w:szCs w:val="26"/>
        </w:rPr>
      </w:pPr>
      <w:r w:rsidRPr="00323855">
        <w:rPr>
          <w:rFonts w:ascii="Times New Roman" w:hAnsi="Times New Roman" w:cs="Times New Roman"/>
          <w:b/>
          <w:bCs/>
          <w:sz w:val="26"/>
          <w:szCs w:val="26"/>
        </w:rPr>
        <w:t>Kết quả mong đợi</w:t>
      </w:r>
      <w:r w:rsidRPr="00323855">
        <w:rPr>
          <w:rFonts w:ascii="Times New Roman" w:hAnsi="Times New Roman" w:cs="Times New Roman"/>
          <w:sz w:val="26"/>
          <w:szCs w:val="26"/>
        </w:rPr>
        <w:t>: Hệ thống hiển thị thông báo lỗi “Tên bệnh nhân không được vượt quá 50 ký tự”.</w:t>
      </w:r>
    </w:p>
    <w:p w14:paraId="5B88B816" w14:textId="77777777" w:rsidR="00323855" w:rsidRPr="00323855" w:rsidRDefault="00323855" w:rsidP="00323855">
      <w:pPr>
        <w:numPr>
          <w:ilvl w:val="0"/>
          <w:numId w:val="49"/>
        </w:numPr>
        <w:rPr>
          <w:rFonts w:ascii="Times New Roman" w:hAnsi="Times New Roman" w:cs="Times New Roman"/>
          <w:sz w:val="26"/>
          <w:szCs w:val="26"/>
        </w:rPr>
      </w:pPr>
      <w:r w:rsidRPr="00323855">
        <w:rPr>
          <w:rFonts w:ascii="Times New Roman" w:hAnsi="Times New Roman" w:cs="Times New Roman"/>
          <w:b/>
          <w:bCs/>
          <w:sz w:val="26"/>
          <w:szCs w:val="26"/>
        </w:rPr>
        <w:t>Test Case 2</w:t>
      </w:r>
      <w:r w:rsidRPr="00323855">
        <w:rPr>
          <w:rFonts w:ascii="Times New Roman" w:hAnsi="Times New Roman" w:cs="Times New Roman"/>
          <w:sz w:val="26"/>
          <w:szCs w:val="26"/>
        </w:rPr>
        <w:t xml:space="preserve"> </w:t>
      </w:r>
    </w:p>
    <w:p w14:paraId="270B0E9E" w14:textId="77777777" w:rsidR="00323855" w:rsidRPr="00323855" w:rsidRDefault="00323855" w:rsidP="00323855">
      <w:pPr>
        <w:numPr>
          <w:ilvl w:val="1"/>
          <w:numId w:val="49"/>
        </w:numPr>
        <w:rPr>
          <w:rFonts w:ascii="Times New Roman" w:hAnsi="Times New Roman" w:cs="Times New Roman"/>
          <w:sz w:val="26"/>
          <w:szCs w:val="26"/>
        </w:rPr>
      </w:pPr>
      <w:r w:rsidRPr="00323855">
        <w:rPr>
          <w:rFonts w:ascii="Times New Roman" w:hAnsi="Times New Roman" w:cs="Times New Roman"/>
          <w:b/>
          <w:bCs/>
          <w:sz w:val="26"/>
          <w:szCs w:val="26"/>
        </w:rPr>
        <w:t>Mô tả</w:t>
      </w:r>
      <w:r w:rsidRPr="00323855">
        <w:rPr>
          <w:rFonts w:ascii="Times New Roman" w:hAnsi="Times New Roman" w:cs="Times New Roman"/>
          <w:sz w:val="26"/>
          <w:szCs w:val="26"/>
        </w:rPr>
        <w:t xml:space="preserve">: Kiểm tra tên bệnh nhân hợp lệ. </w:t>
      </w:r>
    </w:p>
    <w:p w14:paraId="6E3C8914" w14:textId="77777777" w:rsidR="00323855" w:rsidRPr="00323855" w:rsidRDefault="00323855" w:rsidP="00323855">
      <w:pPr>
        <w:numPr>
          <w:ilvl w:val="1"/>
          <w:numId w:val="49"/>
        </w:numPr>
        <w:rPr>
          <w:rFonts w:ascii="Times New Roman" w:hAnsi="Times New Roman" w:cs="Times New Roman"/>
          <w:sz w:val="26"/>
          <w:szCs w:val="26"/>
        </w:rPr>
      </w:pPr>
      <w:r w:rsidRPr="00323855">
        <w:rPr>
          <w:rFonts w:ascii="Times New Roman" w:hAnsi="Times New Roman" w:cs="Times New Roman"/>
          <w:b/>
          <w:bCs/>
          <w:sz w:val="26"/>
          <w:szCs w:val="26"/>
        </w:rPr>
        <w:t>Dữ liệu đầu vào</w:t>
      </w:r>
      <w:r w:rsidRPr="00323855">
        <w:rPr>
          <w:rFonts w:ascii="Times New Roman" w:hAnsi="Times New Roman" w:cs="Times New Roman"/>
          <w:sz w:val="26"/>
          <w:szCs w:val="26"/>
        </w:rPr>
        <w:t xml:space="preserve">: </w:t>
      </w:r>
    </w:p>
    <w:p w14:paraId="2363C19F" w14:textId="77777777" w:rsidR="00323855" w:rsidRPr="00323855" w:rsidRDefault="00323855" w:rsidP="00323855">
      <w:pPr>
        <w:numPr>
          <w:ilvl w:val="2"/>
          <w:numId w:val="49"/>
        </w:numPr>
        <w:rPr>
          <w:rFonts w:ascii="Times New Roman" w:hAnsi="Times New Roman" w:cs="Times New Roman"/>
          <w:sz w:val="26"/>
          <w:szCs w:val="26"/>
        </w:rPr>
      </w:pPr>
      <w:r w:rsidRPr="00323855">
        <w:rPr>
          <w:rFonts w:ascii="Times New Roman" w:hAnsi="Times New Roman" w:cs="Times New Roman"/>
          <w:sz w:val="26"/>
          <w:szCs w:val="26"/>
        </w:rPr>
        <w:t xml:space="preserve">Tên bệnh nhân: “Nguyen Van A” (hợp lệ). </w:t>
      </w:r>
    </w:p>
    <w:p w14:paraId="4507C641" w14:textId="77777777" w:rsidR="00323855" w:rsidRPr="00323855" w:rsidRDefault="00323855" w:rsidP="00323855">
      <w:pPr>
        <w:numPr>
          <w:ilvl w:val="2"/>
          <w:numId w:val="49"/>
        </w:numPr>
        <w:rPr>
          <w:rFonts w:ascii="Times New Roman" w:hAnsi="Times New Roman" w:cs="Times New Roman"/>
          <w:sz w:val="26"/>
          <w:szCs w:val="26"/>
        </w:rPr>
      </w:pPr>
      <w:r w:rsidRPr="00323855">
        <w:rPr>
          <w:rFonts w:ascii="Times New Roman" w:hAnsi="Times New Roman" w:cs="Times New Roman"/>
          <w:sz w:val="26"/>
          <w:szCs w:val="26"/>
        </w:rPr>
        <w:t xml:space="preserve">Ngày hẹn: 05/07/2025 (hợp lệ). </w:t>
      </w:r>
    </w:p>
    <w:p w14:paraId="564D8F1E" w14:textId="77777777" w:rsidR="00323855" w:rsidRPr="00323855" w:rsidRDefault="00323855" w:rsidP="00323855">
      <w:pPr>
        <w:numPr>
          <w:ilvl w:val="2"/>
          <w:numId w:val="49"/>
        </w:numPr>
        <w:rPr>
          <w:rFonts w:ascii="Times New Roman" w:hAnsi="Times New Roman" w:cs="Times New Roman"/>
          <w:sz w:val="26"/>
          <w:szCs w:val="26"/>
        </w:rPr>
      </w:pPr>
      <w:r w:rsidRPr="00323855">
        <w:rPr>
          <w:rFonts w:ascii="Times New Roman" w:hAnsi="Times New Roman" w:cs="Times New Roman"/>
          <w:sz w:val="26"/>
          <w:szCs w:val="26"/>
        </w:rPr>
        <w:t>Giờ hẹn: 08:00 (giới hạn dưới).</w:t>
      </w:r>
    </w:p>
    <w:p w14:paraId="78785420" w14:textId="77777777" w:rsidR="00323855" w:rsidRPr="00323855" w:rsidRDefault="00323855" w:rsidP="00323855">
      <w:pPr>
        <w:numPr>
          <w:ilvl w:val="1"/>
          <w:numId w:val="49"/>
        </w:numPr>
        <w:rPr>
          <w:rFonts w:ascii="Times New Roman" w:hAnsi="Times New Roman" w:cs="Times New Roman"/>
          <w:sz w:val="26"/>
          <w:szCs w:val="26"/>
        </w:rPr>
      </w:pPr>
      <w:r w:rsidRPr="00323855">
        <w:rPr>
          <w:rFonts w:ascii="Times New Roman" w:hAnsi="Times New Roman" w:cs="Times New Roman"/>
          <w:b/>
          <w:bCs/>
          <w:sz w:val="26"/>
          <w:szCs w:val="26"/>
        </w:rPr>
        <w:t>Kết quả mong đợi</w:t>
      </w:r>
      <w:r w:rsidRPr="00323855">
        <w:rPr>
          <w:rFonts w:ascii="Times New Roman" w:hAnsi="Times New Roman" w:cs="Times New Roman"/>
          <w:sz w:val="26"/>
          <w:szCs w:val="26"/>
        </w:rPr>
        <w:t>: Hệ thống chấp nhận và xác nhận lịch hẹn.</w:t>
      </w:r>
    </w:p>
    <w:p w14:paraId="3B4054D9" w14:textId="77777777" w:rsidR="00323855" w:rsidRPr="00323855" w:rsidRDefault="00323855" w:rsidP="00323855">
      <w:pPr>
        <w:numPr>
          <w:ilvl w:val="0"/>
          <w:numId w:val="49"/>
        </w:numPr>
        <w:rPr>
          <w:rFonts w:ascii="Times New Roman" w:hAnsi="Times New Roman" w:cs="Times New Roman"/>
          <w:sz w:val="26"/>
          <w:szCs w:val="26"/>
        </w:rPr>
      </w:pPr>
      <w:r w:rsidRPr="00323855">
        <w:rPr>
          <w:rFonts w:ascii="Times New Roman" w:hAnsi="Times New Roman" w:cs="Times New Roman"/>
          <w:b/>
          <w:bCs/>
          <w:sz w:val="26"/>
          <w:szCs w:val="26"/>
        </w:rPr>
        <w:t>Test Case 3</w:t>
      </w:r>
      <w:r w:rsidRPr="00323855">
        <w:rPr>
          <w:rFonts w:ascii="Times New Roman" w:hAnsi="Times New Roman" w:cs="Times New Roman"/>
          <w:sz w:val="26"/>
          <w:szCs w:val="26"/>
        </w:rPr>
        <w:t xml:space="preserve"> </w:t>
      </w:r>
    </w:p>
    <w:p w14:paraId="2E03E12D" w14:textId="77777777" w:rsidR="00323855" w:rsidRPr="00323855" w:rsidRDefault="00323855" w:rsidP="00323855">
      <w:pPr>
        <w:numPr>
          <w:ilvl w:val="1"/>
          <w:numId w:val="49"/>
        </w:numPr>
        <w:rPr>
          <w:rFonts w:ascii="Times New Roman" w:hAnsi="Times New Roman" w:cs="Times New Roman"/>
          <w:sz w:val="26"/>
          <w:szCs w:val="26"/>
        </w:rPr>
      </w:pPr>
      <w:r w:rsidRPr="00323855">
        <w:rPr>
          <w:rFonts w:ascii="Times New Roman" w:hAnsi="Times New Roman" w:cs="Times New Roman"/>
          <w:b/>
          <w:bCs/>
          <w:sz w:val="26"/>
          <w:szCs w:val="26"/>
        </w:rPr>
        <w:t>Mô tả</w:t>
      </w:r>
      <w:r w:rsidRPr="00323855">
        <w:rPr>
          <w:rFonts w:ascii="Times New Roman" w:hAnsi="Times New Roman" w:cs="Times New Roman"/>
          <w:sz w:val="26"/>
          <w:szCs w:val="26"/>
        </w:rPr>
        <w:t xml:space="preserve">: Kiểm tra ngày hẹn trong quá khứ. </w:t>
      </w:r>
    </w:p>
    <w:p w14:paraId="65E234BE" w14:textId="77777777" w:rsidR="00323855" w:rsidRPr="00323855" w:rsidRDefault="00323855" w:rsidP="00323855">
      <w:pPr>
        <w:numPr>
          <w:ilvl w:val="1"/>
          <w:numId w:val="49"/>
        </w:numPr>
        <w:rPr>
          <w:rFonts w:ascii="Times New Roman" w:hAnsi="Times New Roman" w:cs="Times New Roman"/>
          <w:sz w:val="26"/>
          <w:szCs w:val="26"/>
        </w:rPr>
      </w:pPr>
      <w:r w:rsidRPr="00323855">
        <w:rPr>
          <w:rFonts w:ascii="Times New Roman" w:hAnsi="Times New Roman" w:cs="Times New Roman"/>
          <w:b/>
          <w:bCs/>
          <w:sz w:val="26"/>
          <w:szCs w:val="26"/>
        </w:rPr>
        <w:t>Dữ liệu đầu vào</w:t>
      </w:r>
      <w:r w:rsidRPr="00323855">
        <w:rPr>
          <w:rFonts w:ascii="Times New Roman" w:hAnsi="Times New Roman" w:cs="Times New Roman"/>
          <w:sz w:val="26"/>
          <w:szCs w:val="26"/>
        </w:rPr>
        <w:t xml:space="preserve">: </w:t>
      </w:r>
    </w:p>
    <w:p w14:paraId="320E3C1C" w14:textId="77777777" w:rsidR="00323855" w:rsidRPr="00323855" w:rsidRDefault="00323855" w:rsidP="00323855">
      <w:pPr>
        <w:numPr>
          <w:ilvl w:val="2"/>
          <w:numId w:val="49"/>
        </w:numPr>
        <w:rPr>
          <w:rFonts w:ascii="Times New Roman" w:hAnsi="Times New Roman" w:cs="Times New Roman"/>
          <w:sz w:val="26"/>
          <w:szCs w:val="26"/>
        </w:rPr>
      </w:pPr>
      <w:r w:rsidRPr="00323855">
        <w:rPr>
          <w:rFonts w:ascii="Times New Roman" w:hAnsi="Times New Roman" w:cs="Times New Roman"/>
          <w:sz w:val="26"/>
          <w:szCs w:val="26"/>
        </w:rPr>
        <w:t xml:space="preserve">Tên bệnh nhân: “Nguyen Van A” (hợp lệ). </w:t>
      </w:r>
    </w:p>
    <w:p w14:paraId="6724C4E7" w14:textId="77777777" w:rsidR="00323855" w:rsidRPr="00323855" w:rsidRDefault="00323855" w:rsidP="00323855">
      <w:pPr>
        <w:numPr>
          <w:ilvl w:val="2"/>
          <w:numId w:val="49"/>
        </w:numPr>
        <w:rPr>
          <w:rFonts w:ascii="Times New Roman" w:hAnsi="Times New Roman" w:cs="Times New Roman"/>
          <w:sz w:val="26"/>
          <w:szCs w:val="26"/>
        </w:rPr>
      </w:pPr>
      <w:r w:rsidRPr="00323855">
        <w:rPr>
          <w:rFonts w:ascii="Times New Roman" w:hAnsi="Times New Roman" w:cs="Times New Roman"/>
          <w:sz w:val="26"/>
          <w:szCs w:val="26"/>
        </w:rPr>
        <w:t xml:space="preserve">Ngày hẹn: 03/07/2025 (quá khứ). </w:t>
      </w:r>
    </w:p>
    <w:p w14:paraId="08A2BDBE" w14:textId="77777777" w:rsidR="00323855" w:rsidRPr="00323855" w:rsidRDefault="00323855" w:rsidP="00323855">
      <w:pPr>
        <w:numPr>
          <w:ilvl w:val="2"/>
          <w:numId w:val="49"/>
        </w:numPr>
        <w:rPr>
          <w:rFonts w:ascii="Times New Roman" w:hAnsi="Times New Roman" w:cs="Times New Roman"/>
          <w:sz w:val="26"/>
          <w:szCs w:val="26"/>
        </w:rPr>
      </w:pPr>
      <w:r w:rsidRPr="00323855">
        <w:rPr>
          <w:rFonts w:ascii="Times New Roman" w:hAnsi="Times New Roman" w:cs="Times New Roman"/>
          <w:sz w:val="26"/>
          <w:szCs w:val="26"/>
        </w:rPr>
        <w:t>Giờ hẹn: 09:00 (hợp lệ).</w:t>
      </w:r>
    </w:p>
    <w:p w14:paraId="6655E41C" w14:textId="77777777" w:rsidR="00323855" w:rsidRPr="00323855" w:rsidRDefault="00323855" w:rsidP="00323855">
      <w:pPr>
        <w:numPr>
          <w:ilvl w:val="1"/>
          <w:numId w:val="49"/>
        </w:numPr>
        <w:rPr>
          <w:rFonts w:ascii="Times New Roman" w:hAnsi="Times New Roman" w:cs="Times New Roman"/>
          <w:sz w:val="26"/>
          <w:szCs w:val="26"/>
        </w:rPr>
      </w:pPr>
      <w:r w:rsidRPr="00323855">
        <w:rPr>
          <w:rFonts w:ascii="Times New Roman" w:hAnsi="Times New Roman" w:cs="Times New Roman"/>
          <w:b/>
          <w:bCs/>
          <w:sz w:val="26"/>
          <w:szCs w:val="26"/>
        </w:rPr>
        <w:t>Kết quả mong đợi</w:t>
      </w:r>
      <w:r w:rsidRPr="00323855">
        <w:rPr>
          <w:rFonts w:ascii="Times New Roman" w:hAnsi="Times New Roman" w:cs="Times New Roman"/>
          <w:sz w:val="26"/>
          <w:szCs w:val="26"/>
        </w:rPr>
        <w:t>: Hệ thống hiển thị thông báo lỗi “Ngày hẹn phải là ngày trong tương lai”.</w:t>
      </w:r>
    </w:p>
    <w:p w14:paraId="081CE7F5" w14:textId="77777777" w:rsidR="00323855" w:rsidRPr="00323855" w:rsidRDefault="00323855" w:rsidP="00323855">
      <w:pPr>
        <w:numPr>
          <w:ilvl w:val="0"/>
          <w:numId w:val="49"/>
        </w:numPr>
        <w:rPr>
          <w:rFonts w:ascii="Times New Roman" w:hAnsi="Times New Roman" w:cs="Times New Roman"/>
          <w:sz w:val="26"/>
          <w:szCs w:val="26"/>
        </w:rPr>
      </w:pPr>
      <w:r w:rsidRPr="00323855">
        <w:rPr>
          <w:rFonts w:ascii="Times New Roman" w:hAnsi="Times New Roman" w:cs="Times New Roman"/>
          <w:b/>
          <w:bCs/>
          <w:sz w:val="26"/>
          <w:szCs w:val="26"/>
        </w:rPr>
        <w:t>Test Case 4</w:t>
      </w:r>
      <w:r w:rsidRPr="00323855">
        <w:rPr>
          <w:rFonts w:ascii="Times New Roman" w:hAnsi="Times New Roman" w:cs="Times New Roman"/>
          <w:sz w:val="26"/>
          <w:szCs w:val="26"/>
        </w:rPr>
        <w:t xml:space="preserve"> </w:t>
      </w:r>
    </w:p>
    <w:p w14:paraId="57FB570D" w14:textId="77777777" w:rsidR="00323855" w:rsidRPr="00323855" w:rsidRDefault="00323855" w:rsidP="00323855">
      <w:pPr>
        <w:numPr>
          <w:ilvl w:val="1"/>
          <w:numId w:val="49"/>
        </w:numPr>
        <w:rPr>
          <w:rFonts w:ascii="Times New Roman" w:hAnsi="Times New Roman" w:cs="Times New Roman"/>
          <w:sz w:val="26"/>
          <w:szCs w:val="26"/>
        </w:rPr>
      </w:pPr>
      <w:r w:rsidRPr="00323855">
        <w:rPr>
          <w:rFonts w:ascii="Times New Roman" w:hAnsi="Times New Roman" w:cs="Times New Roman"/>
          <w:b/>
          <w:bCs/>
          <w:sz w:val="26"/>
          <w:szCs w:val="26"/>
        </w:rPr>
        <w:t>Mô tả</w:t>
      </w:r>
      <w:r w:rsidRPr="00323855">
        <w:rPr>
          <w:rFonts w:ascii="Times New Roman" w:hAnsi="Times New Roman" w:cs="Times New Roman"/>
          <w:sz w:val="26"/>
          <w:szCs w:val="26"/>
        </w:rPr>
        <w:t xml:space="preserve">: Kiểm tra giờ hẹn dưới giới hạn. </w:t>
      </w:r>
    </w:p>
    <w:p w14:paraId="60477EA3" w14:textId="77777777" w:rsidR="00323855" w:rsidRPr="00323855" w:rsidRDefault="00323855" w:rsidP="00323855">
      <w:pPr>
        <w:numPr>
          <w:ilvl w:val="1"/>
          <w:numId w:val="49"/>
        </w:numPr>
        <w:rPr>
          <w:rFonts w:ascii="Times New Roman" w:hAnsi="Times New Roman" w:cs="Times New Roman"/>
          <w:sz w:val="26"/>
          <w:szCs w:val="26"/>
        </w:rPr>
      </w:pPr>
      <w:r w:rsidRPr="00323855">
        <w:rPr>
          <w:rFonts w:ascii="Times New Roman" w:hAnsi="Times New Roman" w:cs="Times New Roman"/>
          <w:b/>
          <w:bCs/>
          <w:sz w:val="26"/>
          <w:szCs w:val="26"/>
        </w:rPr>
        <w:t>Dữ liệu đầu vào</w:t>
      </w:r>
      <w:r w:rsidRPr="00323855">
        <w:rPr>
          <w:rFonts w:ascii="Times New Roman" w:hAnsi="Times New Roman" w:cs="Times New Roman"/>
          <w:sz w:val="26"/>
          <w:szCs w:val="26"/>
        </w:rPr>
        <w:t xml:space="preserve">: </w:t>
      </w:r>
    </w:p>
    <w:p w14:paraId="31D22927" w14:textId="77777777" w:rsidR="00323855" w:rsidRPr="00323855" w:rsidRDefault="00323855" w:rsidP="00323855">
      <w:pPr>
        <w:numPr>
          <w:ilvl w:val="2"/>
          <w:numId w:val="49"/>
        </w:numPr>
        <w:rPr>
          <w:rFonts w:ascii="Times New Roman" w:hAnsi="Times New Roman" w:cs="Times New Roman"/>
          <w:sz w:val="26"/>
          <w:szCs w:val="26"/>
        </w:rPr>
      </w:pPr>
      <w:r w:rsidRPr="00323855">
        <w:rPr>
          <w:rFonts w:ascii="Times New Roman" w:hAnsi="Times New Roman" w:cs="Times New Roman"/>
          <w:sz w:val="26"/>
          <w:szCs w:val="26"/>
        </w:rPr>
        <w:lastRenderedPageBreak/>
        <w:t xml:space="preserve">Tên bệnh nhân: “Nguyen Van A” (hợp lệ). </w:t>
      </w:r>
    </w:p>
    <w:p w14:paraId="66819342" w14:textId="77777777" w:rsidR="00323855" w:rsidRPr="00323855" w:rsidRDefault="00323855" w:rsidP="00323855">
      <w:pPr>
        <w:numPr>
          <w:ilvl w:val="2"/>
          <w:numId w:val="49"/>
        </w:numPr>
        <w:rPr>
          <w:rFonts w:ascii="Times New Roman" w:hAnsi="Times New Roman" w:cs="Times New Roman"/>
          <w:sz w:val="26"/>
          <w:szCs w:val="26"/>
        </w:rPr>
      </w:pPr>
      <w:r w:rsidRPr="00323855">
        <w:rPr>
          <w:rFonts w:ascii="Times New Roman" w:hAnsi="Times New Roman" w:cs="Times New Roman"/>
          <w:sz w:val="26"/>
          <w:szCs w:val="26"/>
        </w:rPr>
        <w:t xml:space="preserve">Ngày hẹn: 05/07/2025 (hợp lệ). </w:t>
      </w:r>
    </w:p>
    <w:p w14:paraId="13FB3FDE" w14:textId="77777777" w:rsidR="00323855" w:rsidRPr="00323855" w:rsidRDefault="00323855" w:rsidP="00323855">
      <w:pPr>
        <w:numPr>
          <w:ilvl w:val="2"/>
          <w:numId w:val="49"/>
        </w:numPr>
        <w:rPr>
          <w:rFonts w:ascii="Times New Roman" w:hAnsi="Times New Roman" w:cs="Times New Roman"/>
          <w:sz w:val="26"/>
          <w:szCs w:val="26"/>
        </w:rPr>
      </w:pPr>
      <w:r w:rsidRPr="00323855">
        <w:rPr>
          <w:rFonts w:ascii="Times New Roman" w:hAnsi="Times New Roman" w:cs="Times New Roman"/>
          <w:sz w:val="26"/>
          <w:szCs w:val="26"/>
        </w:rPr>
        <w:t>Giờ hẹn: 07:59 (không hợp lệ).</w:t>
      </w:r>
    </w:p>
    <w:p w14:paraId="28CDE8EA" w14:textId="77777777" w:rsidR="00323855" w:rsidRPr="00323855" w:rsidRDefault="00323855" w:rsidP="00323855">
      <w:pPr>
        <w:numPr>
          <w:ilvl w:val="1"/>
          <w:numId w:val="49"/>
        </w:numPr>
        <w:rPr>
          <w:rFonts w:ascii="Times New Roman" w:hAnsi="Times New Roman" w:cs="Times New Roman"/>
          <w:sz w:val="26"/>
          <w:szCs w:val="26"/>
        </w:rPr>
      </w:pPr>
      <w:r w:rsidRPr="00323855">
        <w:rPr>
          <w:rFonts w:ascii="Times New Roman" w:hAnsi="Times New Roman" w:cs="Times New Roman"/>
          <w:b/>
          <w:bCs/>
          <w:sz w:val="26"/>
          <w:szCs w:val="26"/>
        </w:rPr>
        <w:t>Kết quả mong đợi</w:t>
      </w:r>
      <w:r w:rsidRPr="00323855">
        <w:rPr>
          <w:rFonts w:ascii="Times New Roman" w:hAnsi="Times New Roman" w:cs="Times New Roman"/>
          <w:sz w:val="26"/>
          <w:szCs w:val="26"/>
        </w:rPr>
        <w:t>: Hệ thống hiển thị thông báo lỗi “Giờ hẹn phải từ 08:00 đến 17:00”.</w:t>
      </w:r>
    </w:p>
    <w:p w14:paraId="7E6D147F" w14:textId="77777777" w:rsidR="00323855" w:rsidRPr="00323855" w:rsidRDefault="00323855" w:rsidP="00323855">
      <w:pPr>
        <w:numPr>
          <w:ilvl w:val="0"/>
          <w:numId w:val="49"/>
        </w:numPr>
        <w:rPr>
          <w:rFonts w:ascii="Times New Roman" w:hAnsi="Times New Roman" w:cs="Times New Roman"/>
          <w:sz w:val="26"/>
          <w:szCs w:val="26"/>
        </w:rPr>
      </w:pPr>
      <w:r w:rsidRPr="00323855">
        <w:rPr>
          <w:rFonts w:ascii="Times New Roman" w:hAnsi="Times New Roman" w:cs="Times New Roman"/>
          <w:b/>
          <w:bCs/>
          <w:sz w:val="26"/>
          <w:szCs w:val="26"/>
        </w:rPr>
        <w:t>Test Case 5</w:t>
      </w:r>
      <w:r w:rsidRPr="00323855">
        <w:rPr>
          <w:rFonts w:ascii="Times New Roman" w:hAnsi="Times New Roman" w:cs="Times New Roman"/>
          <w:sz w:val="26"/>
          <w:szCs w:val="26"/>
        </w:rPr>
        <w:t xml:space="preserve"> </w:t>
      </w:r>
    </w:p>
    <w:p w14:paraId="39B854E2" w14:textId="77777777" w:rsidR="00323855" w:rsidRPr="00323855" w:rsidRDefault="00323855" w:rsidP="00323855">
      <w:pPr>
        <w:numPr>
          <w:ilvl w:val="1"/>
          <w:numId w:val="49"/>
        </w:numPr>
        <w:rPr>
          <w:rFonts w:ascii="Times New Roman" w:hAnsi="Times New Roman" w:cs="Times New Roman"/>
          <w:sz w:val="26"/>
          <w:szCs w:val="26"/>
        </w:rPr>
      </w:pPr>
      <w:r w:rsidRPr="00323855">
        <w:rPr>
          <w:rFonts w:ascii="Times New Roman" w:hAnsi="Times New Roman" w:cs="Times New Roman"/>
          <w:b/>
          <w:bCs/>
          <w:sz w:val="26"/>
          <w:szCs w:val="26"/>
        </w:rPr>
        <w:t>Mô tả</w:t>
      </w:r>
      <w:r w:rsidRPr="00323855">
        <w:rPr>
          <w:rFonts w:ascii="Times New Roman" w:hAnsi="Times New Roman" w:cs="Times New Roman"/>
          <w:sz w:val="26"/>
          <w:szCs w:val="26"/>
        </w:rPr>
        <w:t xml:space="preserve">: Kiểm tra giờ hẹn tại giới hạn trên. </w:t>
      </w:r>
    </w:p>
    <w:p w14:paraId="6F9D289B" w14:textId="77777777" w:rsidR="00323855" w:rsidRPr="00323855" w:rsidRDefault="00323855" w:rsidP="00323855">
      <w:pPr>
        <w:numPr>
          <w:ilvl w:val="1"/>
          <w:numId w:val="49"/>
        </w:numPr>
        <w:rPr>
          <w:rFonts w:ascii="Times New Roman" w:hAnsi="Times New Roman" w:cs="Times New Roman"/>
          <w:sz w:val="26"/>
          <w:szCs w:val="26"/>
        </w:rPr>
      </w:pPr>
      <w:r w:rsidRPr="00323855">
        <w:rPr>
          <w:rFonts w:ascii="Times New Roman" w:hAnsi="Times New Roman" w:cs="Times New Roman"/>
          <w:b/>
          <w:bCs/>
          <w:sz w:val="26"/>
          <w:szCs w:val="26"/>
        </w:rPr>
        <w:t>Dữ liệu đầu vào</w:t>
      </w:r>
      <w:r w:rsidRPr="00323855">
        <w:rPr>
          <w:rFonts w:ascii="Times New Roman" w:hAnsi="Times New Roman" w:cs="Times New Roman"/>
          <w:sz w:val="26"/>
          <w:szCs w:val="26"/>
        </w:rPr>
        <w:t xml:space="preserve">: </w:t>
      </w:r>
    </w:p>
    <w:p w14:paraId="7B2BBF96" w14:textId="77777777" w:rsidR="00323855" w:rsidRPr="00323855" w:rsidRDefault="00323855" w:rsidP="00323855">
      <w:pPr>
        <w:numPr>
          <w:ilvl w:val="2"/>
          <w:numId w:val="49"/>
        </w:numPr>
        <w:rPr>
          <w:rFonts w:ascii="Times New Roman" w:hAnsi="Times New Roman" w:cs="Times New Roman"/>
          <w:sz w:val="26"/>
          <w:szCs w:val="26"/>
        </w:rPr>
      </w:pPr>
      <w:r w:rsidRPr="00323855">
        <w:rPr>
          <w:rFonts w:ascii="Times New Roman" w:hAnsi="Times New Roman" w:cs="Times New Roman"/>
          <w:sz w:val="26"/>
          <w:szCs w:val="26"/>
        </w:rPr>
        <w:t xml:space="preserve">Tên bệnh nhân: “Nguyen Van A” (hợp lệ). </w:t>
      </w:r>
    </w:p>
    <w:p w14:paraId="5861D24E" w14:textId="77777777" w:rsidR="00323855" w:rsidRPr="00323855" w:rsidRDefault="00323855" w:rsidP="00323855">
      <w:pPr>
        <w:numPr>
          <w:ilvl w:val="2"/>
          <w:numId w:val="49"/>
        </w:numPr>
        <w:rPr>
          <w:rFonts w:ascii="Times New Roman" w:hAnsi="Times New Roman" w:cs="Times New Roman"/>
          <w:sz w:val="26"/>
          <w:szCs w:val="26"/>
        </w:rPr>
      </w:pPr>
      <w:r w:rsidRPr="00323855">
        <w:rPr>
          <w:rFonts w:ascii="Times New Roman" w:hAnsi="Times New Roman" w:cs="Times New Roman"/>
          <w:sz w:val="26"/>
          <w:szCs w:val="26"/>
        </w:rPr>
        <w:t xml:space="preserve">Ngày hẹn: 05/07/2025 (hợp lệ). </w:t>
      </w:r>
    </w:p>
    <w:p w14:paraId="3BCDDB12" w14:textId="77777777" w:rsidR="00323855" w:rsidRPr="00323855" w:rsidRDefault="00323855" w:rsidP="00323855">
      <w:pPr>
        <w:numPr>
          <w:ilvl w:val="2"/>
          <w:numId w:val="49"/>
        </w:numPr>
        <w:rPr>
          <w:rFonts w:ascii="Times New Roman" w:hAnsi="Times New Roman" w:cs="Times New Roman"/>
          <w:sz w:val="26"/>
          <w:szCs w:val="26"/>
        </w:rPr>
      </w:pPr>
      <w:r w:rsidRPr="00323855">
        <w:rPr>
          <w:rFonts w:ascii="Times New Roman" w:hAnsi="Times New Roman" w:cs="Times New Roman"/>
          <w:sz w:val="26"/>
          <w:szCs w:val="26"/>
        </w:rPr>
        <w:t>Giờ hẹn: 17:00 (hợp lệ).</w:t>
      </w:r>
    </w:p>
    <w:p w14:paraId="635A081F" w14:textId="77777777" w:rsidR="00323855" w:rsidRPr="00323855" w:rsidRDefault="00323855" w:rsidP="00323855">
      <w:pPr>
        <w:numPr>
          <w:ilvl w:val="1"/>
          <w:numId w:val="49"/>
        </w:numPr>
        <w:rPr>
          <w:rFonts w:ascii="Times New Roman" w:hAnsi="Times New Roman" w:cs="Times New Roman"/>
          <w:sz w:val="26"/>
          <w:szCs w:val="26"/>
        </w:rPr>
      </w:pPr>
      <w:r w:rsidRPr="00323855">
        <w:rPr>
          <w:rFonts w:ascii="Times New Roman" w:hAnsi="Times New Roman" w:cs="Times New Roman"/>
          <w:b/>
          <w:bCs/>
          <w:sz w:val="26"/>
          <w:szCs w:val="26"/>
        </w:rPr>
        <w:t>Kết quả mong đợi</w:t>
      </w:r>
      <w:r w:rsidRPr="00323855">
        <w:rPr>
          <w:rFonts w:ascii="Times New Roman" w:hAnsi="Times New Roman" w:cs="Times New Roman"/>
          <w:sz w:val="26"/>
          <w:szCs w:val="26"/>
        </w:rPr>
        <w:t>: Hệ thống chấp nhận và xác nhận lịch hẹn.</w:t>
      </w:r>
    </w:p>
    <w:p w14:paraId="0FF66B26" w14:textId="77777777" w:rsidR="00323855" w:rsidRPr="00323855" w:rsidRDefault="00323855" w:rsidP="00323855">
      <w:pPr>
        <w:numPr>
          <w:ilvl w:val="0"/>
          <w:numId w:val="49"/>
        </w:numPr>
        <w:rPr>
          <w:rFonts w:ascii="Times New Roman" w:hAnsi="Times New Roman" w:cs="Times New Roman"/>
          <w:sz w:val="26"/>
          <w:szCs w:val="26"/>
        </w:rPr>
      </w:pPr>
      <w:r w:rsidRPr="00323855">
        <w:rPr>
          <w:rFonts w:ascii="Times New Roman" w:hAnsi="Times New Roman" w:cs="Times New Roman"/>
          <w:b/>
          <w:bCs/>
          <w:sz w:val="26"/>
          <w:szCs w:val="26"/>
        </w:rPr>
        <w:t>Test Case 6</w:t>
      </w:r>
      <w:r w:rsidRPr="00323855">
        <w:rPr>
          <w:rFonts w:ascii="Times New Roman" w:hAnsi="Times New Roman" w:cs="Times New Roman"/>
          <w:sz w:val="26"/>
          <w:szCs w:val="26"/>
        </w:rPr>
        <w:t xml:space="preserve"> </w:t>
      </w:r>
    </w:p>
    <w:p w14:paraId="7B795B21" w14:textId="77777777" w:rsidR="00323855" w:rsidRPr="00323855" w:rsidRDefault="00323855" w:rsidP="00323855">
      <w:pPr>
        <w:numPr>
          <w:ilvl w:val="1"/>
          <w:numId w:val="49"/>
        </w:numPr>
        <w:rPr>
          <w:rFonts w:ascii="Times New Roman" w:hAnsi="Times New Roman" w:cs="Times New Roman"/>
          <w:sz w:val="26"/>
          <w:szCs w:val="26"/>
        </w:rPr>
      </w:pPr>
      <w:r w:rsidRPr="00323855">
        <w:rPr>
          <w:rFonts w:ascii="Times New Roman" w:hAnsi="Times New Roman" w:cs="Times New Roman"/>
          <w:b/>
          <w:bCs/>
          <w:sz w:val="26"/>
          <w:szCs w:val="26"/>
        </w:rPr>
        <w:t>Mô tả</w:t>
      </w:r>
      <w:r w:rsidRPr="00323855">
        <w:rPr>
          <w:rFonts w:ascii="Times New Roman" w:hAnsi="Times New Roman" w:cs="Times New Roman"/>
          <w:sz w:val="26"/>
          <w:szCs w:val="26"/>
        </w:rPr>
        <w:t xml:space="preserve">: Kiểm tra phân vùng không hợp lệ cho tên bệnh nhân (rỗng). </w:t>
      </w:r>
    </w:p>
    <w:p w14:paraId="79AA0861" w14:textId="77777777" w:rsidR="00323855" w:rsidRPr="00323855" w:rsidRDefault="00323855" w:rsidP="00323855">
      <w:pPr>
        <w:numPr>
          <w:ilvl w:val="1"/>
          <w:numId w:val="49"/>
        </w:numPr>
        <w:rPr>
          <w:rFonts w:ascii="Times New Roman" w:hAnsi="Times New Roman" w:cs="Times New Roman"/>
          <w:sz w:val="26"/>
          <w:szCs w:val="26"/>
        </w:rPr>
      </w:pPr>
      <w:r w:rsidRPr="00323855">
        <w:rPr>
          <w:rFonts w:ascii="Times New Roman" w:hAnsi="Times New Roman" w:cs="Times New Roman"/>
          <w:b/>
          <w:bCs/>
          <w:sz w:val="26"/>
          <w:szCs w:val="26"/>
        </w:rPr>
        <w:t>Dữ liệu đầu vào</w:t>
      </w:r>
      <w:r w:rsidRPr="00323855">
        <w:rPr>
          <w:rFonts w:ascii="Times New Roman" w:hAnsi="Times New Roman" w:cs="Times New Roman"/>
          <w:sz w:val="26"/>
          <w:szCs w:val="26"/>
        </w:rPr>
        <w:t xml:space="preserve">: </w:t>
      </w:r>
    </w:p>
    <w:p w14:paraId="0B107A23" w14:textId="77777777" w:rsidR="00323855" w:rsidRPr="00323855" w:rsidRDefault="00323855" w:rsidP="00323855">
      <w:pPr>
        <w:numPr>
          <w:ilvl w:val="2"/>
          <w:numId w:val="49"/>
        </w:numPr>
        <w:rPr>
          <w:rFonts w:ascii="Times New Roman" w:hAnsi="Times New Roman" w:cs="Times New Roman"/>
          <w:sz w:val="26"/>
          <w:szCs w:val="26"/>
        </w:rPr>
      </w:pPr>
      <w:r w:rsidRPr="00323855">
        <w:rPr>
          <w:rFonts w:ascii="Times New Roman" w:hAnsi="Times New Roman" w:cs="Times New Roman"/>
          <w:sz w:val="26"/>
          <w:szCs w:val="26"/>
        </w:rPr>
        <w:t xml:space="preserve">Tên bệnh nhân: “” (rỗng). </w:t>
      </w:r>
    </w:p>
    <w:p w14:paraId="122A3ECD" w14:textId="77777777" w:rsidR="00323855" w:rsidRPr="00323855" w:rsidRDefault="00323855" w:rsidP="00323855">
      <w:pPr>
        <w:numPr>
          <w:ilvl w:val="2"/>
          <w:numId w:val="49"/>
        </w:numPr>
        <w:rPr>
          <w:rFonts w:ascii="Times New Roman" w:hAnsi="Times New Roman" w:cs="Times New Roman"/>
          <w:sz w:val="26"/>
          <w:szCs w:val="26"/>
        </w:rPr>
      </w:pPr>
      <w:r w:rsidRPr="00323855">
        <w:rPr>
          <w:rFonts w:ascii="Times New Roman" w:hAnsi="Times New Roman" w:cs="Times New Roman"/>
          <w:sz w:val="26"/>
          <w:szCs w:val="26"/>
        </w:rPr>
        <w:t xml:space="preserve">Ngày hẹn: 05/07/2025 (hợp lệ). </w:t>
      </w:r>
    </w:p>
    <w:p w14:paraId="79B7E6C8" w14:textId="77777777" w:rsidR="00323855" w:rsidRPr="00323855" w:rsidRDefault="00323855" w:rsidP="00323855">
      <w:pPr>
        <w:numPr>
          <w:ilvl w:val="2"/>
          <w:numId w:val="49"/>
        </w:numPr>
        <w:rPr>
          <w:rFonts w:ascii="Times New Roman" w:hAnsi="Times New Roman" w:cs="Times New Roman"/>
          <w:sz w:val="26"/>
          <w:szCs w:val="26"/>
        </w:rPr>
      </w:pPr>
      <w:r w:rsidRPr="00323855">
        <w:rPr>
          <w:rFonts w:ascii="Times New Roman" w:hAnsi="Times New Roman" w:cs="Times New Roman"/>
          <w:sz w:val="26"/>
          <w:szCs w:val="26"/>
        </w:rPr>
        <w:t>Giờ hẹn: 10:00 (hợp lệ).</w:t>
      </w:r>
    </w:p>
    <w:p w14:paraId="1F1D7C39" w14:textId="77777777" w:rsidR="00323855" w:rsidRPr="00323855" w:rsidRDefault="00323855" w:rsidP="00323855">
      <w:pPr>
        <w:numPr>
          <w:ilvl w:val="1"/>
          <w:numId w:val="49"/>
        </w:numPr>
        <w:rPr>
          <w:rFonts w:ascii="Times New Roman" w:hAnsi="Times New Roman" w:cs="Times New Roman"/>
          <w:sz w:val="26"/>
          <w:szCs w:val="26"/>
        </w:rPr>
      </w:pPr>
      <w:r w:rsidRPr="00323855">
        <w:rPr>
          <w:rFonts w:ascii="Times New Roman" w:hAnsi="Times New Roman" w:cs="Times New Roman"/>
          <w:b/>
          <w:bCs/>
          <w:sz w:val="26"/>
          <w:szCs w:val="26"/>
        </w:rPr>
        <w:t>Kết quả mong đợi</w:t>
      </w:r>
      <w:r w:rsidRPr="00323855">
        <w:rPr>
          <w:rFonts w:ascii="Times New Roman" w:hAnsi="Times New Roman" w:cs="Times New Roman"/>
          <w:sz w:val="26"/>
          <w:szCs w:val="26"/>
        </w:rPr>
        <w:t>: Hệ thống hiển thị thông báo lỗi “Tên bệnh nhân không được để trống”.</w:t>
      </w:r>
    </w:p>
    <w:p w14:paraId="49334A08" w14:textId="77777777" w:rsidR="00323855" w:rsidRPr="00323855" w:rsidRDefault="00323855" w:rsidP="00323855">
      <w:pPr>
        <w:rPr>
          <w:rFonts w:ascii="Times New Roman" w:hAnsi="Times New Roman" w:cs="Times New Roman"/>
          <w:b/>
          <w:bCs/>
          <w:sz w:val="26"/>
          <w:szCs w:val="26"/>
        </w:rPr>
      </w:pPr>
      <w:r w:rsidRPr="00323855">
        <w:rPr>
          <w:rFonts w:ascii="Times New Roman" w:hAnsi="Times New Roman" w:cs="Times New Roman"/>
          <w:b/>
          <w:bCs/>
          <w:sz w:val="26"/>
          <w:szCs w:val="26"/>
        </w:rPr>
        <w:t>b. Giải thích cách các test case đảm bảo độ bao phủ kiểm thử cao</w:t>
      </w:r>
    </w:p>
    <w:p w14:paraId="4FABFF01" w14:textId="77777777" w:rsidR="00323855" w:rsidRPr="00323855" w:rsidRDefault="00323855" w:rsidP="00323855">
      <w:pPr>
        <w:numPr>
          <w:ilvl w:val="0"/>
          <w:numId w:val="50"/>
        </w:numPr>
        <w:rPr>
          <w:rFonts w:ascii="Times New Roman" w:hAnsi="Times New Roman" w:cs="Times New Roman"/>
          <w:sz w:val="26"/>
          <w:szCs w:val="26"/>
        </w:rPr>
      </w:pPr>
      <w:r w:rsidRPr="00323855">
        <w:rPr>
          <w:rFonts w:ascii="Times New Roman" w:hAnsi="Times New Roman" w:cs="Times New Roman"/>
          <w:b/>
          <w:bCs/>
          <w:sz w:val="26"/>
          <w:szCs w:val="26"/>
        </w:rPr>
        <w:t>Độ bao phủ phân vùng tương đương</w:t>
      </w:r>
      <w:r w:rsidRPr="00323855">
        <w:rPr>
          <w:rFonts w:ascii="Times New Roman" w:hAnsi="Times New Roman" w:cs="Times New Roman"/>
          <w:sz w:val="26"/>
          <w:szCs w:val="26"/>
        </w:rPr>
        <w:t xml:space="preserve">: Các test case kiểm tra cả ba phân vùng (hợp lệ, không hợp lệ dưới giới hạn, không hợp lệ vượt giới hạn) cho từng trường (tên, ngày, giờ). </w:t>
      </w:r>
    </w:p>
    <w:p w14:paraId="1462AAFF" w14:textId="77777777" w:rsidR="00323855" w:rsidRPr="00323855" w:rsidRDefault="00323855" w:rsidP="00323855">
      <w:pPr>
        <w:numPr>
          <w:ilvl w:val="0"/>
          <w:numId w:val="50"/>
        </w:numPr>
        <w:rPr>
          <w:rFonts w:ascii="Times New Roman" w:hAnsi="Times New Roman" w:cs="Times New Roman"/>
          <w:sz w:val="26"/>
          <w:szCs w:val="26"/>
        </w:rPr>
      </w:pPr>
      <w:r w:rsidRPr="00323855">
        <w:rPr>
          <w:rFonts w:ascii="Times New Roman" w:hAnsi="Times New Roman" w:cs="Times New Roman"/>
          <w:b/>
          <w:bCs/>
          <w:sz w:val="26"/>
          <w:szCs w:val="26"/>
        </w:rPr>
        <w:lastRenderedPageBreak/>
        <w:t>Độ bao phủ giá trị biên</w:t>
      </w:r>
      <w:r w:rsidRPr="00323855">
        <w:rPr>
          <w:rFonts w:ascii="Times New Roman" w:hAnsi="Times New Roman" w:cs="Times New Roman"/>
          <w:sz w:val="26"/>
          <w:szCs w:val="26"/>
        </w:rPr>
        <w:t xml:space="preserve">: Các test case kiểm tra các giá trị biên (ví dụ: 08:00, 17:00 cho giờ hẹn; 51 ký tự cho tên bệnh nhân; ngày quá khứ và tương lai). </w:t>
      </w:r>
    </w:p>
    <w:p w14:paraId="2846C61D" w14:textId="77777777" w:rsidR="00323855" w:rsidRPr="00323855" w:rsidRDefault="00323855" w:rsidP="00323855">
      <w:pPr>
        <w:numPr>
          <w:ilvl w:val="0"/>
          <w:numId w:val="50"/>
        </w:numPr>
        <w:rPr>
          <w:rFonts w:ascii="Times New Roman" w:hAnsi="Times New Roman" w:cs="Times New Roman"/>
          <w:sz w:val="26"/>
          <w:szCs w:val="26"/>
        </w:rPr>
      </w:pPr>
      <w:r w:rsidRPr="00323855">
        <w:rPr>
          <w:rFonts w:ascii="Times New Roman" w:hAnsi="Times New Roman" w:cs="Times New Roman"/>
          <w:b/>
          <w:bCs/>
          <w:sz w:val="26"/>
          <w:szCs w:val="26"/>
        </w:rPr>
        <w:t>Đảm bảo lỗi thường gặp</w:t>
      </w:r>
      <w:r w:rsidRPr="00323855">
        <w:rPr>
          <w:rFonts w:ascii="Times New Roman" w:hAnsi="Times New Roman" w:cs="Times New Roman"/>
          <w:sz w:val="26"/>
          <w:szCs w:val="26"/>
        </w:rPr>
        <w:t xml:space="preserve">: Các test case tập trung vào các trường hợp dễ gây lỗi như chuỗi rỗng, giá trị vượt giới hạn, hoặc ngày không hợp lệ, giúp phát hiện các vấn đề tiềm ẩn trong xử lý dữ liệu. </w:t>
      </w:r>
    </w:p>
    <w:p w14:paraId="3E2B1955" w14:textId="77777777" w:rsidR="00323855" w:rsidRPr="00323855" w:rsidRDefault="00323855" w:rsidP="00323855">
      <w:pPr>
        <w:numPr>
          <w:ilvl w:val="0"/>
          <w:numId w:val="50"/>
        </w:numPr>
        <w:rPr>
          <w:rFonts w:ascii="Times New Roman" w:hAnsi="Times New Roman" w:cs="Times New Roman"/>
          <w:sz w:val="26"/>
          <w:szCs w:val="26"/>
        </w:rPr>
      </w:pPr>
      <w:r w:rsidRPr="00323855">
        <w:rPr>
          <w:rFonts w:ascii="Times New Roman" w:hAnsi="Times New Roman" w:cs="Times New Roman"/>
          <w:b/>
          <w:bCs/>
          <w:sz w:val="26"/>
          <w:szCs w:val="26"/>
        </w:rPr>
        <w:t>Kết hợp kỹ thuật</w:t>
      </w:r>
      <w:r w:rsidRPr="00323855">
        <w:rPr>
          <w:rFonts w:ascii="Times New Roman" w:hAnsi="Times New Roman" w:cs="Times New Roman"/>
          <w:sz w:val="26"/>
          <w:szCs w:val="26"/>
        </w:rPr>
        <w:t>: Việc sử dụng cả Equivalence Partitioning và BVA đảm bảo kiểm tra toàn diện các trường hợp hợp lệ và không hợp lệ, tăng khả năng phát hiện lỗi.</w:t>
      </w:r>
    </w:p>
    <w:p w14:paraId="0280F937" w14:textId="5C709A76" w:rsidR="00107D13" w:rsidRPr="00323855" w:rsidRDefault="00107D13">
      <w:pPr>
        <w:rPr>
          <w:rFonts w:ascii="Times New Roman" w:hAnsi="Times New Roman" w:cs="Times New Roman"/>
          <w:sz w:val="26"/>
          <w:szCs w:val="26"/>
        </w:rPr>
      </w:pPr>
    </w:p>
    <w:sectPr w:rsidR="00107D13" w:rsidRPr="003238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451417"/>
    <w:multiLevelType w:val="multilevel"/>
    <w:tmpl w:val="CBAAB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106F3A"/>
    <w:multiLevelType w:val="multilevel"/>
    <w:tmpl w:val="CBEA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FC32CE"/>
    <w:multiLevelType w:val="multilevel"/>
    <w:tmpl w:val="6B68D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442409"/>
    <w:multiLevelType w:val="multilevel"/>
    <w:tmpl w:val="332A4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07C4C"/>
    <w:multiLevelType w:val="multilevel"/>
    <w:tmpl w:val="6E7A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F00533"/>
    <w:multiLevelType w:val="multilevel"/>
    <w:tmpl w:val="27A4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360E28"/>
    <w:multiLevelType w:val="multilevel"/>
    <w:tmpl w:val="9414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F85CF5"/>
    <w:multiLevelType w:val="multilevel"/>
    <w:tmpl w:val="B634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017894"/>
    <w:multiLevelType w:val="multilevel"/>
    <w:tmpl w:val="4B82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DC060F"/>
    <w:multiLevelType w:val="multilevel"/>
    <w:tmpl w:val="23C4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025D04"/>
    <w:multiLevelType w:val="multilevel"/>
    <w:tmpl w:val="5268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206C33"/>
    <w:multiLevelType w:val="multilevel"/>
    <w:tmpl w:val="838E5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3D111A"/>
    <w:multiLevelType w:val="multilevel"/>
    <w:tmpl w:val="711EF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9C4EA9"/>
    <w:multiLevelType w:val="multilevel"/>
    <w:tmpl w:val="F9F60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055295"/>
    <w:multiLevelType w:val="multilevel"/>
    <w:tmpl w:val="CBFA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BD1699"/>
    <w:multiLevelType w:val="multilevel"/>
    <w:tmpl w:val="25A0C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8E4C7F"/>
    <w:multiLevelType w:val="multilevel"/>
    <w:tmpl w:val="E5A46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2B2F1A"/>
    <w:multiLevelType w:val="multilevel"/>
    <w:tmpl w:val="6A5EE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743939"/>
    <w:multiLevelType w:val="multilevel"/>
    <w:tmpl w:val="F5D0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005829"/>
    <w:multiLevelType w:val="multilevel"/>
    <w:tmpl w:val="CB0E5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C3338B"/>
    <w:multiLevelType w:val="multilevel"/>
    <w:tmpl w:val="47505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321E89"/>
    <w:multiLevelType w:val="multilevel"/>
    <w:tmpl w:val="38E6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3F4F99"/>
    <w:multiLevelType w:val="multilevel"/>
    <w:tmpl w:val="DB50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FB6BE8"/>
    <w:multiLevelType w:val="multilevel"/>
    <w:tmpl w:val="F6E2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2666EE"/>
    <w:multiLevelType w:val="multilevel"/>
    <w:tmpl w:val="2608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5C33F8"/>
    <w:multiLevelType w:val="multilevel"/>
    <w:tmpl w:val="C4D8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3814EC"/>
    <w:multiLevelType w:val="multilevel"/>
    <w:tmpl w:val="BB76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B11A4E"/>
    <w:multiLevelType w:val="multilevel"/>
    <w:tmpl w:val="AB72D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C1180D"/>
    <w:multiLevelType w:val="multilevel"/>
    <w:tmpl w:val="A10E1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EB6C98"/>
    <w:multiLevelType w:val="multilevel"/>
    <w:tmpl w:val="B8B0F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3E6557"/>
    <w:multiLevelType w:val="multilevel"/>
    <w:tmpl w:val="2BD28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062E68"/>
    <w:multiLevelType w:val="multilevel"/>
    <w:tmpl w:val="1C9C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0316A0"/>
    <w:multiLevelType w:val="multilevel"/>
    <w:tmpl w:val="3F6A5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4E45BA"/>
    <w:multiLevelType w:val="multilevel"/>
    <w:tmpl w:val="73A26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456E76"/>
    <w:multiLevelType w:val="multilevel"/>
    <w:tmpl w:val="D1D6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105801"/>
    <w:multiLevelType w:val="multilevel"/>
    <w:tmpl w:val="AFAC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EC3A02"/>
    <w:multiLevelType w:val="multilevel"/>
    <w:tmpl w:val="21A8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485ECC"/>
    <w:multiLevelType w:val="multilevel"/>
    <w:tmpl w:val="E93C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1247AF"/>
    <w:multiLevelType w:val="multilevel"/>
    <w:tmpl w:val="732C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805799"/>
    <w:multiLevelType w:val="multilevel"/>
    <w:tmpl w:val="BE52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5005ED"/>
    <w:multiLevelType w:val="multilevel"/>
    <w:tmpl w:val="1122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9389741">
    <w:abstractNumId w:val="8"/>
  </w:num>
  <w:num w:numId="2" w16cid:durableId="1582911315">
    <w:abstractNumId w:val="6"/>
  </w:num>
  <w:num w:numId="3" w16cid:durableId="1495490782">
    <w:abstractNumId w:val="5"/>
  </w:num>
  <w:num w:numId="4" w16cid:durableId="967665586">
    <w:abstractNumId w:val="4"/>
  </w:num>
  <w:num w:numId="5" w16cid:durableId="629554585">
    <w:abstractNumId w:val="7"/>
  </w:num>
  <w:num w:numId="6" w16cid:durableId="1598640206">
    <w:abstractNumId w:val="3"/>
  </w:num>
  <w:num w:numId="7" w16cid:durableId="1606881324">
    <w:abstractNumId w:val="2"/>
  </w:num>
  <w:num w:numId="8" w16cid:durableId="1248885104">
    <w:abstractNumId w:val="1"/>
  </w:num>
  <w:num w:numId="9" w16cid:durableId="809324597">
    <w:abstractNumId w:val="0"/>
  </w:num>
  <w:num w:numId="10" w16cid:durableId="1640109201">
    <w:abstractNumId w:val="24"/>
  </w:num>
  <w:num w:numId="11" w16cid:durableId="447896843">
    <w:abstractNumId w:val="22"/>
  </w:num>
  <w:num w:numId="12" w16cid:durableId="587348481">
    <w:abstractNumId w:val="26"/>
  </w:num>
  <w:num w:numId="13" w16cid:durableId="1187907831">
    <w:abstractNumId w:val="49"/>
  </w:num>
  <w:num w:numId="14" w16cid:durableId="1777870037">
    <w:abstractNumId w:val="21"/>
  </w:num>
  <w:num w:numId="15" w16cid:durableId="2015305854">
    <w:abstractNumId w:val="20"/>
  </w:num>
  <w:num w:numId="16" w16cid:durableId="838421601">
    <w:abstractNumId w:val="27"/>
  </w:num>
  <w:num w:numId="17" w16cid:durableId="1297487430">
    <w:abstractNumId w:val="17"/>
  </w:num>
  <w:num w:numId="18" w16cid:durableId="1546327577">
    <w:abstractNumId w:val="48"/>
  </w:num>
  <w:num w:numId="19" w16cid:durableId="1576083857">
    <w:abstractNumId w:val="38"/>
  </w:num>
  <w:num w:numId="20" w16cid:durableId="1326975494">
    <w:abstractNumId w:val="45"/>
  </w:num>
  <w:num w:numId="21" w16cid:durableId="148786808">
    <w:abstractNumId w:val="18"/>
  </w:num>
  <w:num w:numId="22" w16cid:durableId="672803416">
    <w:abstractNumId w:val="34"/>
  </w:num>
  <w:num w:numId="23" w16cid:durableId="1155995368">
    <w:abstractNumId w:val="16"/>
  </w:num>
  <w:num w:numId="24" w16cid:durableId="272634805">
    <w:abstractNumId w:val="42"/>
  </w:num>
  <w:num w:numId="25" w16cid:durableId="1251281356">
    <w:abstractNumId w:val="30"/>
  </w:num>
  <w:num w:numId="26" w16cid:durableId="1756824068">
    <w:abstractNumId w:val="44"/>
  </w:num>
  <w:num w:numId="27" w16cid:durableId="1725369767">
    <w:abstractNumId w:val="13"/>
  </w:num>
  <w:num w:numId="28" w16cid:durableId="613486732">
    <w:abstractNumId w:val="41"/>
  </w:num>
  <w:num w:numId="29" w16cid:durableId="1152017267">
    <w:abstractNumId w:val="40"/>
  </w:num>
  <w:num w:numId="30" w16cid:durableId="806901441">
    <w:abstractNumId w:val="11"/>
  </w:num>
  <w:num w:numId="31" w16cid:durableId="1627740797">
    <w:abstractNumId w:val="46"/>
  </w:num>
  <w:num w:numId="32" w16cid:durableId="459081483">
    <w:abstractNumId w:val="19"/>
  </w:num>
  <w:num w:numId="33" w16cid:durableId="981927994">
    <w:abstractNumId w:val="36"/>
  </w:num>
  <w:num w:numId="34" w16cid:durableId="474834634">
    <w:abstractNumId w:val="32"/>
  </w:num>
  <w:num w:numId="35" w16cid:durableId="460002314">
    <w:abstractNumId w:val="14"/>
  </w:num>
  <w:num w:numId="36" w16cid:durableId="412625141">
    <w:abstractNumId w:val="10"/>
  </w:num>
  <w:num w:numId="37" w16cid:durableId="1531845228">
    <w:abstractNumId w:val="39"/>
  </w:num>
  <w:num w:numId="38" w16cid:durableId="983658871">
    <w:abstractNumId w:val="47"/>
  </w:num>
  <w:num w:numId="39" w16cid:durableId="286664949">
    <w:abstractNumId w:val="28"/>
  </w:num>
  <w:num w:numId="40" w16cid:durableId="1133325829">
    <w:abstractNumId w:val="12"/>
  </w:num>
  <w:num w:numId="41" w16cid:durableId="89207349">
    <w:abstractNumId w:val="29"/>
  </w:num>
  <w:num w:numId="42" w16cid:durableId="777263297">
    <w:abstractNumId w:val="35"/>
  </w:num>
  <w:num w:numId="43" w16cid:durableId="1555461644">
    <w:abstractNumId w:val="31"/>
  </w:num>
  <w:num w:numId="44" w16cid:durableId="1021472588">
    <w:abstractNumId w:val="43"/>
  </w:num>
  <w:num w:numId="45" w16cid:durableId="125393782">
    <w:abstractNumId w:val="15"/>
  </w:num>
  <w:num w:numId="46" w16cid:durableId="483278634">
    <w:abstractNumId w:val="9"/>
  </w:num>
  <w:num w:numId="47" w16cid:durableId="1174229195">
    <w:abstractNumId w:val="37"/>
  </w:num>
  <w:num w:numId="48" w16cid:durableId="368385984">
    <w:abstractNumId w:val="33"/>
  </w:num>
  <w:num w:numId="49" w16cid:durableId="778840080">
    <w:abstractNumId w:val="25"/>
  </w:num>
  <w:num w:numId="50" w16cid:durableId="174051920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833"/>
    <w:rsid w:val="00107D13"/>
    <w:rsid w:val="0015074B"/>
    <w:rsid w:val="0029639D"/>
    <w:rsid w:val="00323855"/>
    <w:rsid w:val="00326F90"/>
    <w:rsid w:val="00655CA1"/>
    <w:rsid w:val="00775C35"/>
    <w:rsid w:val="00AA1D8D"/>
    <w:rsid w:val="00B47730"/>
    <w:rsid w:val="00CB0664"/>
    <w:rsid w:val="00D637E8"/>
    <w:rsid w:val="00EA22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96AE8F"/>
  <w14:defaultImageDpi w14:val="300"/>
  <w15:docId w15:val="{EFE1CF7D-BF18-4588-A484-05CA482D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80953">
      <w:bodyDiv w:val="1"/>
      <w:marLeft w:val="0"/>
      <w:marRight w:val="0"/>
      <w:marTop w:val="0"/>
      <w:marBottom w:val="0"/>
      <w:divBdr>
        <w:top w:val="none" w:sz="0" w:space="0" w:color="auto"/>
        <w:left w:val="none" w:sz="0" w:space="0" w:color="auto"/>
        <w:bottom w:val="none" w:sz="0" w:space="0" w:color="auto"/>
        <w:right w:val="none" w:sz="0" w:space="0" w:color="auto"/>
      </w:divBdr>
    </w:div>
    <w:div w:id="445851599">
      <w:bodyDiv w:val="1"/>
      <w:marLeft w:val="0"/>
      <w:marRight w:val="0"/>
      <w:marTop w:val="0"/>
      <w:marBottom w:val="0"/>
      <w:divBdr>
        <w:top w:val="none" w:sz="0" w:space="0" w:color="auto"/>
        <w:left w:val="none" w:sz="0" w:space="0" w:color="auto"/>
        <w:bottom w:val="none" w:sz="0" w:space="0" w:color="auto"/>
        <w:right w:val="none" w:sz="0" w:space="0" w:color="auto"/>
      </w:divBdr>
    </w:div>
    <w:div w:id="663362725">
      <w:bodyDiv w:val="1"/>
      <w:marLeft w:val="0"/>
      <w:marRight w:val="0"/>
      <w:marTop w:val="0"/>
      <w:marBottom w:val="0"/>
      <w:divBdr>
        <w:top w:val="none" w:sz="0" w:space="0" w:color="auto"/>
        <w:left w:val="none" w:sz="0" w:space="0" w:color="auto"/>
        <w:bottom w:val="none" w:sz="0" w:space="0" w:color="auto"/>
        <w:right w:val="none" w:sz="0" w:space="0" w:color="auto"/>
      </w:divBdr>
    </w:div>
    <w:div w:id="804205213">
      <w:bodyDiv w:val="1"/>
      <w:marLeft w:val="0"/>
      <w:marRight w:val="0"/>
      <w:marTop w:val="0"/>
      <w:marBottom w:val="0"/>
      <w:divBdr>
        <w:top w:val="none" w:sz="0" w:space="0" w:color="auto"/>
        <w:left w:val="none" w:sz="0" w:space="0" w:color="auto"/>
        <w:bottom w:val="none" w:sz="0" w:space="0" w:color="auto"/>
        <w:right w:val="none" w:sz="0" w:space="0" w:color="auto"/>
      </w:divBdr>
    </w:div>
    <w:div w:id="1175150882">
      <w:bodyDiv w:val="1"/>
      <w:marLeft w:val="0"/>
      <w:marRight w:val="0"/>
      <w:marTop w:val="0"/>
      <w:marBottom w:val="0"/>
      <w:divBdr>
        <w:top w:val="none" w:sz="0" w:space="0" w:color="auto"/>
        <w:left w:val="none" w:sz="0" w:space="0" w:color="auto"/>
        <w:bottom w:val="none" w:sz="0" w:space="0" w:color="auto"/>
        <w:right w:val="none" w:sz="0" w:space="0" w:color="auto"/>
      </w:divBdr>
    </w:div>
    <w:div w:id="1320229895">
      <w:bodyDiv w:val="1"/>
      <w:marLeft w:val="0"/>
      <w:marRight w:val="0"/>
      <w:marTop w:val="0"/>
      <w:marBottom w:val="0"/>
      <w:divBdr>
        <w:top w:val="none" w:sz="0" w:space="0" w:color="auto"/>
        <w:left w:val="none" w:sz="0" w:space="0" w:color="auto"/>
        <w:bottom w:val="none" w:sz="0" w:space="0" w:color="auto"/>
        <w:right w:val="none" w:sz="0" w:space="0" w:color="auto"/>
      </w:divBdr>
    </w:div>
    <w:div w:id="1727605856">
      <w:bodyDiv w:val="1"/>
      <w:marLeft w:val="0"/>
      <w:marRight w:val="0"/>
      <w:marTop w:val="0"/>
      <w:marBottom w:val="0"/>
      <w:divBdr>
        <w:top w:val="none" w:sz="0" w:space="0" w:color="auto"/>
        <w:left w:val="none" w:sz="0" w:space="0" w:color="auto"/>
        <w:bottom w:val="none" w:sz="0" w:space="0" w:color="auto"/>
        <w:right w:val="none" w:sz="0" w:space="0" w:color="auto"/>
      </w:divBdr>
    </w:div>
    <w:div w:id="1818641942">
      <w:bodyDiv w:val="1"/>
      <w:marLeft w:val="0"/>
      <w:marRight w:val="0"/>
      <w:marTop w:val="0"/>
      <w:marBottom w:val="0"/>
      <w:divBdr>
        <w:top w:val="none" w:sz="0" w:space="0" w:color="auto"/>
        <w:left w:val="none" w:sz="0" w:space="0" w:color="auto"/>
        <w:bottom w:val="none" w:sz="0" w:space="0" w:color="auto"/>
        <w:right w:val="none" w:sz="0" w:space="0" w:color="auto"/>
      </w:divBdr>
    </w:div>
    <w:div w:id="1885560766">
      <w:bodyDiv w:val="1"/>
      <w:marLeft w:val="0"/>
      <w:marRight w:val="0"/>
      <w:marTop w:val="0"/>
      <w:marBottom w:val="0"/>
      <w:divBdr>
        <w:top w:val="none" w:sz="0" w:space="0" w:color="auto"/>
        <w:left w:val="none" w:sz="0" w:space="0" w:color="auto"/>
        <w:bottom w:val="none" w:sz="0" w:space="0" w:color="auto"/>
        <w:right w:val="none" w:sz="0" w:space="0" w:color="auto"/>
      </w:divBdr>
    </w:div>
    <w:div w:id="1931619815">
      <w:bodyDiv w:val="1"/>
      <w:marLeft w:val="0"/>
      <w:marRight w:val="0"/>
      <w:marTop w:val="0"/>
      <w:marBottom w:val="0"/>
      <w:divBdr>
        <w:top w:val="none" w:sz="0" w:space="0" w:color="auto"/>
        <w:left w:val="none" w:sz="0" w:space="0" w:color="auto"/>
        <w:bottom w:val="none" w:sz="0" w:space="0" w:color="auto"/>
        <w:right w:val="none" w:sz="0" w:space="0" w:color="auto"/>
      </w:divBdr>
    </w:div>
    <w:div w:id="2016228370">
      <w:bodyDiv w:val="1"/>
      <w:marLeft w:val="0"/>
      <w:marRight w:val="0"/>
      <w:marTop w:val="0"/>
      <w:marBottom w:val="0"/>
      <w:divBdr>
        <w:top w:val="none" w:sz="0" w:space="0" w:color="auto"/>
        <w:left w:val="none" w:sz="0" w:space="0" w:color="auto"/>
        <w:bottom w:val="none" w:sz="0" w:space="0" w:color="auto"/>
        <w:right w:val="none" w:sz="0" w:space="0" w:color="auto"/>
      </w:divBdr>
    </w:div>
    <w:div w:id="2070423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1766</Words>
  <Characters>6554</Characters>
  <Application>Microsoft Office Word</Application>
  <DocSecurity>0</DocSecurity>
  <Lines>156</Lines>
  <Paragraphs>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5</cp:revision>
  <dcterms:created xsi:type="dcterms:W3CDTF">2013-12-23T23:15:00Z</dcterms:created>
  <dcterms:modified xsi:type="dcterms:W3CDTF">2025-07-04T05:09:00Z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44b1029e-8fac-4e3d-9805-b7012adae84b</vt:lpwstr>
  </property>
</Properties>
</file>