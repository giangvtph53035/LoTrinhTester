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4B1E"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Bài tập tổng hợp về Kỹ thuật Black-Box và White-Box Nâng cao</w:t>
      </w:r>
    </w:p>
    <w:p w14:paraId="4DBC89F3"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Phần 1: Lý thuyết</w:t>
      </w:r>
    </w:p>
    <w:p w14:paraId="55051721"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1. Bảng quyết định trong Black-Box Testing</w:t>
      </w:r>
    </w:p>
    <w:p w14:paraId="3F551D63"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Bảng quyết định là gì? Giải thích cách sử dụng bảng quyết định để kiểm thử các điều kiện logic phức tạp.</w:t>
      </w:r>
    </w:p>
    <w:p w14:paraId="3F5534F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Bảng quyết định (Decision Table) là một kỹ thuật kiểm thử Black-Box được sử dụng để mô tả các tổ hợp điều kiện logic phức tạp và kết quả tương ứng của chúng. Nó giúp kiểm thử viên xác định tất cả các trường hợp có thể xảy ra dựa trên các điều kiện đầu vào và đảm bảo rằng mọi tổ hợp đều được kiểm tra.</w:t>
      </w:r>
    </w:p>
    <w:p w14:paraId="42DE6F1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Cách sử dụng bảng quyết định:</w:t>
      </w:r>
    </w:p>
    <w:p w14:paraId="6A592431" w14:textId="77777777" w:rsidR="000C78D6" w:rsidRPr="00CF165F" w:rsidRDefault="000C78D6">
      <w:pPr>
        <w:numPr>
          <w:ilvl w:val="0"/>
          <w:numId w:val="7"/>
        </w:numPr>
        <w:rPr>
          <w:rFonts w:ascii="Times New Roman" w:hAnsi="Times New Roman" w:cs="Times New Roman"/>
          <w:sz w:val="26"/>
          <w:szCs w:val="26"/>
        </w:rPr>
      </w:pPr>
      <w:r w:rsidRPr="00CF165F">
        <w:rPr>
          <w:rFonts w:ascii="Times New Roman" w:hAnsi="Times New Roman" w:cs="Times New Roman"/>
          <w:b/>
          <w:bCs/>
          <w:sz w:val="26"/>
          <w:szCs w:val="26"/>
        </w:rPr>
        <w:t>Xác định điều kiện và hành động</w:t>
      </w:r>
      <w:r w:rsidRPr="00CF165F">
        <w:rPr>
          <w:rFonts w:ascii="Times New Roman" w:hAnsi="Times New Roman" w:cs="Times New Roman"/>
          <w:sz w:val="26"/>
          <w:szCs w:val="26"/>
        </w:rPr>
        <w:t>: Liệt kê tất cả các điều kiện logic (ví dụ: độ tuổi, thời gian) và các hành động hoặc kết quả tương ứng (ví dụ: giá vé).</w:t>
      </w:r>
    </w:p>
    <w:p w14:paraId="78CE4D48" w14:textId="77777777" w:rsidR="000C78D6" w:rsidRPr="00CF165F" w:rsidRDefault="000C78D6">
      <w:pPr>
        <w:numPr>
          <w:ilvl w:val="0"/>
          <w:numId w:val="7"/>
        </w:numPr>
        <w:rPr>
          <w:rFonts w:ascii="Times New Roman" w:hAnsi="Times New Roman" w:cs="Times New Roman"/>
          <w:sz w:val="26"/>
          <w:szCs w:val="26"/>
        </w:rPr>
      </w:pPr>
      <w:r w:rsidRPr="00CF165F">
        <w:rPr>
          <w:rFonts w:ascii="Times New Roman" w:hAnsi="Times New Roman" w:cs="Times New Roman"/>
          <w:b/>
          <w:bCs/>
          <w:sz w:val="26"/>
          <w:szCs w:val="26"/>
        </w:rPr>
        <w:t>Liệt kê tổ hợp</w:t>
      </w:r>
      <w:r w:rsidRPr="00CF165F">
        <w:rPr>
          <w:rFonts w:ascii="Times New Roman" w:hAnsi="Times New Roman" w:cs="Times New Roman"/>
          <w:sz w:val="26"/>
          <w:szCs w:val="26"/>
        </w:rPr>
        <w:t>: Tạo bảng với các cột đại diện cho các điều kiện và các hàng biểu thị các tổ hợp giá trị (thường là True/False hoặc các giá trị cụ thể).</w:t>
      </w:r>
    </w:p>
    <w:p w14:paraId="1D77A910" w14:textId="77777777" w:rsidR="000C78D6" w:rsidRPr="00CF165F" w:rsidRDefault="000C78D6">
      <w:pPr>
        <w:numPr>
          <w:ilvl w:val="0"/>
          <w:numId w:val="7"/>
        </w:numPr>
        <w:rPr>
          <w:rFonts w:ascii="Times New Roman" w:hAnsi="Times New Roman" w:cs="Times New Roman"/>
          <w:sz w:val="26"/>
          <w:szCs w:val="26"/>
        </w:rPr>
      </w:pPr>
      <w:r w:rsidRPr="00CF165F">
        <w:rPr>
          <w:rFonts w:ascii="Times New Roman" w:hAnsi="Times New Roman" w:cs="Times New Roman"/>
          <w:b/>
          <w:bCs/>
          <w:sz w:val="26"/>
          <w:szCs w:val="26"/>
        </w:rPr>
        <w:t>Xác định kết quả</w:t>
      </w:r>
      <w:r w:rsidRPr="00CF165F">
        <w:rPr>
          <w:rFonts w:ascii="Times New Roman" w:hAnsi="Times New Roman" w:cs="Times New Roman"/>
          <w:sz w:val="26"/>
          <w:szCs w:val="26"/>
        </w:rPr>
        <w:t>: Ghi lại kết quả mong đợi cho mỗi tổ hợp điều kiện.</w:t>
      </w:r>
    </w:p>
    <w:p w14:paraId="129D7F7D" w14:textId="77777777" w:rsidR="000C78D6" w:rsidRPr="00CF165F" w:rsidRDefault="000C78D6">
      <w:pPr>
        <w:numPr>
          <w:ilvl w:val="0"/>
          <w:numId w:val="7"/>
        </w:numPr>
        <w:rPr>
          <w:rFonts w:ascii="Times New Roman" w:hAnsi="Times New Roman" w:cs="Times New Roman"/>
          <w:sz w:val="26"/>
          <w:szCs w:val="26"/>
        </w:rPr>
      </w:pPr>
      <w:r w:rsidRPr="00CF165F">
        <w:rPr>
          <w:rFonts w:ascii="Times New Roman" w:hAnsi="Times New Roman" w:cs="Times New Roman"/>
          <w:b/>
          <w:bCs/>
          <w:sz w:val="26"/>
          <w:szCs w:val="26"/>
        </w:rPr>
        <w:t>Thiết kế test case</w:t>
      </w:r>
      <w:r w:rsidRPr="00CF165F">
        <w:rPr>
          <w:rFonts w:ascii="Times New Roman" w:hAnsi="Times New Roman" w:cs="Times New Roman"/>
          <w:sz w:val="26"/>
          <w:szCs w:val="26"/>
        </w:rPr>
        <w:t>: Dựa trên bảng, tạo các test case để kiểm tra từng tổ hợp điều kiện và xác minh kết quả.</w:t>
      </w:r>
    </w:p>
    <w:p w14:paraId="3F30AC7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Bảng quyết định đặc biệt hữu ích khi hệ thống có nhiều điều kiện logic kết hợp, giúp giảm thiểu việc bỏ sót các trường hợp kiểm thử.</w:t>
      </w:r>
    </w:p>
    <w:p w14:paraId="4955F53A"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Ví dụ về hệ thống có điều kiện logic phức tạp</w:t>
      </w:r>
    </w:p>
    <w:p w14:paraId="01AD864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Hệ thống</w:t>
      </w:r>
      <w:r w:rsidRPr="00CF165F">
        <w:rPr>
          <w:rFonts w:ascii="Times New Roman" w:hAnsi="Times New Roman" w:cs="Times New Roman"/>
          <w:sz w:val="26"/>
          <w:szCs w:val="26"/>
        </w:rPr>
        <w:t>: Tính giá vé xem phim dựa trên độ tuổi và thời gian đặt vé.</w:t>
      </w:r>
    </w:p>
    <w:p w14:paraId="7905A503" w14:textId="77777777" w:rsidR="000C78D6" w:rsidRPr="00CF165F" w:rsidRDefault="000C78D6">
      <w:pPr>
        <w:numPr>
          <w:ilvl w:val="0"/>
          <w:numId w:val="8"/>
        </w:numPr>
        <w:rPr>
          <w:rFonts w:ascii="Times New Roman" w:hAnsi="Times New Roman" w:cs="Times New Roman"/>
          <w:sz w:val="26"/>
          <w:szCs w:val="26"/>
        </w:rPr>
      </w:pPr>
      <w:r w:rsidRPr="00CF165F">
        <w:rPr>
          <w:rFonts w:ascii="Times New Roman" w:hAnsi="Times New Roman" w:cs="Times New Roman"/>
          <w:b/>
          <w:bCs/>
          <w:sz w:val="26"/>
          <w:szCs w:val="26"/>
        </w:rPr>
        <w:t>Điều kiện</w:t>
      </w:r>
      <w:r w:rsidRPr="00CF165F">
        <w:rPr>
          <w:rFonts w:ascii="Times New Roman" w:hAnsi="Times New Roman" w:cs="Times New Roman"/>
          <w:sz w:val="26"/>
          <w:szCs w:val="26"/>
        </w:rPr>
        <w:t>:</w:t>
      </w:r>
    </w:p>
    <w:p w14:paraId="68986604" w14:textId="77777777" w:rsidR="000C78D6" w:rsidRPr="00CF165F" w:rsidRDefault="000C78D6">
      <w:pPr>
        <w:numPr>
          <w:ilvl w:val="1"/>
          <w:numId w:val="8"/>
        </w:numPr>
        <w:rPr>
          <w:rFonts w:ascii="Times New Roman" w:hAnsi="Times New Roman" w:cs="Times New Roman"/>
          <w:sz w:val="26"/>
          <w:szCs w:val="26"/>
        </w:rPr>
      </w:pPr>
      <w:r w:rsidRPr="00CF165F">
        <w:rPr>
          <w:rFonts w:ascii="Times New Roman" w:hAnsi="Times New Roman" w:cs="Times New Roman"/>
          <w:sz w:val="26"/>
          <w:szCs w:val="26"/>
        </w:rPr>
        <w:t>Độ tuổi: Trẻ em (&lt;12 tuổi), Người lớn (12-60 tuổi), Người cao tuổi (&gt;60 tuổi).</w:t>
      </w:r>
    </w:p>
    <w:p w14:paraId="398E9706" w14:textId="77777777" w:rsidR="000C78D6" w:rsidRPr="00CF165F" w:rsidRDefault="000C78D6">
      <w:pPr>
        <w:numPr>
          <w:ilvl w:val="1"/>
          <w:numId w:val="8"/>
        </w:numPr>
        <w:rPr>
          <w:rFonts w:ascii="Times New Roman" w:hAnsi="Times New Roman" w:cs="Times New Roman"/>
          <w:sz w:val="26"/>
          <w:szCs w:val="26"/>
        </w:rPr>
      </w:pPr>
      <w:r w:rsidRPr="00CF165F">
        <w:rPr>
          <w:rFonts w:ascii="Times New Roman" w:hAnsi="Times New Roman" w:cs="Times New Roman"/>
          <w:sz w:val="26"/>
          <w:szCs w:val="26"/>
        </w:rPr>
        <w:t>Thời gian: Giờ thường (trước 17:00), Giờ cao điểm (sau 17:00).</w:t>
      </w:r>
    </w:p>
    <w:p w14:paraId="2E44866A" w14:textId="77777777" w:rsidR="000C78D6" w:rsidRPr="00CF165F" w:rsidRDefault="000C78D6">
      <w:pPr>
        <w:numPr>
          <w:ilvl w:val="0"/>
          <w:numId w:val="8"/>
        </w:numPr>
        <w:rPr>
          <w:rFonts w:ascii="Times New Roman" w:hAnsi="Times New Roman" w:cs="Times New Roman"/>
          <w:sz w:val="26"/>
          <w:szCs w:val="26"/>
        </w:rPr>
      </w:pPr>
      <w:r w:rsidRPr="00CF165F">
        <w:rPr>
          <w:rFonts w:ascii="Times New Roman" w:hAnsi="Times New Roman" w:cs="Times New Roman"/>
          <w:b/>
          <w:bCs/>
          <w:sz w:val="26"/>
          <w:szCs w:val="26"/>
        </w:rPr>
        <w:t>Kết quả</w:t>
      </w:r>
      <w:r w:rsidRPr="00CF165F">
        <w:rPr>
          <w:rFonts w:ascii="Times New Roman" w:hAnsi="Times New Roman" w:cs="Times New Roman"/>
          <w:sz w:val="26"/>
          <w:szCs w:val="26"/>
        </w:rPr>
        <w:t>: Giá vé thay đổi theo tổ hợp (ví dụ: Trẻ em giờ thường: $5, Người lớn giờ cao điểm: $12).</w:t>
      </w:r>
    </w:p>
    <w:p w14:paraId="15E5640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lastRenderedPageBreak/>
        <w:t>Cách tạo bảng quyết định</w:t>
      </w:r>
      <w:r w:rsidRPr="00CF165F">
        <w:rPr>
          <w:rFonts w:ascii="Times New Roman" w:hAnsi="Times New Roman" w:cs="Times New Roman"/>
          <w:sz w:val="26"/>
          <w:szCs w:val="26"/>
        </w:rPr>
        <w:t>:</w:t>
      </w:r>
    </w:p>
    <w:p w14:paraId="1C3C34DF" w14:textId="77777777" w:rsidR="000C78D6" w:rsidRPr="00CF165F" w:rsidRDefault="000C78D6">
      <w:pPr>
        <w:numPr>
          <w:ilvl w:val="0"/>
          <w:numId w:val="9"/>
        </w:numPr>
        <w:rPr>
          <w:rFonts w:ascii="Times New Roman" w:hAnsi="Times New Roman" w:cs="Times New Roman"/>
          <w:sz w:val="26"/>
          <w:szCs w:val="26"/>
        </w:rPr>
      </w:pPr>
      <w:r w:rsidRPr="00CF165F">
        <w:rPr>
          <w:rFonts w:ascii="Times New Roman" w:hAnsi="Times New Roman" w:cs="Times New Roman"/>
          <w:sz w:val="26"/>
          <w:szCs w:val="26"/>
        </w:rPr>
        <w:t>Liệt kê các điều kiện:</w:t>
      </w:r>
    </w:p>
    <w:p w14:paraId="4CC502F0" w14:textId="77777777" w:rsidR="000C78D6" w:rsidRPr="00CF165F" w:rsidRDefault="000C78D6">
      <w:pPr>
        <w:numPr>
          <w:ilvl w:val="1"/>
          <w:numId w:val="9"/>
        </w:numPr>
        <w:rPr>
          <w:rFonts w:ascii="Times New Roman" w:hAnsi="Times New Roman" w:cs="Times New Roman"/>
          <w:sz w:val="26"/>
          <w:szCs w:val="26"/>
        </w:rPr>
      </w:pPr>
      <w:r w:rsidRPr="00CF165F">
        <w:rPr>
          <w:rFonts w:ascii="Times New Roman" w:hAnsi="Times New Roman" w:cs="Times New Roman"/>
          <w:sz w:val="26"/>
          <w:szCs w:val="26"/>
        </w:rPr>
        <w:t>Độ tuổi: Trẻ em, Người lớn, Người cao tuổi.</w:t>
      </w:r>
    </w:p>
    <w:p w14:paraId="3D0E864E" w14:textId="77777777" w:rsidR="000C78D6" w:rsidRPr="00CF165F" w:rsidRDefault="000C78D6">
      <w:pPr>
        <w:numPr>
          <w:ilvl w:val="1"/>
          <w:numId w:val="9"/>
        </w:numPr>
        <w:rPr>
          <w:rFonts w:ascii="Times New Roman" w:hAnsi="Times New Roman" w:cs="Times New Roman"/>
          <w:sz w:val="26"/>
          <w:szCs w:val="26"/>
        </w:rPr>
      </w:pPr>
      <w:r w:rsidRPr="00CF165F">
        <w:rPr>
          <w:rFonts w:ascii="Times New Roman" w:hAnsi="Times New Roman" w:cs="Times New Roman"/>
          <w:sz w:val="26"/>
          <w:szCs w:val="26"/>
        </w:rPr>
        <w:t>Thời gian: Giờ thường, Giờ cao điểm.</w:t>
      </w:r>
    </w:p>
    <w:p w14:paraId="7143455C" w14:textId="77777777" w:rsidR="000C78D6" w:rsidRPr="00CF165F" w:rsidRDefault="000C78D6">
      <w:pPr>
        <w:numPr>
          <w:ilvl w:val="0"/>
          <w:numId w:val="9"/>
        </w:numPr>
        <w:rPr>
          <w:rFonts w:ascii="Times New Roman" w:hAnsi="Times New Roman" w:cs="Times New Roman"/>
          <w:sz w:val="26"/>
          <w:szCs w:val="26"/>
        </w:rPr>
      </w:pPr>
      <w:r w:rsidRPr="00CF165F">
        <w:rPr>
          <w:rFonts w:ascii="Times New Roman" w:hAnsi="Times New Roman" w:cs="Times New Roman"/>
          <w:sz w:val="26"/>
          <w:szCs w:val="26"/>
        </w:rPr>
        <w:t>Tạo bảng với tất cả các tổ hợp (3 độ tuổi x 2 thời gian = 6 trường hợp).</w:t>
      </w:r>
    </w:p>
    <w:p w14:paraId="3CC8D142" w14:textId="77777777" w:rsidR="000C78D6" w:rsidRPr="00CF165F" w:rsidRDefault="000C78D6">
      <w:pPr>
        <w:numPr>
          <w:ilvl w:val="0"/>
          <w:numId w:val="9"/>
        </w:numPr>
        <w:rPr>
          <w:rFonts w:ascii="Times New Roman" w:hAnsi="Times New Roman" w:cs="Times New Roman"/>
          <w:sz w:val="26"/>
          <w:szCs w:val="26"/>
        </w:rPr>
      </w:pPr>
      <w:r w:rsidRPr="00CF165F">
        <w:rPr>
          <w:rFonts w:ascii="Times New Roman" w:hAnsi="Times New Roman" w:cs="Times New Roman"/>
          <w:sz w:val="26"/>
          <w:szCs w:val="26"/>
        </w:rPr>
        <w:t>Ghi lại giá vé tương ứng cho mỗi tổ hợp.</w:t>
      </w:r>
    </w:p>
    <w:p w14:paraId="7F10AE1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Ví dụ bảng quyết định: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1489"/>
        <w:gridCol w:w="810"/>
      </w:tblGrid>
      <w:tr w:rsidR="000C78D6" w:rsidRPr="00CF165F" w14:paraId="6C7BB257" w14:textId="77777777" w:rsidTr="009A1B7C">
        <w:trPr>
          <w:tblHeader/>
          <w:tblCellSpacing w:w="15" w:type="dxa"/>
        </w:trPr>
        <w:tc>
          <w:tcPr>
            <w:tcW w:w="0" w:type="auto"/>
            <w:vAlign w:val="center"/>
            <w:hideMark/>
          </w:tcPr>
          <w:p w14:paraId="3DF45FE8"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Độ tuổi</w:t>
            </w:r>
          </w:p>
        </w:tc>
        <w:tc>
          <w:tcPr>
            <w:tcW w:w="0" w:type="auto"/>
            <w:vAlign w:val="center"/>
            <w:hideMark/>
          </w:tcPr>
          <w:p w14:paraId="63102B4F"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Thời gian</w:t>
            </w:r>
          </w:p>
        </w:tc>
        <w:tc>
          <w:tcPr>
            <w:tcW w:w="0" w:type="auto"/>
            <w:vAlign w:val="center"/>
            <w:hideMark/>
          </w:tcPr>
          <w:p w14:paraId="7E5A6257"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Giá vé</w:t>
            </w:r>
          </w:p>
        </w:tc>
      </w:tr>
      <w:tr w:rsidR="000C78D6" w:rsidRPr="00CF165F" w14:paraId="31034360" w14:textId="77777777" w:rsidTr="009A1B7C">
        <w:trPr>
          <w:tblCellSpacing w:w="15" w:type="dxa"/>
        </w:trPr>
        <w:tc>
          <w:tcPr>
            <w:tcW w:w="0" w:type="auto"/>
            <w:vAlign w:val="center"/>
            <w:hideMark/>
          </w:tcPr>
          <w:p w14:paraId="6075B4D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Trẻ em</w:t>
            </w:r>
          </w:p>
        </w:tc>
        <w:tc>
          <w:tcPr>
            <w:tcW w:w="0" w:type="auto"/>
            <w:vAlign w:val="center"/>
            <w:hideMark/>
          </w:tcPr>
          <w:p w14:paraId="1EA81C23"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324C37B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$5</w:t>
            </w:r>
          </w:p>
        </w:tc>
      </w:tr>
      <w:tr w:rsidR="000C78D6" w:rsidRPr="00CF165F" w14:paraId="3A850377" w14:textId="77777777" w:rsidTr="009A1B7C">
        <w:trPr>
          <w:tblCellSpacing w:w="15" w:type="dxa"/>
        </w:trPr>
        <w:tc>
          <w:tcPr>
            <w:tcW w:w="0" w:type="auto"/>
            <w:vAlign w:val="center"/>
            <w:hideMark/>
          </w:tcPr>
          <w:p w14:paraId="653C7B10"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Trẻ em</w:t>
            </w:r>
          </w:p>
        </w:tc>
        <w:tc>
          <w:tcPr>
            <w:tcW w:w="0" w:type="auto"/>
            <w:vAlign w:val="center"/>
            <w:hideMark/>
          </w:tcPr>
          <w:p w14:paraId="5C49EFB3"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1B7D8C8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$7</w:t>
            </w:r>
          </w:p>
        </w:tc>
      </w:tr>
      <w:tr w:rsidR="000C78D6" w:rsidRPr="00CF165F" w14:paraId="0CD888B8" w14:textId="77777777" w:rsidTr="009A1B7C">
        <w:trPr>
          <w:tblCellSpacing w:w="15" w:type="dxa"/>
        </w:trPr>
        <w:tc>
          <w:tcPr>
            <w:tcW w:w="0" w:type="auto"/>
            <w:vAlign w:val="center"/>
            <w:hideMark/>
          </w:tcPr>
          <w:p w14:paraId="1BE2BFB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lớn</w:t>
            </w:r>
          </w:p>
        </w:tc>
        <w:tc>
          <w:tcPr>
            <w:tcW w:w="0" w:type="auto"/>
            <w:vAlign w:val="center"/>
            <w:hideMark/>
          </w:tcPr>
          <w:p w14:paraId="64E11D3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2B2A324D"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$10</w:t>
            </w:r>
          </w:p>
        </w:tc>
      </w:tr>
      <w:tr w:rsidR="000C78D6" w:rsidRPr="00CF165F" w14:paraId="1D75906C" w14:textId="77777777" w:rsidTr="009A1B7C">
        <w:trPr>
          <w:tblCellSpacing w:w="15" w:type="dxa"/>
        </w:trPr>
        <w:tc>
          <w:tcPr>
            <w:tcW w:w="0" w:type="auto"/>
            <w:vAlign w:val="center"/>
            <w:hideMark/>
          </w:tcPr>
          <w:p w14:paraId="6A01BF07"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lớn</w:t>
            </w:r>
          </w:p>
        </w:tc>
        <w:tc>
          <w:tcPr>
            <w:tcW w:w="0" w:type="auto"/>
            <w:vAlign w:val="center"/>
            <w:hideMark/>
          </w:tcPr>
          <w:p w14:paraId="600A549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075D32E1"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$12</w:t>
            </w:r>
          </w:p>
        </w:tc>
      </w:tr>
      <w:tr w:rsidR="000C78D6" w:rsidRPr="00CF165F" w14:paraId="3E8669FC" w14:textId="77777777" w:rsidTr="009A1B7C">
        <w:trPr>
          <w:tblCellSpacing w:w="15" w:type="dxa"/>
        </w:trPr>
        <w:tc>
          <w:tcPr>
            <w:tcW w:w="0" w:type="auto"/>
            <w:vAlign w:val="center"/>
            <w:hideMark/>
          </w:tcPr>
          <w:p w14:paraId="423238E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cao tuổi</w:t>
            </w:r>
          </w:p>
        </w:tc>
        <w:tc>
          <w:tcPr>
            <w:tcW w:w="0" w:type="auto"/>
            <w:vAlign w:val="center"/>
            <w:hideMark/>
          </w:tcPr>
          <w:p w14:paraId="1BBED70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034D10B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$7</w:t>
            </w:r>
          </w:p>
        </w:tc>
      </w:tr>
      <w:tr w:rsidR="000C78D6" w:rsidRPr="00CF165F" w14:paraId="5B3A8D63" w14:textId="77777777" w:rsidTr="009A1B7C">
        <w:trPr>
          <w:tblCellSpacing w:w="15" w:type="dxa"/>
        </w:trPr>
        <w:tc>
          <w:tcPr>
            <w:tcW w:w="0" w:type="auto"/>
            <w:vAlign w:val="center"/>
            <w:hideMark/>
          </w:tcPr>
          <w:p w14:paraId="459CC2E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cao tuổi</w:t>
            </w:r>
          </w:p>
        </w:tc>
        <w:tc>
          <w:tcPr>
            <w:tcW w:w="0" w:type="auto"/>
            <w:vAlign w:val="center"/>
            <w:hideMark/>
          </w:tcPr>
          <w:p w14:paraId="29EE57B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37A8A123"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$9</w:t>
            </w:r>
          </w:p>
        </w:tc>
      </w:tr>
    </w:tbl>
    <w:p w14:paraId="704EE85A"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2. Sơ đồ chuyển trạng thái</w:t>
      </w:r>
    </w:p>
    <w:p w14:paraId="1E34B949"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Sơ đồ chuyển trạng thái là gì? Giải thích cách sử dụng.</w:t>
      </w:r>
    </w:p>
    <w:p w14:paraId="67B4F145"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Sơ đồ chuyển trạng thái (State Transition Diagram) là một kỹ thuật kiểm thử Black-Box mô tả các trạng thái của hệ thống và các chuyển đổi giữa chúng khi có sự kiện xảy ra. Nó được sử dụng để kiểm tra hành vi của hệ thống qua các trạng thái khác nhau, đảm bảo rằng các chuyển đổi trạng thái hoạt động đúng như mong đợi.</w:t>
      </w:r>
    </w:p>
    <w:p w14:paraId="2398D669"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Cách sử dụng</w:t>
      </w:r>
      <w:r w:rsidRPr="00CF165F">
        <w:rPr>
          <w:rFonts w:ascii="Times New Roman" w:hAnsi="Times New Roman" w:cs="Times New Roman"/>
          <w:sz w:val="26"/>
          <w:szCs w:val="26"/>
        </w:rPr>
        <w:t>:</w:t>
      </w:r>
    </w:p>
    <w:p w14:paraId="396634AA" w14:textId="77777777" w:rsidR="000C78D6" w:rsidRPr="00CF165F" w:rsidRDefault="000C78D6">
      <w:pPr>
        <w:numPr>
          <w:ilvl w:val="0"/>
          <w:numId w:val="10"/>
        </w:numPr>
        <w:rPr>
          <w:rFonts w:ascii="Times New Roman" w:hAnsi="Times New Roman" w:cs="Times New Roman"/>
          <w:sz w:val="26"/>
          <w:szCs w:val="26"/>
        </w:rPr>
      </w:pPr>
      <w:r w:rsidRPr="00CF165F">
        <w:rPr>
          <w:rFonts w:ascii="Times New Roman" w:hAnsi="Times New Roman" w:cs="Times New Roman"/>
          <w:b/>
          <w:bCs/>
          <w:sz w:val="26"/>
          <w:szCs w:val="26"/>
        </w:rPr>
        <w:t>Xác định trạng thái</w:t>
      </w:r>
      <w:r w:rsidRPr="00CF165F">
        <w:rPr>
          <w:rFonts w:ascii="Times New Roman" w:hAnsi="Times New Roman" w:cs="Times New Roman"/>
          <w:sz w:val="26"/>
          <w:szCs w:val="26"/>
        </w:rPr>
        <w:t>: Liệt kê tất cả các trạng thái mà hệ thống có thể có (ví dụ: Giỏ hàng trống, Đang thanh toán).</w:t>
      </w:r>
    </w:p>
    <w:p w14:paraId="20FF3247" w14:textId="77777777" w:rsidR="000C78D6" w:rsidRPr="00CF165F" w:rsidRDefault="000C78D6">
      <w:pPr>
        <w:numPr>
          <w:ilvl w:val="0"/>
          <w:numId w:val="10"/>
        </w:numPr>
        <w:rPr>
          <w:rFonts w:ascii="Times New Roman" w:hAnsi="Times New Roman" w:cs="Times New Roman"/>
          <w:sz w:val="26"/>
          <w:szCs w:val="26"/>
        </w:rPr>
      </w:pPr>
      <w:r w:rsidRPr="00CF165F">
        <w:rPr>
          <w:rFonts w:ascii="Times New Roman" w:hAnsi="Times New Roman" w:cs="Times New Roman"/>
          <w:b/>
          <w:bCs/>
          <w:sz w:val="26"/>
          <w:szCs w:val="26"/>
        </w:rPr>
        <w:lastRenderedPageBreak/>
        <w:t>Xác định sự kiện</w:t>
      </w:r>
      <w:r w:rsidRPr="00CF165F">
        <w:rPr>
          <w:rFonts w:ascii="Times New Roman" w:hAnsi="Times New Roman" w:cs="Times New Roman"/>
          <w:sz w:val="26"/>
          <w:szCs w:val="26"/>
        </w:rPr>
        <w:t>: Xác định các sự kiện gây ra chuyển đổi giữa các trạng thái (ví dụ: Thêm sản phẩm, Xác nhận đơn hàng).</w:t>
      </w:r>
    </w:p>
    <w:p w14:paraId="7938A36F" w14:textId="77777777" w:rsidR="000C78D6" w:rsidRPr="00CF165F" w:rsidRDefault="000C78D6">
      <w:pPr>
        <w:numPr>
          <w:ilvl w:val="0"/>
          <w:numId w:val="10"/>
        </w:numPr>
        <w:rPr>
          <w:rFonts w:ascii="Times New Roman" w:hAnsi="Times New Roman" w:cs="Times New Roman"/>
          <w:sz w:val="26"/>
          <w:szCs w:val="26"/>
        </w:rPr>
      </w:pPr>
      <w:r w:rsidRPr="00CF165F">
        <w:rPr>
          <w:rFonts w:ascii="Times New Roman" w:hAnsi="Times New Roman" w:cs="Times New Roman"/>
          <w:b/>
          <w:bCs/>
          <w:sz w:val="26"/>
          <w:szCs w:val="26"/>
        </w:rPr>
        <w:t>Vẽ sơ đồ</w:t>
      </w:r>
      <w:r w:rsidRPr="00CF165F">
        <w:rPr>
          <w:rFonts w:ascii="Times New Roman" w:hAnsi="Times New Roman" w:cs="Times New Roman"/>
          <w:sz w:val="26"/>
          <w:szCs w:val="26"/>
        </w:rPr>
        <w:t>: Vẽ sơ đồ với các trạng thái (hình tròn) và các chuyển đổi (mũi tên) kèm nhãn sự kiện.</w:t>
      </w:r>
    </w:p>
    <w:p w14:paraId="0CE2CAC5" w14:textId="77777777" w:rsidR="000C78D6" w:rsidRPr="00CF165F" w:rsidRDefault="000C78D6">
      <w:pPr>
        <w:numPr>
          <w:ilvl w:val="0"/>
          <w:numId w:val="10"/>
        </w:numPr>
        <w:rPr>
          <w:rFonts w:ascii="Times New Roman" w:hAnsi="Times New Roman" w:cs="Times New Roman"/>
          <w:sz w:val="26"/>
          <w:szCs w:val="26"/>
        </w:rPr>
      </w:pPr>
      <w:r w:rsidRPr="00CF165F">
        <w:rPr>
          <w:rFonts w:ascii="Times New Roman" w:hAnsi="Times New Roman" w:cs="Times New Roman"/>
          <w:b/>
          <w:bCs/>
          <w:sz w:val="26"/>
          <w:szCs w:val="26"/>
        </w:rPr>
        <w:t>Thiết kế test case</w:t>
      </w:r>
      <w:r w:rsidRPr="00CF165F">
        <w:rPr>
          <w:rFonts w:ascii="Times New Roman" w:hAnsi="Times New Roman" w:cs="Times New Roman"/>
          <w:sz w:val="26"/>
          <w:szCs w:val="26"/>
        </w:rPr>
        <w:t>: Tạo test case để kiểm tra từng chuyển đổi trạng thái, bao gồm trạng thái ban đầu, sự kiện, và trạng thái kết quả.</w:t>
      </w:r>
    </w:p>
    <w:p w14:paraId="73899B57"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Ví dụ về hệ thống cần kiểm thử chuyển trạng thái</w:t>
      </w:r>
    </w:p>
    <w:p w14:paraId="0119462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Hệ thống</w:t>
      </w:r>
      <w:r w:rsidRPr="00CF165F">
        <w:rPr>
          <w:rFonts w:ascii="Times New Roman" w:hAnsi="Times New Roman" w:cs="Times New Roman"/>
          <w:sz w:val="26"/>
          <w:szCs w:val="26"/>
        </w:rPr>
        <w:t>: Quy trình đặt hàng trực tuyến.</w:t>
      </w:r>
    </w:p>
    <w:p w14:paraId="41A50F39" w14:textId="77777777" w:rsidR="000C78D6" w:rsidRPr="00CF165F" w:rsidRDefault="000C78D6">
      <w:pPr>
        <w:numPr>
          <w:ilvl w:val="0"/>
          <w:numId w:val="11"/>
        </w:numPr>
        <w:rPr>
          <w:rFonts w:ascii="Times New Roman" w:hAnsi="Times New Roman" w:cs="Times New Roman"/>
          <w:sz w:val="26"/>
          <w:szCs w:val="26"/>
        </w:rPr>
      </w:pPr>
      <w:r w:rsidRPr="00CF165F">
        <w:rPr>
          <w:rFonts w:ascii="Times New Roman" w:hAnsi="Times New Roman" w:cs="Times New Roman"/>
          <w:b/>
          <w:bCs/>
          <w:sz w:val="26"/>
          <w:szCs w:val="26"/>
        </w:rPr>
        <w:t>Trạng thái chính</w:t>
      </w:r>
      <w:r w:rsidRPr="00CF165F">
        <w:rPr>
          <w:rFonts w:ascii="Times New Roman" w:hAnsi="Times New Roman" w:cs="Times New Roman"/>
          <w:sz w:val="26"/>
          <w:szCs w:val="26"/>
        </w:rPr>
        <w:t>:</w:t>
      </w:r>
    </w:p>
    <w:p w14:paraId="7445DB5E" w14:textId="77777777" w:rsidR="000C78D6" w:rsidRPr="00CF165F" w:rsidRDefault="000C78D6">
      <w:pPr>
        <w:numPr>
          <w:ilvl w:val="1"/>
          <w:numId w:val="11"/>
        </w:numPr>
        <w:rPr>
          <w:rFonts w:ascii="Times New Roman" w:hAnsi="Times New Roman" w:cs="Times New Roman"/>
          <w:sz w:val="26"/>
          <w:szCs w:val="26"/>
        </w:rPr>
      </w:pPr>
      <w:r w:rsidRPr="00CF165F">
        <w:rPr>
          <w:rFonts w:ascii="Times New Roman" w:hAnsi="Times New Roman" w:cs="Times New Roman"/>
          <w:sz w:val="26"/>
          <w:szCs w:val="26"/>
        </w:rPr>
        <w:t>Giỏ hàng trống: Không có sản phẩm trong giỏ.</w:t>
      </w:r>
    </w:p>
    <w:p w14:paraId="36FD8C67" w14:textId="77777777" w:rsidR="000C78D6" w:rsidRPr="00CF165F" w:rsidRDefault="000C78D6">
      <w:pPr>
        <w:numPr>
          <w:ilvl w:val="1"/>
          <w:numId w:val="11"/>
        </w:numPr>
        <w:rPr>
          <w:rFonts w:ascii="Times New Roman" w:hAnsi="Times New Roman" w:cs="Times New Roman"/>
          <w:sz w:val="26"/>
          <w:szCs w:val="26"/>
        </w:rPr>
      </w:pPr>
      <w:r w:rsidRPr="00CF165F">
        <w:rPr>
          <w:rFonts w:ascii="Times New Roman" w:hAnsi="Times New Roman" w:cs="Times New Roman"/>
          <w:sz w:val="26"/>
          <w:szCs w:val="26"/>
        </w:rPr>
        <w:t>Đã thêm sản phẩm: Có ít nhất một sản phẩm trong giỏ.</w:t>
      </w:r>
    </w:p>
    <w:p w14:paraId="38000A95" w14:textId="77777777" w:rsidR="000C78D6" w:rsidRPr="00CF165F" w:rsidRDefault="000C78D6">
      <w:pPr>
        <w:numPr>
          <w:ilvl w:val="1"/>
          <w:numId w:val="11"/>
        </w:numPr>
        <w:rPr>
          <w:rFonts w:ascii="Times New Roman" w:hAnsi="Times New Roman" w:cs="Times New Roman"/>
          <w:sz w:val="26"/>
          <w:szCs w:val="26"/>
        </w:rPr>
      </w:pPr>
      <w:r w:rsidRPr="00CF165F">
        <w:rPr>
          <w:rFonts w:ascii="Times New Roman" w:hAnsi="Times New Roman" w:cs="Times New Roman"/>
          <w:sz w:val="26"/>
          <w:szCs w:val="26"/>
        </w:rPr>
        <w:t>Đang thanh toán: Người dùng đang nhập thông tin thanh toán.</w:t>
      </w:r>
    </w:p>
    <w:p w14:paraId="74A2D4AF" w14:textId="77777777" w:rsidR="000C78D6" w:rsidRPr="00CF165F" w:rsidRDefault="000C78D6">
      <w:pPr>
        <w:numPr>
          <w:ilvl w:val="1"/>
          <w:numId w:val="11"/>
        </w:numPr>
        <w:rPr>
          <w:rFonts w:ascii="Times New Roman" w:hAnsi="Times New Roman" w:cs="Times New Roman"/>
          <w:sz w:val="26"/>
          <w:szCs w:val="26"/>
        </w:rPr>
      </w:pPr>
      <w:r w:rsidRPr="00CF165F">
        <w:rPr>
          <w:rFonts w:ascii="Times New Roman" w:hAnsi="Times New Roman" w:cs="Times New Roman"/>
          <w:sz w:val="26"/>
          <w:szCs w:val="26"/>
        </w:rPr>
        <w:t>Đã xác nhận: Đơn hàng được xác nhận thành công.</w:t>
      </w:r>
    </w:p>
    <w:p w14:paraId="25C6469F" w14:textId="77777777" w:rsidR="000C78D6" w:rsidRPr="00CF165F" w:rsidRDefault="000C78D6">
      <w:pPr>
        <w:numPr>
          <w:ilvl w:val="1"/>
          <w:numId w:val="11"/>
        </w:numPr>
        <w:rPr>
          <w:rFonts w:ascii="Times New Roman" w:hAnsi="Times New Roman" w:cs="Times New Roman"/>
          <w:sz w:val="26"/>
          <w:szCs w:val="26"/>
        </w:rPr>
      </w:pPr>
      <w:r w:rsidRPr="00CF165F">
        <w:rPr>
          <w:rFonts w:ascii="Times New Roman" w:hAnsi="Times New Roman" w:cs="Times New Roman"/>
          <w:sz w:val="26"/>
          <w:szCs w:val="26"/>
        </w:rPr>
        <w:t>Đã hủy: Đơn hàng bị hủy.</w:t>
      </w:r>
    </w:p>
    <w:p w14:paraId="428FFDC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Mô tả sơ đồ chuyển trạng thái</w:t>
      </w:r>
      <w:r w:rsidRPr="00CF165F">
        <w:rPr>
          <w:rFonts w:ascii="Times New Roman" w:hAnsi="Times New Roman" w:cs="Times New Roman"/>
          <w:sz w:val="26"/>
          <w:szCs w:val="26"/>
        </w:rPr>
        <w:t>:</w:t>
      </w:r>
    </w:p>
    <w:p w14:paraId="2907A817" w14:textId="77777777" w:rsidR="000C78D6" w:rsidRPr="00CF165F" w:rsidRDefault="000C78D6">
      <w:pPr>
        <w:numPr>
          <w:ilvl w:val="0"/>
          <w:numId w:val="12"/>
        </w:numPr>
        <w:rPr>
          <w:rFonts w:ascii="Times New Roman" w:hAnsi="Times New Roman" w:cs="Times New Roman"/>
          <w:sz w:val="26"/>
          <w:szCs w:val="26"/>
        </w:rPr>
      </w:pPr>
      <w:r w:rsidRPr="00CF165F">
        <w:rPr>
          <w:rFonts w:ascii="Times New Roman" w:hAnsi="Times New Roman" w:cs="Times New Roman"/>
          <w:sz w:val="26"/>
          <w:szCs w:val="26"/>
        </w:rPr>
        <w:t xml:space="preserve">Từ </w:t>
      </w:r>
      <w:r w:rsidRPr="00CF165F">
        <w:rPr>
          <w:rFonts w:ascii="Times New Roman" w:hAnsi="Times New Roman" w:cs="Times New Roman"/>
          <w:b/>
          <w:bCs/>
          <w:sz w:val="26"/>
          <w:szCs w:val="26"/>
        </w:rPr>
        <w:t>Giỏ hàng trống</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(sự kiện: Thêm sản phẩm).</w:t>
      </w:r>
    </w:p>
    <w:p w14:paraId="25C84A4E" w14:textId="77777777" w:rsidR="000C78D6" w:rsidRPr="00CF165F" w:rsidRDefault="000C78D6">
      <w:pPr>
        <w:numPr>
          <w:ilvl w:val="0"/>
          <w:numId w:val="12"/>
        </w:numPr>
        <w:rPr>
          <w:rFonts w:ascii="Times New Roman" w:hAnsi="Times New Roman" w:cs="Times New Roman"/>
          <w:sz w:val="26"/>
          <w:szCs w:val="26"/>
        </w:rPr>
      </w:pPr>
      <w:r w:rsidRPr="00CF165F">
        <w:rPr>
          <w:rFonts w:ascii="Times New Roman" w:hAnsi="Times New Roman" w:cs="Times New Roman"/>
          <w:sz w:val="26"/>
          <w:szCs w:val="26"/>
        </w:rPr>
        <w:t xml:space="preserve">Từ </w:t>
      </w: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(sự kiện: Tiến hành thanh toán).</w:t>
      </w:r>
    </w:p>
    <w:p w14:paraId="0FD764E9" w14:textId="77777777" w:rsidR="000C78D6" w:rsidRPr="00CF165F" w:rsidRDefault="000C78D6">
      <w:pPr>
        <w:numPr>
          <w:ilvl w:val="0"/>
          <w:numId w:val="12"/>
        </w:numPr>
        <w:rPr>
          <w:rFonts w:ascii="Times New Roman" w:hAnsi="Times New Roman" w:cs="Times New Roman"/>
          <w:sz w:val="26"/>
          <w:szCs w:val="26"/>
        </w:rPr>
      </w:pPr>
      <w:r w:rsidRPr="00CF165F">
        <w:rPr>
          <w:rFonts w:ascii="Times New Roman" w:hAnsi="Times New Roman" w:cs="Times New Roman"/>
          <w:sz w:val="26"/>
          <w:szCs w:val="26"/>
        </w:rPr>
        <w:t xml:space="preserve">Từ </w:t>
      </w: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xác nhận</w:t>
      </w:r>
      <w:r w:rsidRPr="00CF165F">
        <w:rPr>
          <w:rFonts w:ascii="Times New Roman" w:hAnsi="Times New Roman" w:cs="Times New Roman"/>
          <w:sz w:val="26"/>
          <w:szCs w:val="26"/>
        </w:rPr>
        <w:t xml:space="preserve"> (sự kiện: Xác nhận thanh toán).</w:t>
      </w:r>
    </w:p>
    <w:p w14:paraId="5546F890" w14:textId="77777777" w:rsidR="000C78D6" w:rsidRPr="00CF165F" w:rsidRDefault="000C78D6">
      <w:pPr>
        <w:numPr>
          <w:ilvl w:val="0"/>
          <w:numId w:val="12"/>
        </w:numPr>
        <w:rPr>
          <w:rFonts w:ascii="Times New Roman" w:hAnsi="Times New Roman" w:cs="Times New Roman"/>
          <w:sz w:val="26"/>
          <w:szCs w:val="26"/>
        </w:rPr>
      </w:pPr>
      <w:r w:rsidRPr="00CF165F">
        <w:rPr>
          <w:rFonts w:ascii="Times New Roman" w:hAnsi="Times New Roman" w:cs="Times New Roman"/>
          <w:sz w:val="26"/>
          <w:szCs w:val="26"/>
        </w:rPr>
        <w:t xml:space="preserve">Từ </w:t>
      </w: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hủy</w:t>
      </w:r>
      <w:r w:rsidRPr="00CF165F">
        <w:rPr>
          <w:rFonts w:ascii="Times New Roman" w:hAnsi="Times New Roman" w:cs="Times New Roman"/>
          <w:sz w:val="26"/>
          <w:szCs w:val="26"/>
        </w:rPr>
        <w:t xml:space="preserve"> (sự kiện: Hủy đơn hàng).</w:t>
      </w:r>
    </w:p>
    <w:p w14:paraId="1EBA95D0" w14:textId="77777777" w:rsidR="000C78D6" w:rsidRPr="00CF165F" w:rsidRDefault="000C78D6">
      <w:pPr>
        <w:numPr>
          <w:ilvl w:val="0"/>
          <w:numId w:val="12"/>
        </w:numPr>
        <w:rPr>
          <w:rFonts w:ascii="Times New Roman" w:hAnsi="Times New Roman" w:cs="Times New Roman"/>
          <w:sz w:val="26"/>
          <w:szCs w:val="26"/>
        </w:rPr>
      </w:pPr>
      <w:r w:rsidRPr="00CF165F">
        <w:rPr>
          <w:rFonts w:ascii="Times New Roman" w:hAnsi="Times New Roman" w:cs="Times New Roman"/>
          <w:sz w:val="26"/>
          <w:szCs w:val="26"/>
        </w:rPr>
        <w:t xml:space="preserve">Từ </w:t>
      </w: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Giỏ hàng trống</w:t>
      </w:r>
      <w:r w:rsidRPr="00CF165F">
        <w:rPr>
          <w:rFonts w:ascii="Times New Roman" w:hAnsi="Times New Roman" w:cs="Times New Roman"/>
          <w:sz w:val="26"/>
          <w:szCs w:val="26"/>
        </w:rPr>
        <w:t xml:space="preserve"> (sự kiện: Xóa hết sản phẩm).</w:t>
      </w:r>
    </w:p>
    <w:p w14:paraId="77121CCF"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3. Statement và Branch Coverage trong White-Box Testing</w:t>
      </w:r>
    </w:p>
    <w:p w14:paraId="0CE81FA6"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Định nghĩa và sự khác biệt</w:t>
      </w:r>
    </w:p>
    <w:p w14:paraId="4012CCE4" w14:textId="77777777" w:rsidR="000C78D6" w:rsidRPr="00CF165F" w:rsidRDefault="000C78D6">
      <w:pPr>
        <w:numPr>
          <w:ilvl w:val="0"/>
          <w:numId w:val="13"/>
        </w:numPr>
        <w:rPr>
          <w:rFonts w:ascii="Times New Roman" w:hAnsi="Times New Roman" w:cs="Times New Roman"/>
          <w:sz w:val="26"/>
          <w:szCs w:val="26"/>
        </w:rPr>
      </w:pPr>
      <w:r w:rsidRPr="00CF165F">
        <w:rPr>
          <w:rFonts w:ascii="Times New Roman" w:hAnsi="Times New Roman" w:cs="Times New Roman"/>
          <w:b/>
          <w:bCs/>
          <w:sz w:val="26"/>
          <w:szCs w:val="26"/>
        </w:rPr>
        <w:t>Statement Coverage</w:t>
      </w:r>
      <w:r w:rsidRPr="00CF165F">
        <w:rPr>
          <w:rFonts w:ascii="Times New Roman" w:hAnsi="Times New Roman" w:cs="Times New Roman"/>
          <w:sz w:val="26"/>
          <w:szCs w:val="26"/>
        </w:rPr>
        <w:t>: Đo lường tỷ lệ phần trăm các dòng mã (statement) được thực thi trong quá trình kiểm thử. Mục tiêu là đảm bảo mỗi dòng mã được chạy ít nhất một lần.</w:t>
      </w:r>
    </w:p>
    <w:p w14:paraId="2C4B1967" w14:textId="77777777" w:rsidR="000C78D6" w:rsidRPr="00CF165F" w:rsidRDefault="000C78D6">
      <w:pPr>
        <w:numPr>
          <w:ilvl w:val="0"/>
          <w:numId w:val="13"/>
        </w:numPr>
        <w:rPr>
          <w:rFonts w:ascii="Times New Roman" w:hAnsi="Times New Roman" w:cs="Times New Roman"/>
          <w:sz w:val="26"/>
          <w:szCs w:val="26"/>
        </w:rPr>
      </w:pPr>
      <w:r w:rsidRPr="00CF165F">
        <w:rPr>
          <w:rFonts w:ascii="Times New Roman" w:hAnsi="Times New Roman" w:cs="Times New Roman"/>
          <w:b/>
          <w:bCs/>
          <w:sz w:val="26"/>
          <w:szCs w:val="26"/>
        </w:rPr>
        <w:lastRenderedPageBreak/>
        <w:t>Branch Coverage</w:t>
      </w:r>
      <w:r w:rsidRPr="00CF165F">
        <w:rPr>
          <w:rFonts w:ascii="Times New Roman" w:hAnsi="Times New Roman" w:cs="Times New Roman"/>
          <w:sz w:val="26"/>
          <w:szCs w:val="26"/>
        </w:rPr>
        <w:t>: Đo lường tỷ lệ phần trăm các nhánh (branch) trong các cấu trúc điều kiện (if, else, elif) được thực thi. Mục tiêu là kiểm tra tất cả các nhánh của mỗi cấu trúc điều kiện.</w:t>
      </w:r>
    </w:p>
    <w:p w14:paraId="581A3E5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Sự khác biệt</w:t>
      </w:r>
      <w:r w:rsidRPr="00CF165F">
        <w:rPr>
          <w:rFonts w:ascii="Times New Roman" w:hAnsi="Times New Roman" w:cs="Times New Roman"/>
          <w:sz w:val="26"/>
          <w:szCs w:val="26"/>
        </w:rPr>
        <w:t>:</w:t>
      </w:r>
    </w:p>
    <w:p w14:paraId="01D652BF" w14:textId="77777777" w:rsidR="000C78D6" w:rsidRPr="00CF165F" w:rsidRDefault="000C78D6">
      <w:pPr>
        <w:numPr>
          <w:ilvl w:val="0"/>
          <w:numId w:val="14"/>
        </w:numPr>
        <w:rPr>
          <w:rFonts w:ascii="Times New Roman" w:hAnsi="Times New Roman" w:cs="Times New Roman"/>
          <w:sz w:val="26"/>
          <w:szCs w:val="26"/>
        </w:rPr>
      </w:pPr>
      <w:r w:rsidRPr="00CF165F">
        <w:rPr>
          <w:rFonts w:ascii="Times New Roman" w:hAnsi="Times New Roman" w:cs="Times New Roman"/>
          <w:sz w:val="26"/>
          <w:szCs w:val="26"/>
        </w:rPr>
        <w:t>Statement coverage chỉ đảm bảo rằng mỗi dòng mã được thực thi, nhưng không đảm bảo rằng tất cả các trường hợp logic trong các nhánh được kiểm tra.</w:t>
      </w:r>
    </w:p>
    <w:p w14:paraId="16311346" w14:textId="77777777" w:rsidR="000C78D6" w:rsidRPr="00CF165F" w:rsidRDefault="000C78D6">
      <w:pPr>
        <w:numPr>
          <w:ilvl w:val="0"/>
          <w:numId w:val="14"/>
        </w:numPr>
        <w:rPr>
          <w:rFonts w:ascii="Times New Roman" w:hAnsi="Times New Roman" w:cs="Times New Roman"/>
          <w:sz w:val="26"/>
          <w:szCs w:val="26"/>
        </w:rPr>
      </w:pPr>
      <w:r w:rsidRPr="00CF165F">
        <w:rPr>
          <w:rFonts w:ascii="Times New Roman" w:hAnsi="Times New Roman" w:cs="Times New Roman"/>
          <w:sz w:val="26"/>
          <w:szCs w:val="26"/>
        </w:rPr>
        <w:t>Branch coverage yêu cầu kiểm tra cả hai nhánh (True và False) của mỗi điều kiện, do đó bao quát hơn về mặt logic.</w:t>
      </w:r>
    </w:p>
    <w:p w14:paraId="73BD2C83"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Tại sao 100% branch coverage đảm bảo chất lượng tốt hơn?</w:t>
      </w:r>
    </w:p>
    <w:p w14:paraId="3B618464" w14:textId="77777777" w:rsidR="000C78D6" w:rsidRPr="00CF165F" w:rsidRDefault="000C78D6">
      <w:pPr>
        <w:numPr>
          <w:ilvl w:val="0"/>
          <w:numId w:val="15"/>
        </w:numPr>
        <w:rPr>
          <w:rFonts w:ascii="Times New Roman" w:hAnsi="Times New Roman" w:cs="Times New Roman"/>
          <w:sz w:val="26"/>
          <w:szCs w:val="26"/>
        </w:rPr>
      </w:pPr>
      <w:r w:rsidRPr="00CF165F">
        <w:rPr>
          <w:rFonts w:ascii="Times New Roman" w:hAnsi="Times New Roman" w:cs="Times New Roman"/>
          <w:sz w:val="26"/>
          <w:szCs w:val="26"/>
        </w:rPr>
        <w:t>Branch coverage đảm bảo rằng tất cả các nhánh logic trong mã được kiểm tra, bao gồm cả các trường hợp hiếm hoặc ngoại lệ, giúp phát hiện lỗi trong các điều kiện phức tạp.</w:t>
      </w:r>
    </w:p>
    <w:p w14:paraId="2720D243" w14:textId="77777777" w:rsidR="000C78D6" w:rsidRPr="00CF165F" w:rsidRDefault="000C78D6">
      <w:pPr>
        <w:numPr>
          <w:ilvl w:val="0"/>
          <w:numId w:val="15"/>
        </w:numPr>
        <w:rPr>
          <w:rFonts w:ascii="Times New Roman" w:hAnsi="Times New Roman" w:cs="Times New Roman"/>
          <w:sz w:val="26"/>
          <w:szCs w:val="26"/>
        </w:rPr>
      </w:pPr>
      <w:r w:rsidRPr="00CF165F">
        <w:rPr>
          <w:rFonts w:ascii="Times New Roman" w:hAnsi="Times New Roman" w:cs="Times New Roman"/>
          <w:sz w:val="26"/>
          <w:szCs w:val="26"/>
        </w:rPr>
        <w:t>Statement coverage có thể đạt 100% mà không kiểm tra tất cả các nhánh (ví dụ: chỉ kiểm tra nhánh True của một điều kiện if). Điều này có thể bỏ sót các lỗi trong nhánh không được thực thi.</w:t>
      </w:r>
    </w:p>
    <w:p w14:paraId="312F1754" w14:textId="77777777" w:rsidR="000C78D6" w:rsidRPr="00CF165F" w:rsidRDefault="000C78D6">
      <w:pPr>
        <w:numPr>
          <w:ilvl w:val="0"/>
          <w:numId w:val="15"/>
        </w:numPr>
        <w:rPr>
          <w:rFonts w:ascii="Times New Roman" w:hAnsi="Times New Roman" w:cs="Times New Roman"/>
          <w:sz w:val="26"/>
          <w:szCs w:val="26"/>
        </w:rPr>
      </w:pPr>
      <w:r w:rsidRPr="00CF165F">
        <w:rPr>
          <w:rFonts w:ascii="Times New Roman" w:hAnsi="Times New Roman" w:cs="Times New Roman"/>
          <w:sz w:val="26"/>
          <w:szCs w:val="26"/>
        </w:rPr>
        <w:t>Ví dụ: Trong đoạn mã if x &gt; 0: y = 1 else: y = 0, statement coverage chỉ cần kiểm tra trường hợp x &gt; 0 để thực thi dòng y = 1, nhưng branch coverage yêu cầu kiểm tra cả x &gt; 0 và x &lt;= 0.</w:t>
      </w:r>
    </w:p>
    <w:p w14:paraId="769EB3D3"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4. Phân tích mã để xác định điểm kiểm thử</w:t>
      </w:r>
    </w:p>
    <w:p w14:paraId="41659C57"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Quy trình phân tích mã</w:t>
      </w:r>
    </w:p>
    <w:p w14:paraId="722B84A7" w14:textId="77777777" w:rsidR="000C78D6" w:rsidRPr="00CF165F" w:rsidRDefault="000C78D6">
      <w:pPr>
        <w:numPr>
          <w:ilvl w:val="0"/>
          <w:numId w:val="16"/>
        </w:numPr>
        <w:rPr>
          <w:rFonts w:ascii="Times New Roman" w:hAnsi="Times New Roman" w:cs="Times New Roman"/>
          <w:sz w:val="26"/>
          <w:szCs w:val="26"/>
        </w:rPr>
      </w:pPr>
      <w:r w:rsidRPr="00CF165F">
        <w:rPr>
          <w:rFonts w:ascii="Times New Roman" w:hAnsi="Times New Roman" w:cs="Times New Roman"/>
          <w:b/>
          <w:bCs/>
          <w:sz w:val="26"/>
          <w:szCs w:val="26"/>
        </w:rPr>
        <w:t>Đọc mã nguồn</w:t>
      </w:r>
      <w:r w:rsidRPr="00CF165F">
        <w:rPr>
          <w:rFonts w:ascii="Times New Roman" w:hAnsi="Times New Roman" w:cs="Times New Roman"/>
          <w:sz w:val="26"/>
          <w:szCs w:val="26"/>
        </w:rPr>
        <w:t>: Hiểu cấu trúc và logic của mã, xác định các câu lệnh điều kiện, vòng lặp, và các nhánh.</w:t>
      </w:r>
    </w:p>
    <w:p w14:paraId="0A8CECB6" w14:textId="77777777" w:rsidR="000C78D6" w:rsidRPr="00CF165F" w:rsidRDefault="000C78D6">
      <w:pPr>
        <w:numPr>
          <w:ilvl w:val="0"/>
          <w:numId w:val="16"/>
        </w:numPr>
        <w:rPr>
          <w:rFonts w:ascii="Times New Roman" w:hAnsi="Times New Roman" w:cs="Times New Roman"/>
          <w:sz w:val="26"/>
          <w:szCs w:val="26"/>
        </w:rPr>
      </w:pPr>
      <w:r w:rsidRPr="00CF165F">
        <w:rPr>
          <w:rFonts w:ascii="Times New Roman" w:hAnsi="Times New Roman" w:cs="Times New Roman"/>
          <w:b/>
          <w:bCs/>
          <w:sz w:val="26"/>
          <w:szCs w:val="26"/>
        </w:rPr>
        <w:t>Xác định điểm kiểm thử</w:t>
      </w:r>
      <w:r w:rsidRPr="00CF165F">
        <w:rPr>
          <w:rFonts w:ascii="Times New Roman" w:hAnsi="Times New Roman" w:cs="Times New Roman"/>
          <w:sz w:val="26"/>
          <w:szCs w:val="26"/>
        </w:rPr>
        <w:t>:</w:t>
      </w:r>
    </w:p>
    <w:p w14:paraId="5B61C746" w14:textId="77777777" w:rsidR="000C78D6" w:rsidRPr="00CF165F" w:rsidRDefault="000C78D6">
      <w:pPr>
        <w:numPr>
          <w:ilvl w:val="1"/>
          <w:numId w:val="16"/>
        </w:numPr>
        <w:rPr>
          <w:rFonts w:ascii="Times New Roman" w:hAnsi="Times New Roman" w:cs="Times New Roman"/>
          <w:sz w:val="26"/>
          <w:szCs w:val="26"/>
        </w:rPr>
      </w:pPr>
      <w:r w:rsidRPr="00CF165F">
        <w:rPr>
          <w:rFonts w:ascii="Times New Roman" w:hAnsi="Times New Roman" w:cs="Times New Roman"/>
          <w:b/>
          <w:bCs/>
          <w:sz w:val="26"/>
          <w:szCs w:val="26"/>
        </w:rPr>
        <w:t>Statement coverage</w:t>
      </w:r>
      <w:r w:rsidRPr="00CF165F">
        <w:rPr>
          <w:rFonts w:ascii="Times New Roman" w:hAnsi="Times New Roman" w:cs="Times New Roman"/>
          <w:sz w:val="26"/>
          <w:szCs w:val="26"/>
        </w:rPr>
        <w:t>: Đảm bảo mỗi dòng mã được thực thi ít nhất một lần.</w:t>
      </w:r>
    </w:p>
    <w:p w14:paraId="5126BB5E" w14:textId="77777777" w:rsidR="000C78D6" w:rsidRPr="00CF165F" w:rsidRDefault="000C78D6">
      <w:pPr>
        <w:numPr>
          <w:ilvl w:val="1"/>
          <w:numId w:val="16"/>
        </w:numPr>
        <w:rPr>
          <w:rFonts w:ascii="Times New Roman" w:hAnsi="Times New Roman" w:cs="Times New Roman"/>
          <w:sz w:val="26"/>
          <w:szCs w:val="26"/>
        </w:rPr>
      </w:pPr>
      <w:r w:rsidRPr="00CF165F">
        <w:rPr>
          <w:rFonts w:ascii="Times New Roman" w:hAnsi="Times New Roman" w:cs="Times New Roman"/>
          <w:b/>
          <w:bCs/>
          <w:sz w:val="26"/>
          <w:szCs w:val="26"/>
        </w:rPr>
        <w:t>Branch coverage</w:t>
      </w:r>
      <w:r w:rsidRPr="00CF165F">
        <w:rPr>
          <w:rFonts w:ascii="Times New Roman" w:hAnsi="Times New Roman" w:cs="Times New Roman"/>
          <w:sz w:val="26"/>
          <w:szCs w:val="26"/>
        </w:rPr>
        <w:t>: Xác định tất cả các nhánh trong các cấu trúc điều kiện (if, else, elif) và thiết kế test case để kiểm tra từng nhánh.</w:t>
      </w:r>
    </w:p>
    <w:p w14:paraId="55EEF76A" w14:textId="77777777" w:rsidR="000C78D6" w:rsidRPr="00CF165F" w:rsidRDefault="000C78D6">
      <w:pPr>
        <w:numPr>
          <w:ilvl w:val="0"/>
          <w:numId w:val="16"/>
        </w:numPr>
        <w:rPr>
          <w:rFonts w:ascii="Times New Roman" w:hAnsi="Times New Roman" w:cs="Times New Roman"/>
          <w:sz w:val="26"/>
          <w:szCs w:val="26"/>
        </w:rPr>
      </w:pPr>
      <w:r w:rsidRPr="00CF165F">
        <w:rPr>
          <w:rFonts w:ascii="Times New Roman" w:hAnsi="Times New Roman" w:cs="Times New Roman"/>
          <w:b/>
          <w:bCs/>
          <w:sz w:val="26"/>
          <w:szCs w:val="26"/>
        </w:rPr>
        <w:lastRenderedPageBreak/>
        <w:t>Xác định giá trị đầu vào</w:t>
      </w:r>
      <w:r w:rsidRPr="00CF165F">
        <w:rPr>
          <w:rFonts w:ascii="Times New Roman" w:hAnsi="Times New Roman" w:cs="Times New Roman"/>
          <w:sz w:val="26"/>
          <w:szCs w:val="26"/>
        </w:rPr>
        <w:t>: Chọn các giá trị đầu vào để kích hoạt từng nhánh hoặc dòng mã.</w:t>
      </w:r>
    </w:p>
    <w:p w14:paraId="4B96776C" w14:textId="77777777" w:rsidR="000C78D6" w:rsidRPr="00CF165F" w:rsidRDefault="000C78D6">
      <w:pPr>
        <w:numPr>
          <w:ilvl w:val="0"/>
          <w:numId w:val="16"/>
        </w:numPr>
        <w:rPr>
          <w:rFonts w:ascii="Times New Roman" w:hAnsi="Times New Roman" w:cs="Times New Roman"/>
          <w:sz w:val="26"/>
          <w:szCs w:val="26"/>
        </w:rPr>
      </w:pPr>
      <w:r w:rsidRPr="00CF165F">
        <w:rPr>
          <w:rFonts w:ascii="Times New Roman" w:hAnsi="Times New Roman" w:cs="Times New Roman"/>
          <w:b/>
          <w:bCs/>
          <w:sz w:val="26"/>
          <w:szCs w:val="26"/>
        </w:rPr>
        <w:t>Kiểm tra biên và trường hợp ngoại lệ</w:t>
      </w:r>
      <w:r w:rsidRPr="00CF165F">
        <w:rPr>
          <w:rFonts w:ascii="Times New Roman" w:hAnsi="Times New Roman" w:cs="Times New Roman"/>
          <w:sz w:val="26"/>
          <w:szCs w:val="26"/>
        </w:rPr>
        <w:t>: Xác định các giá trị biên (boundary values) và các trường hợp ngoại lệ (ví dụ: giá trị âm, null).</w:t>
      </w:r>
    </w:p>
    <w:p w14:paraId="667042DF" w14:textId="77777777" w:rsidR="000C78D6" w:rsidRPr="00CF165F" w:rsidRDefault="000C78D6">
      <w:pPr>
        <w:numPr>
          <w:ilvl w:val="0"/>
          <w:numId w:val="16"/>
        </w:numPr>
        <w:rPr>
          <w:rFonts w:ascii="Times New Roman" w:hAnsi="Times New Roman" w:cs="Times New Roman"/>
          <w:sz w:val="26"/>
          <w:szCs w:val="26"/>
        </w:rPr>
      </w:pPr>
      <w:r w:rsidRPr="00CF165F">
        <w:rPr>
          <w:rFonts w:ascii="Times New Roman" w:hAnsi="Times New Roman" w:cs="Times New Roman"/>
          <w:b/>
          <w:bCs/>
          <w:sz w:val="26"/>
          <w:szCs w:val="26"/>
        </w:rPr>
        <w:t>Thiết kế test case</w:t>
      </w:r>
      <w:r w:rsidRPr="00CF165F">
        <w:rPr>
          <w:rFonts w:ascii="Times New Roman" w:hAnsi="Times New Roman" w:cs="Times New Roman"/>
          <w:sz w:val="26"/>
          <w:szCs w:val="26"/>
        </w:rPr>
        <w:t>: Tạo các test case dựa trên các điểm kiểm thử đã xác định.</w:t>
      </w:r>
    </w:p>
    <w:p w14:paraId="7BC260A4"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Ví dụ về lỗi tiềm ẩn</w:t>
      </w:r>
    </w:p>
    <w:p w14:paraId="6B02688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Đoạn mã</w:t>
      </w:r>
      <w:r w:rsidRPr="00CF165F">
        <w:rPr>
          <w:rFonts w:ascii="Times New Roman" w:hAnsi="Times New Roman" w:cs="Times New Roman"/>
          <w:sz w:val="26"/>
          <w:szCs w:val="26"/>
        </w:rPr>
        <w:t>:</w:t>
      </w:r>
    </w:p>
    <w:p w14:paraId="567164CD"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def divide(a, b):</w:t>
      </w:r>
    </w:p>
    <w:p w14:paraId="5734F140"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return a / b</w:t>
      </w:r>
    </w:p>
    <w:p w14:paraId="251809D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Lỗi tiềm ẩn</w:t>
      </w:r>
      <w:r w:rsidRPr="00CF165F">
        <w:rPr>
          <w:rFonts w:ascii="Times New Roman" w:hAnsi="Times New Roman" w:cs="Times New Roman"/>
          <w:sz w:val="26"/>
          <w:szCs w:val="26"/>
        </w:rPr>
        <w:t>: Nếu b = 0, mã sẽ gây ra lỗi chia cho 0 (ZeroDivisionError).</w:t>
      </w:r>
      <w:r w:rsidRPr="00CF165F">
        <w:rPr>
          <w:rFonts w:ascii="Times New Roman" w:hAnsi="Times New Roman" w:cs="Times New Roman"/>
          <w:sz w:val="26"/>
          <w:szCs w:val="26"/>
        </w:rPr>
        <w:br/>
      </w:r>
      <w:r w:rsidRPr="00CF165F">
        <w:rPr>
          <w:rFonts w:ascii="Times New Roman" w:hAnsi="Times New Roman" w:cs="Times New Roman"/>
          <w:b/>
          <w:bCs/>
          <w:sz w:val="26"/>
          <w:szCs w:val="26"/>
        </w:rPr>
        <w:t>Phát hiện qua White-Box</w:t>
      </w:r>
      <w:r w:rsidRPr="00CF165F">
        <w:rPr>
          <w:rFonts w:ascii="Times New Roman" w:hAnsi="Times New Roman" w:cs="Times New Roman"/>
          <w:sz w:val="26"/>
          <w:szCs w:val="26"/>
        </w:rPr>
        <w:t>: Phân tích mã cho thấy nhánh b == 0 không được xử lý. Test case với b = 0 sẽ phát hiện lỗi này.</w:t>
      </w:r>
      <w:r w:rsidRPr="00CF165F">
        <w:rPr>
          <w:rFonts w:ascii="Times New Roman" w:hAnsi="Times New Roman" w:cs="Times New Roman"/>
          <w:sz w:val="26"/>
          <w:szCs w:val="26"/>
        </w:rPr>
        <w:br/>
      </w:r>
      <w:r w:rsidRPr="00CF165F">
        <w:rPr>
          <w:rFonts w:ascii="Times New Roman" w:hAnsi="Times New Roman" w:cs="Times New Roman"/>
          <w:b/>
          <w:bCs/>
          <w:sz w:val="26"/>
          <w:szCs w:val="26"/>
        </w:rPr>
        <w:t>Sửa lỗi</w:t>
      </w:r>
      <w:r w:rsidRPr="00CF165F">
        <w:rPr>
          <w:rFonts w:ascii="Times New Roman" w:hAnsi="Times New Roman" w:cs="Times New Roman"/>
          <w:sz w:val="26"/>
          <w:szCs w:val="26"/>
        </w:rPr>
        <w:t>:</w:t>
      </w:r>
    </w:p>
    <w:p w14:paraId="263ED5B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def divide(a, b):</w:t>
      </w:r>
    </w:p>
    <w:p w14:paraId="5399F8C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if b == 0:</w:t>
      </w:r>
    </w:p>
    <w:p w14:paraId="54E959E2"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raise ValueError("Cannot divide by zero")</w:t>
      </w:r>
    </w:p>
    <w:p w14:paraId="172A1569"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return a / b</w:t>
      </w:r>
    </w:p>
    <w:p w14:paraId="44841C9C"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Phần 2: Bài tập thực hành</w:t>
      </w:r>
    </w:p>
    <w:p w14:paraId="1B4A60BE"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1. Tạo bảng quyết định</w:t>
      </w:r>
    </w:p>
    <w:p w14:paraId="0F6E2B39"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Bảng quyết định cho tính năng tính giá vé</w:t>
      </w:r>
    </w:p>
    <w:p w14:paraId="107CE727"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Điều kiện</w:t>
      </w:r>
      <w:r w:rsidRPr="00CF165F">
        <w:rPr>
          <w:rFonts w:ascii="Times New Roman" w:hAnsi="Times New Roman" w:cs="Times New Roman"/>
          <w:sz w:val="26"/>
          <w:szCs w:val="26"/>
        </w:rPr>
        <w:t>:</w:t>
      </w:r>
    </w:p>
    <w:p w14:paraId="22BC748C" w14:textId="77777777" w:rsidR="000C78D6" w:rsidRPr="00CF165F" w:rsidRDefault="000C78D6">
      <w:pPr>
        <w:numPr>
          <w:ilvl w:val="0"/>
          <w:numId w:val="17"/>
        </w:numPr>
        <w:rPr>
          <w:rFonts w:ascii="Times New Roman" w:hAnsi="Times New Roman" w:cs="Times New Roman"/>
          <w:sz w:val="26"/>
          <w:szCs w:val="26"/>
        </w:rPr>
      </w:pPr>
      <w:r w:rsidRPr="00CF165F">
        <w:rPr>
          <w:rFonts w:ascii="Times New Roman" w:hAnsi="Times New Roman" w:cs="Times New Roman"/>
          <w:sz w:val="26"/>
          <w:szCs w:val="26"/>
        </w:rPr>
        <w:t>Độ tuổi: Trẻ em (&lt;12), Người lớn (12-60), Người cao tuổi (&gt;60).</w:t>
      </w:r>
    </w:p>
    <w:p w14:paraId="32CFED3C" w14:textId="77777777" w:rsidR="000C78D6" w:rsidRPr="00CF165F" w:rsidRDefault="000C78D6">
      <w:pPr>
        <w:numPr>
          <w:ilvl w:val="0"/>
          <w:numId w:val="17"/>
        </w:numPr>
        <w:rPr>
          <w:rFonts w:ascii="Times New Roman" w:hAnsi="Times New Roman" w:cs="Times New Roman"/>
          <w:sz w:val="26"/>
          <w:szCs w:val="26"/>
        </w:rPr>
      </w:pPr>
      <w:r w:rsidRPr="00CF165F">
        <w:rPr>
          <w:rFonts w:ascii="Times New Roman" w:hAnsi="Times New Roman" w:cs="Times New Roman"/>
          <w:sz w:val="26"/>
          <w:szCs w:val="26"/>
        </w:rPr>
        <w:t>Thời gian: Giờ thường (trước 17:00), Giờ cao điểm (sau 17:00).</w:t>
      </w:r>
      <w:r w:rsidRPr="00CF165F">
        <w:rPr>
          <w:rFonts w:ascii="Times New Roman" w:hAnsi="Times New Roman" w:cs="Times New Roman"/>
          <w:sz w:val="26"/>
          <w:szCs w:val="26"/>
        </w:rPr>
        <w:br/>
      </w:r>
      <w:r w:rsidRPr="00CF165F">
        <w:rPr>
          <w:rFonts w:ascii="Times New Roman" w:hAnsi="Times New Roman" w:cs="Times New Roman"/>
          <w:b/>
          <w:bCs/>
          <w:sz w:val="26"/>
          <w:szCs w:val="26"/>
        </w:rPr>
        <w:t>Kết quả</w:t>
      </w:r>
      <w:r w:rsidRPr="00CF165F">
        <w:rPr>
          <w:rFonts w:ascii="Times New Roman" w:hAnsi="Times New Roman" w:cs="Times New Roman"/>
          <w:sz w:val="26"/>
          <w:szCs w:val="26"/>
        </w:rPr>
        <w:t>: Giá vé thay đổi theo tổ hợp.</w:t>
      </w:r>
    </w:p>
    <w:p w14:paraId="6DCCF07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Bảng quyết định</w:t>
      </w:r>
      <w:r w:rsidRPr="00CF165F">
        <w:rPr>
          <w:rFonts w:ascii="Times New Roman" w:hAnsi="Times New Roman" w:cs="Times New Roman"/>
          <w:sz w:val="26"/>
          <w:szCs w:val="26"/>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7"/>
        <w:gridCol w:w="1644"/>
        <w:gridCol w:w="1489"/>
        <w:gridCol w:w="810"/>
      </w:tblGrid>
      <w:tr w:rsidR="000C78D6" w:rsidRPr="00CF165F" w14:paraId="65CBEA18" w14:textId="77777777" w:rsidTr="009A1B7C">
        <w:trPr>
          <w:tblHeader/>
          <w:tblCellSpacing w:w="15" w:type="dxa"/>
        </w:trPr>
        <w:tc>
          <w:tcPr>
            <w:tcW w:w="0" w:type="auto"/>
            <w:vAlign w:val="center"/>
            <w:hideMark/>
          </w:tcPr>
          <w:p w14:paraId="6A32AF25"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lastRenderedPageBreak/>
              <w:t>Trường hợp</w:t>
            </w:r>
          </w:p>
        </w:tc>
        <w:tc>
          <w:tcPr>
            <w:tcW w:w="0" w:type="auto"/>
            <w:vAlign w:val="center"/>
            <w:hideMark/>
          </w:tcPr>
          <w:p w14:paraId="35760013"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Độ tuổi</w:t>
            </w:r>
          </w:p>
        </w:tc>
        <w:tc>
          <w:tcPr>
            <w:tcW w:w="0" w:type="auto"/>
            <w:vAlign w:val="center"/>
            <w:hideMark/>
          </w:tcPr>
          <w:p w14:paraId="0AEDA662"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Thời gian</w:t>
            </w:r>
          </w:p>
        </w:tc>
        <w:tc>
          <w:tcPr>
            <w:tcW w:w="0" w:type="auto"/>
            <w:vAlign w:val="center"/>
            <w:hideMark/>
          </w:tcPr>
          <w:p w14:paraId="5A14AA08"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Giá vé</w:t>
            </w:r>
          </w:p>
        </w:tc>
      </w:tr>
      <w:tr w:rsidR="000C78D6" w:rsidRPr="00CF165F" w14:paraId="0580E48E" w14:textId="77777777" w:rsidTr="009A1B7C">
        <w:trPr>
          <w:tblCellSpacing w:w="15" w:type="dxa"/>
        </w:trPr>
        <w:tc>
          <w:tcPr>
            <w:tcW w:w="0" w:type="auto"/>
            <w:vAlign w:val="center"/>
            <w:hideMark/>
          </w:tcPr>
          <w:p w14:paraId="5AE077D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1</w:t>
            </w:r>
          </w:p>
        </w:tc>
        <w:tc>
          <w:tcPr>
            <w:tcW w:w="0" w:type="auto"/>
            <w:vAlign w:val="center"/>
            <w:hideMark/>
          </w:tcPr>
          <w:p w14:paraId="7062DDE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Trẻ em</w:t>
            </w:r>
          </w:p>
        </w:tc>
        <w:tc>
          <w:tcPr>
            <w:tcW w:w="0" w:type="auto"/>
            <w:vAlign w:val="center"/>
            <w:hideMark/>
          </w:tcPr>
          <w:p w14:paraId="1BE8D75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4E9A036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$5</w:t>
            </w:r>
          </w:p>
        </w:tc>
      </w:tr>
      <w:tr w:rsidR="000C78D6" w:rsidRPr="00CF165F" w14:paraId="3C2D0B93" w14:textId="77777777" w:rsidTr="009A1B7C">
        <w:trPr>
          <w:tblCellSpacing w:w="15" w:type="dxa"/>
        </w:trPr>
        <w:tc>
          <w:tcPr>
            <w:tcW w:w="0" w:type="auto"/>
            <w:vAlign w:val="center"/>
            <w:hideMark/>
          </w:tcPr>
          <w:p w14:paraId="3CCCCB2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2</w:t>
            </w:r>
          </w:p>
        </w:tc>
        <w:tc>
          <w:tcPr>
            <w:tcW w:w="0" w:type="auto"/>
            <w:vAlign w:val="center"/>
            <w:hideMark/>
          </w:tcPr>
          <w:p w14:paraId="179AF13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Trẻ em</w:t>
            </w:r>
          </w:p>
        </w:tc>
        <w:tc>
          <w:tcPr>
            <w:tcW w:w="0" w:type="auto"/>
            <w:vAlign w:val="center"/>
            <w:hideMark/>
          </w:tcPr>
          <w:p w14:paraId="2E246E20"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46A17C5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$7</w:t>
            </w:r>
          </w:p>
        </w:tc>
      </w:tr>
      <w:tr w:rsidR="000C78D6" w:rsidRPr="00CF165F" w14:paraId="721B66C4" w14:textId="77777777" w:rsidTr="009A1B7C">
        <w:trPr>
          <w:tblCellSpacing w:w="15" w:type="dxa"/>
        </w:trPr>
        <w:tc>
          <w:tcPr>
            <w:tcW w:w="0" w:type="auto"/>
            <w:vAlign w:val="center"/>
            <w:hideMark/>
          </w:tcPr>
          <w:p w14:paraId="2721CFA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3</w:t>
            </w:r>
          </w:p>
        </w:tc>
        <w:tc>
          <w:tcPr>
            <w:tcW w:w="0" w:type="auto"/>
            <w:vAlign w:val="center"/>
            <w:hideMark/>
          </w:tcPr>
          <w:p w14:paraId="572938C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lớn</w:t>
            </w:r>
          </w:p>
        </w:tc>
        <w:tc>
          <w:tcPr>
            <w:tcW w:w="0" w:type="auto"/>
            <w:vAlign w:val="center"/>
            <w:hideMark/>
          </w:tcPr>
          <w:p w14:paraId="6373F9B7"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733FCFF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$10</w:t>
            </w:r>
          </w:p>
        </w:tc>
      </w:tr>
      <w:tr w:rsidR="000C78D6" w:rsidRPr="00CF165F" w14:paraId="21C61CD4" w14:textId="77777777" w:rsidTr="009A1B7C">
        <w:trPr>
          <w:tblCellSpacing w:w="15" w:type="dxa"/>
        </w:trPr>
        <w:tc>
          <w:tcPr>
            <w:tcW w:w="0" w:type="auto"/>
            <w:vAlign w:val="center"/>
            <w:hideMark/>
          </w:tcPr>
          <w:p w14:paraId="2042543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4</w:t>
            </w:r>
          </w:p>
        </w:tc>
        <w:tc>
          <w:tcPr>
            <w:tcW w:w="0" w:type="auto"/>
            <w:vAlign w:val="center"/>
            <w:hideMark/>
          </w:tcPr>
          <w:p w14:paraId="2BA62BF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lớn</w:t>
            </w:r>
          </w:p>
        </w:tc>
        <w:tc>
          <w:tcPr>
            <w:tcW w:w="0" w:type="auto"/>
            <w:vAlign w:val="center"/>
            <w:hideMark/>
          </w:tcPr>
          <w:p w14:paraId="20F22024"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03C7C46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$12</w:t>
            </w:r>
          </w:p>
        </w:tc>
      </w:tr>
      <w:tr w:rsidR="000C78D6" w:rsidRPr="00CF165F" w14:paraId="50DC0684" w14:textId="77777777" w:rsidTr="009A1B7C">
        <w:trPr>
          <w:tblCellSpacing w:w="15" w:type="dxa"/>
        </w:trPr>
        <w:tc>
          <w:tcPr>
            <w:tcW w:w="0" w:type="auto"/>
            <w:vAlign w:val="center"/>
            <w:hideMark/>
          </w:tcPr>
          <w:p w14:paraId="484CA517"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5</w:t>
            </w:r>
          </w:p>
        </w:tc>
        <w:tc>
          <w:tcPr>
            <w:tcW w:w="0" w:type="auto"/>
            <w:vAlign w:val="center"/>
            <w:hideMark/>
          </w:tcPr>
          <w:p w14:paraId="3F664669"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cao tuổi</w:t>
            </w:r>
          </w:p>
        </w:tc>
        <w:tc>
          <w:tcPr>
            <w:tcW w:w="0" w:type="auto"/>
            <w:vAlign w:val="center"/>
            <w:hideMark/>
          </w:tcPr>
          <w:p w14:paraId="51A808EE"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thường</w:t>
            </w:r>
          </w:p>
        </w:tc>
        <w:tc>
          <w:tcPr>
            <w:tcW w:w="0" w:type="auto"/>
            <w:vAlign w:val="center"/>
            <w:hideMark/>
          </w:tcPr>
          <w:p w14:paraId="366B63A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$7</w:t>
            </w:r>
          </w:p>
        </w:tc>
      </w:tr>
      <w:tr w:rsidR="000C78D6" w:rsidRPr="00CF165F" w14:paraId="19FDDA01" w14:textId="77777777" w:rsidTr="009A1B7C">
        <w:trPr>
          <w:tblCellSpacing w:w="15" w:type="dxa"/>
        </w:trPr>
        <w:tc>
          <w:tcPr>
            <w:tcW w:w="0" w:type="auto"/>
            <w:vAlign w:val="center"/>
            <w:hideMark/>
          </w:tcPr>
          <w:p w14:paraId="23F2DCE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6</w:t>
            </w:r>
          </w:p>
        </w:tc>
        <w:tc>
          <w:tcPr>
            <w:tcW w:w="0" w:type="auto"/>
            <w:vAlign w:val="center"/>
            <w:hideMark/>
          </w:tcPr>
          <w:p w14:paraId="371179C9"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Người cao tuổi</w:t>
            </w:r>
          </w:p>
        </w:tc>
        <w:tc>
          <w:tcPr>
            <w:tcW w:w="0" w:type="auto"/>
            <w:vAlign w:val="center"/>
            <w:hideMark/>
          </w:tcPr>
          <w:p w14:paraId="3479F521"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Giờ cao điểm</w:t>
            </w:r>
          </w:p>
        </w:tc>
        <w:tc>
          <w:tcPr>
            <w:tcW w:w="0" w:type="auto"/>
            <w:vAlign w:val="center"/>
            <w:hideMark/>
          </w:tcPr>
          <w:p w14:paraId="45BDB60D"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$9</w:t>
            </w:r>
          </w:p>
        </w:tc>
      </w:tr>
    </w:tbl>
    <w:p w14:paraId="3AA12491"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Thiết kế 4 test case</w:t>
      </w:r>
    </w:p>
    <w:p w14:paraId="53049E19" w14:textId="77777777" w:rsidR="000C78D6" w:rsidRPr="00CF165F" w:rsidRDefault="000C78D6">
      <w:pPr>
        <w:numPr>
          <w:ilvl w:val="0"/>
          <w:numId w:val="18"/>
        </w:numPr>
        <w:rPr>
          <w:rFonts w:ascii="Times New Roman" w:hAnsi="Times New Roman" w:cs="Times New Roman"/>
          <w:sz w:val="26"/>
          <w:szCs w:val="26"/>
        </w:rPr>
      </w:pPr>
      <w:r w:rsidRPr="00CF165F">
        <w:rPr>
          <w:rFonts w:ascii="Times New Roman" w:hAnsi="Times New Roman" w:cs="Times New Roman"/>
          <w:b/>
          <w:bCs/>
          <w:sz w:val="26"/>
          <w:szCs w:val="26"/>
        </w:rPr>
        <w:t>Test Case 1</w:t>
      </w:r>
      <w:r w:rsidRPr="00CF165F">
        <w:rPr>
          <w:rFonts w:ascii="Times New Roman" w:hAnsi="Times New Roman" w:cs="Times New Roman"/>
          <w:sz w:val="26"/>
          <w:szCs w:val="26"/>
        </w:rPr>
        <w:t>:</w:t>
      </w:r>
    </w:p>
    <w:p w14:paraId="73321399"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trẻ em vào giờ thường.</w:t>
      </w:r>
    </w:p>
    <w:p w14:paraId="6326D1B6"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Độ tuổi = 10, Thời gian = 14:00.</w:t>
      </w:r>
    </w:p>
    <w:p w14:paraId="63481A24"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$5.</w:t>
      </w:r>
    </w:p>
    <w:p w14:paraId="601FCDEA" w14:textId="77777777" w:rsidR="000C78D6" w:rsidRPr="00CF165F" w:rsidRDefault="000C78D6">
      <w:pPr>
        <w:numPr>
          <w:ilvl w:val="0"/>
          <w:numId w:val="18"/>
        </w:numPr>
        <w:rPr>
          <w:rFonts w:ascii="Times New Roman" w:hAnsi="Times New Roman" w:cs="Times New Roman"/>
          <w:sz w:val="26"/>
          <w:szCs w:val="26"/>
        </w:rPr>
      </w:pPr>
      <w:r w:rsidRPr="00CF165F">
        <w:rPr>
          <w:rFonts w:ascii="Times New Roman" w:hAnsi="Times New Roman" w:cs="Times New Roman"/>
          <w:b/>
          <w:bCs/>
          <w:sz w:val="26"/>
          <w:szCs w:val="26"/>
        </w:rPr>
        <w:t>Test Case 2</w:t>
      </w:r>
      <w:r w:rsidRPr="00CF165F">
        <w:rPr>
          <w:rFonts w:ascii="Times New Roman" w:hAnsi="Times New Roman" w:cs="Times New Roman"/>
          <w:sz w:val="26"/>
          <w:szCs w:val="26"/>
        </w:rPr>
        <w:t>:</w:t>
      </w:r>
    </w:p>
    <w:p w14:paraId="3F2B66FF"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người lớn vào giờ cao điểm.</w:t>
      </w:r>
    </w:p>
    <w:p w14:paraId="7F1B0812"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Độ tuổi = 30, Thời gian = 18:00.</w:t>
      </w:r>
    </w:p>
    <w:p w14:paraId="4B1186A9"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$12.</w:t>
      </w:r>
    </w:p>
    <w:p w14:paraId="7A67DF6D" w14:textId="77777777" w:rsidR="000C78D6" w:rsidRPr="00CF165F" w:rsidRDefault="000C78D6">
      <w:pPr>
        <w:numPr>
          <w:ilvl w:val="0"/>
          <w:numId w:val="18"/>
        </w:numPr>
        <w:rPr>
          <w:rFonts w:ascii="Times New Roman" w:hAnsi="Times New Roman" w:cs="Times New Roman"/>
          <w:sz w:val="26"/>
          <w:szCs w:val="26"/>
        </w:rPr>
      </w:pPr>
      <w:r w:rsidRPr="00CF165F">
        <w:rPr>
          <w:rFonts w:ascii="Times New Roman" w:hAnsi="Times New Roman" w:cs="Times New Roman"/>
          <w:b/>
          <w:bCs/>
          <w:sz w:val="26"/>
          <w:szCs w:val="26"/>
        </w:rPr>
        <w:t>Test Case 3</w:t>
      </w:r>
      <w:r w:rsidRPr="00CF165F">
        <w:rPr>
          <w:rFonts w:ascii="Times New Roman" w:hAnsi="Times New Roman" w:cs="Times New Roman"/>
          <w:sz w:val="26"/>
          <w:szCs w:val="26"/>
        </w:rPr>
        <w:t>:</w:t>
      </w:r>
    </w:p>
    <w:p w14:paraId="7DF35739"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người cao tuổi vào giờ thường.</w:t>
      </w:r>
    </w:p>
    <w:p w14:paraId="7B662502"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Độ tuổi = 65, Thời gian = 15:00.</w:t>
      </w:r>
    </w:p>
    <w:p w14:paraId="18A6AEF2"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$7.</w:t>
      </w:r>
    </w:p>
    <w:p w14:paraId="4D923F13" w14:textId="77777777" w:rsidR="000C78D6" w:rsidRPr="00CF165F" w:rsidRDefault="000C78D6">
      <w:pPr>
        <w:numPr>
          <w:ilvl w:val="0"/>
          <w:numId w:val="18"/>
        </w:numPr>
        <w:rPr>
          <w:rFonts w:ascii="Times New Roman" w:hAnsi="Times New Roman" w:cs="Times New Roman"/>
          <w:sz w:val="26"/>
          <w:szCs w:val="26"/>
        </w:rPr>
      </w:pPr>
      <w:r w:rsidRPr="00CF165F">
        <w:rPr>
          <w:rFonts w:ascii="Times New Roman" w:hAnsi="Times New Roman" w:cs="Times New Roman"/>
          <w:b/>
          <w:bCs/>
          <w:sz w:val="26"/>
          <w:szCs w:val="26"/>
        </w:rPr>
        <w:t>Test Case 4</w:t>
      </w:r>
      <w:r w:rsidRPr="00CF165F">
        <w:rPr>
          <w:rFonts w:ascii="Times New Roman" w:hAnsi="Times New Roman" w:cs="Times New Roman"/>
          <w:sz w:val="26"/>
          <w:szCs w:val="26"/>
        </w:rPr>
        <w:t>:</w:t>
      </w:r>
    </w:p>
    <w:p w14:paraId="7E8A887A"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trẻ em vào giờ cao điểm.</w:t>
      </w:r>
    </w:p>
    <w:p w14:paraId="23A2A297"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Độ tuổi = 8, Thời gian = 19:00.</w:t>
      </w:r>
    </w:p>
    <w:p w14:paraId="31442E7B" w14:textId="77777777" w:rsidR="000C78D6" w:rsidRPr="00CF165F" w:rsidRDefault="000C78D6">
      <w:pPr>
        <w:numPr>
          <w:ilvl w:val="1"/>
          <w:numId w:val="18"/>
        </w:numPr>
        <w:rPr>
          <w:rFonts w:ascii="Times New Roman" w:hAnsi="Times New Roman" w:cs="Times New Roman"/>
          <w:sz w:val="26"/>
          <w:szCs w:val="26"/>
        </w:rPr>
      </w:pPr>
      <w:r w:rsidRPr="00CF165F">
        <w:rPr>
          <w:rFonts w:ascii="Times New Roman" w:hAnsi="Times New Roman" w:cs="Times New Roman"/>
          <w:b/>
          <w:bCs/>
          <w:sz w:val="26"/>
          <w:szCs w:val="26"/>
        </w:rPr>
        <w:lastRenderedPageBreak/>
        <w:t>Kết quả mong đợi</w:t>
      </w:r>
      <w:r w:rsidRPr="00CF165F">
        <w:rPr>
          <w:rFonts w:ascii="Times New Roman" w:hAnsi="Times New Roman" w:cs="Times New Roman"/>
          <w:sz w:val="26"/>
          <w:szCs w:val="26"/>
        </w:rPr>
        <w:t>: Giá vé = $7.</w:t>
      </w:r>
    </w:p>
    <w:p w14:paraId="1FB8044B"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2. Thiết kế sơ đồ chuyển trạng thái</w:t>
      </w:r>
    </w:p>
    <w:p w14:paraId="71898264"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Sơ đồ chuyển trạng thái</w:t>
      </w:r>
    </w:p>
    <w:p w14:paraId="435C2BA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Hệ thống</w:t>
      </w:r>
      <w:r w:rsidRPr="00CF165F">
        <w:rPr>
          <w:rFonts w:ascii="Times New Roman" w:hAnsi="Times New Roman" w:cs="Times New Roman"/>
          <w:sz w:val="26"/>
          <w:szCs w:val="26"/>
        </w:rPr>
        <w:t>: Ứng dụng đặt hàng trực tuyến.</w:t>
      </w:r>
      <w:r w:rsidRPr="00CF165F">
        <w:rPr>
          <w:rFonts w:ascii="Times New Roman" w:hAnsi="Times New Roman" w:cs="Times New Roman"/>
          <w:sz w:val="26"/>
          <w:szCs w:val="26"/>
        </w:rPr>
        <w:br/>
      </w:r>
      <w:r w:rsidRPr="00CF165F">
        <w:rPr>
          <w:rFonts w:ascii="Times New Roman" w:hAnsi="Times New Roman" w:cs="Times New Roman"/>
          <w:b/>
          <w:bCs/>
          <w:sz w:val="26"/>
          <w:szCs w:val="26"/>
        </w:rPr>
        <w:t>Trạng thái</w:t>
      </w:r>
      <w:r w:rsidRPr="00CF165F">
        <w:rPr>
          <w:rFonts w:ascii="Times New Roman" w:hAnsi="Times New Roman" w:cs="Times New Roman"/>
          <w:sz w:val="26"/>
          <w:szCs w:val="26"/>
        </w:rPr>
        <w:t>:</w:t>
      </w:r>
    </w:p>
    <w:p w14:paraId="420403FB" w14:textId="77777777" w:rsidR="000C78D6" w:rsidRPr="00CF165F" w:rsidRDefault="000C78D6">
      <w:pPr>
        <w:numPr>
          <w:ilvl w:val="0"/>
          <w:numId w:val="19"/>
        </w:numPr>
        <w:rPr>
          <w:rFonts w:ascii="Times New Roman" w:hAnsi="Times New Roman" w:cs="Times New Roman"/>
          <w:sz w:val="26"/>
          <w:szCs w:val="26"/>
        </w:rPr>
      </w:pPr>
      <w:r w:rsidRPr="00CF165F">
        <w:rPr>
          <w:rFonts w:ascii="Times New Roman" w:hAnsi="Times New Roman" w:cs="Times New Roman"/>
          <w:sz w:val="26"/>
          <w:szCs w:val="26"/>
        </w:rPr>
        <w:t>Giỏ hàng trống</w:t>
      </w:r>
    </w:p>
    <w:p w14:paraId="2F198B40" w14:textId="77777777" w:rsidR="000C78D6" w:rsidRPr="00CF165F" w:rsidRDefault="000C78D6">
      <w:pPr>
        <w:numPr>
          <w:ilvl w:val="0"/>
          <w:numId w:val="19"/>
        </w:numPr>
        <w:rPr>
          <w:rFonts w:ascii="Times New Roman" w:hAnsi="Times New Roman" w:cs="Times New Roman"/>
          <w:sz w:val="26"/>
          <w:szCs w:val="26"/>
        </w:rPr>
      </w:pPr>
      <w:r w:rsidRPr="00CF165F">
        <w:rPr>
          <w:rFonts w:ascii="Times New Roman" w:hAnsi="Times New Roman" w:cs="Times New Roman"/>
          <w:sz w:val="26"/>
          <w:szCs w:val="26"/>
        </w:rPr>
        <w:t>Đã thêm sản phẩm</w:t>
      </w:r>
    </w:p>
    <w:p w14:paraId="01FFF2A4" w14:textId="77777777" w:rsidR="000C78D6" w:rsidRPr="00CF165F" w:rsidRDefault="000C78D6">
      <w:pPr>
        <w:numPr>
          <w:ilvl w:val="0"/>
          <w:numId w:val="19"/>
        </w:numPr>
        <w:rPr>
          <w:rFonts w:ascii="Times New Roman" w:hAnsi="Times New Roman" w:cs="Times New Roman"/>
          <w:sz w:val="26"/>
          <w:szCs w:val="26"/>
        </w:rPr>
      </w:pPr>
      <w:r w:rsidRPr="00CF165F">
        <w:rPr>
          <w:rFonts w:ascii="Times New Roman" w:hAnsi="Times New Roman" w:cs="Times New Roman"/>
          <w:sz w:val="26"/>
          <w:szCs w:val="26"/>
        </w:rPr>
        <w:t>Đang thanh toán</w:t>
      </w:r>
    </w:p>
    <w:p w14:paraId="530C2FA1" w14:textId="77777777" w:rsidR="000C78D6" w:rsidRPr="00CF165F" w:rsidRDefault="000C78D6">
      <w:pPr>
        <w:numPr>
          <w:ilvl w:val="0"/>
          <w:numId w:val="19"/>
        </w:numPr>
        <w:rPr>
          <w:rFonts w:ascii="Times New Roman" w:hAnsi="Times New Roman" w:cs="Times New Roman"/>
          <w:sz w:val="26"/>
          <w:szCs w:val="26"/>
        </w:rPr>
      </w:pPr>
      <w:r w:rsidRPr="00CF165F">
        <w:rPr>
          <w:rFonts w:ascii="Times New Roman" w:hAnsi="Times New Roman" w:cs="Times New Roman"/>
          <w:sz w:val="26"/>
          <w:szCs w:val="26"/>
        </w:rPr>
        <w:t>Đã xác nhận</w:t>
      </w:r>
    </w:p>
    <w:p w14:paraId="158C1A38" w14:textId="77777777" w:rsidR="000C78D6" w:rsidRPr="00CF165F" w:rsidRDefault="000C78D6">
      <w:pPr>
        <w:numPr>
          <w:ilvl w:val="0"/>
          <w:numId w:val="19"/>
        </w:numPr>
        <w:rPr>
          <w:rFonts w:ascii="Times New Roman" w:hAnsi="Times New Roman" w:cs="Times New Roman"/>
          <w:sz w:val="26"/>
          <w:szCs w:val="26"/>
        </w:rPr>
      </w:pPr>
      <w:r w:rsidRPr="00CF165F">
        <w:rPr>
          <w:rFonts w:ascii="Times New Roman" w:hAnsi="Times New Roman" w:cs="Times New Roman"/>
          <w:sz w:val="26"/>
          <w:szCs w:val="26"/>
        </w:rPr>
        <w:t>Đã hủy</w:t>
      </w:r>
    </w:p>
    <w:p w14:paraId="3AD6A1F2"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Mô tả sơ đồ chuyển trạng thái (bằng văn bản)</w:t>
      </w:r>
      <w:r w:rsidRPr="00CF165F">
        <w:rPr>
          <w:rFonts w:ascii="Times New Roman" w:hAnsi="Times New Roman" w:cs="Times New Roman"/>
          <w:sz w:val="26"/>
          <w:szCs w:val="26"/>
        </w:rPr>
        <w:t>:</w:t>
      </w:r>
    </w:p>
    <w:p w14:paraId="570FA551"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Giỏ hàng trống</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(Sự kiện: Thêm sản phẩm).</w:t>
      </w:r>
    </w:p>
    <w:p w14:paraId="0E45FD8E"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Giỏ hàng trống</w:t>
      </w:r>
      <w:r w:rsidRPr="00CF165F">
        <w:rPr>
          <w:rFonts w:ascii="Times New Roman" w:hAnsi="Times New Roman" w:cs="Times New Roman"/>
          <w:sz w:val="26"/>
          <w:szCs w:val="26"/>
        </w:rPr>
        <w:t xml:space="preserve"> (Sự kiện: Xóa hết sản phẩm).</w:t>
      </w:r>
    </w:p>
    <w:p w14:paraId="2E1CDDFE"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Đã thêm sản phẩm</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(Sự kiện: Tiến hành thanh toán).</w:t>
      </w:r>
    </w:p>
    <w:p w14:paraId="247D35F6"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xác nhận</w:t>
      </w:r>
      <w:r w:rsidRPr="00CF165F">
        <w:rPr>
          <w:rFonts w:ascii="Times New Roman" w:hAnsi="Times New Roman" w:cs="Times New Roman"/>
          <w:sz w:val="26"/>
          <w:szCs w:val="26"/>
        </w:rPr>
        <w:t xml:space="preserve"> (Sự kiện: Xác nhận thanh toán).</w:t>
      </w:r>
    </w:p>
    <w:p w14:paraId="728BEC4A"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Đang thanh toán</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hủy</w:t>
      </w:r>
      <w:r w:rsidRPr="00CF165F">
        <w:rPr>
          <w:rFonts w:ascii="Times New Roman" w:hAnsi="Times New Roman" w:cs="Times New Roman"/>
          <w:sz w:val="26"/>
          <w:szCs w:val="26"/>
        </w:rPr>
        <w:t xml:space="preserve"> (Sự kiện: Hủy đơn hàng).</w:t>
      </w:r>
    </w:p>
    <w:p w14:paraId="7CF4CF7C" w14:textId="77777777" w:rsidR="000C78D6" w:rsidRPr="00CF165F" w:rsidRDefault="000C78D6">
      <w:pPr>
        <w:numPr>
          <w:ilvl w:val="0"/>
          <w:numId w:val="20"/>
        </w:numPr>
        <w:rPr>
          <w:rFonts w:ascii="Times New Roman" w:hAnsi="Times New Roman" w:cs="Times New Roman"/>
          <w:sz w:val="26"/>
          <w:szCs w:val="26"/>
        </w:rPr>
      </w:pPr>
      <w:r w:rsidRPr="00CF165F">
        <w:rPr>
          <w:rFonts w:ascii="Times New Roman" w:hAnsi="Times New Roman" w:cs="Times New Roman"/>
          <w:b/>
          <w:bCs/>
          <w:sz w:val="26"/>
          <w:szCs w:val="26"/>
        </w:rPr>
        <w:t>Đã xác nhận</w:t>
      </w:r>
      <w:r w:rsidRPr="00CF165F">
        <w:rPr>
          <w:rFonts w:ascii="Times New Roman" w:hAnsi="Times New Roman" w:cs="Times New Roman"/>
          <w:sz w:val="26"/>
          <w:szCs w:val="26"/>
        </w:rPr>
        <w:t xml:space="preserve"> → </w:t>
      </w:r>
      <w:r w:rsidRPr="00CF165F">
        <w:rPr>
          <w:rFonts w:ascii="Times New Roman" w:hAnsi="Times New Roman" w:cs="Times New Roman"/>
          <w:b/>
          <w:bCs/>
          <w:sz w:val="26"/>
          <w:szCs w:val="26"/>
        </w:rPr>
        <w:t>Đã hủy</w:t>
      </w:r>
      <w:r w:rsidRPr="00CF165F">
        <w:rPr>
          <w:rFonts w:ascii="Times New Roman" w:hAnsi="Times New Roman" w:cs="Times New Roman"/>
          <w:sz w:val="26"/>
          <w:szCs w:val="26"/>
        </w:rPr>
        <w:t xml:space="preserve"> (Sự kiện: Hủy đơn hàng sau xác nhận).</w:t>
      </w:r>
    </w:p>
    <w:p w14:paraId="56C8CAF2"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Thiết kế 3 test case</w:t>
      </w:r>
    </w:p>
    <w:p w14:paraId="701E8C57" w14:textId="77777777" w:rsidR="000C78D6" w:rsidRPr="00CF165F" w:rsidRDefault="000C78D6">
      <w:pPr>
        <w:numPr>
          <w:ilvl w:val="0"/>
          <w:numId w:val="21"/>
        </w:numPr>
        <w:rPr>
          <w:rFonts w:ascii="Times New Roman" w:hAnsi="Times New Roman" w:cs="Times New Roman"/>
          <w:sz w:val="26"/>
          <w:szCs w:val="26"/>
        </w:rPr>
      </w:pPr>
      <w:r w:rsidRPr="00CF165F">
        <w:rPr>
          <w:rFonts w:ascii="Times New Roman" w:hAnsi="Times New Roman" w:cs="Times New Roman"/>
          <w:b/>
          <w:bCs/>
          <w:sz w:val="26"/>
          <w:szCs w:val="26"/>
        </w:rPr>
        <w:t>Test Case 1</w:t>
      </w:r>
      <w:r w:rsidRPr="00CF165F">
        <w:rPr>
          <w:rFonts w:ascii="Times New Roman" w:hAnsi="Times New Roman" w:cs="Times New Roman"/>
          <w:sz w:val="26"/>
          <w:szCs w:val="26"/>
        </w:rPr>
        <w:t>:</w:t>
      </w:r>
    </w:p>
    <w:p w14:paraId="5EFACB0F"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chuyển từ Giỏ hàng trống sang Đã thêm sản phẩm.</w:t>
      </w:r>
    </w:p>
    <w:p w14:paraId="564CD630"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Hành động</w:t>
      </w:r>
      <w:r w:rsidRPr="00CF165F">
        <w:rPr>
          <w:rFonts w:ascii="Times New Roman" w:hAnsi="Times New Roman" w:cs="Times New Roman"/>
          <w:sz w:val="26"/>
          <w:szCs w:val="26"/>
        </w:rPr>
        <w:t>: Thêm một sản phẩm vào giỏ hàng.</w:t>
      </w:r>
    </w:p>
    <w:p w14:paraId="5CC1E42D"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Trạng thái hệ thống chuyển sang Đã thêm sản phẩm.</w:t>
      </w:r>
    </w:p>
    <w:p w14:paraId="155B6C0A" w14:textId="77777777" w:rsidR="000C78D6" w:rsidRPr="00CF165F" w:rsidRDefault="000C78D6">
      <w:pPr>
        <w:numPr>
          <w:ilvl w:val="0"/>
          <w:numId w:val="21"/>
        </w:numPr>
        <w:rPr>
          <w:rFonts w:ascii="Times New Roman" w:hAnsi="Times New Roman" w:cs="Times New Roman"/>
          <w:sz w:val="26"/>
          <w:szCs w:val="26"/>
        </w:rPr>
      </w:pPr>
      <w:r w:rsidRPr="00CF165F">
        <w:rPr>
          <w:rFonts w:ascii="Times New Roman" w:hAnsi="Times New Roman" w:cs="Times New Roman"/>
          <w:b/>
          <w:bCs/>
          <w:sz w:val="26"/>
          <w:szCs w:val="26"/>
        </w:rPr>
        <w:t>Test Case 2</w:t>
      </w:r>
      <w:r w:rsidRPr="00CF165F">
        <w:rPr>
          <w:rFonts w:ascii="Times New Roman" w:hAnsi="Times New Roman" w:cs="Times New Roman"/>
          <w:sz w:val="26"/>
          <w:szCs w:val="26"/>
        </w:rPr>
        <w:t>:</w:t>
      </w:r>
    </w:p>
    <w:p w14:paraId="6F4C7F5E"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lastRenderedPageBreak/>
        <w:t>Mô tả</w:t>
      </w:r>
      <w:r w:rsidRPr="00CF165F">
        <w:rPr>
          <w:rFonts w:ascii="Times New Roman" w:hAnsi="Times New Roman" w:cs="Times New Roman"/>
          <w:sz w:val="26"/>
          <w:szCs w:val="26"/>
        </w:rPr>
        <w:t>: Kiểm tra chuyển từ Đã thêm sản phẩm sang Đang thanh toán và sau đó sang Đã xác nhận.</w:t>
      </w:r>
    </w:p>
    <w:p w14:paraId="64BF1AC7"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Hành động</w:t>
      </w:r>
      <w:r w:rsidRPr="00CF165F">
        <w:rPr>
          <w:rFonts w:ascii="Times New Roman" w:hAnsi="Times New Roman" w:cs="Times New Roman"/>
          <w:sz w:val="26"/>
          <w:szCs w:val="26"/>
        </w:rPr>
        <w:t>: Thêm sản phẩm, nhấn "Tiến hành thanh toán", nhập thông tin thanh toán hợp lệ, nhấn "Xác nhận".</w:t>
      </w:r>
    </w:p>
    <w:p w14:paraId="12733836"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Trạng thái hệ thống chuyển sang Đã xác nhận.</w:t>
      </w:r>
    </w:p>
    <w:p w14:paraId="69402304" w14:textId="77777777" w:rsidR="000C78D6" w:rsidRPr="00CF165F" w:rsidRDefault="000C78D6">
      <w:pPr>
        <w:numPr>
          <w:ilvl w:val="0"/>
          <w:numId w:val="21"/>
        </w:numPr>
        <w:rPr>
          <w:rFonts w:ascii="Times New Roman" w:hAnsi="Times New Roman" w:cs="Times New Roman"/>
          <w:sz w:val="26"/>
          <w:szCs w:val="26"/>
        </w:rPr>
      </w:pPr>
      <w:r w:rsidRPr="00CF165F">
        <w:rPr>
          <w:rFonts w:ascii="Times New Roman" w:hAnsi="Times New Roman" w:cs="Times New Roman"/>
          <w:b/>
          <w:bCs/>
          <w:sz w:val="26"/>
          <w:szCs w:val="26"/>
        </w:rPr>
        <w:t>Test Case 3</w:t>
      </w:r>
      <w:r w:rsidRPr="00CF165F">
        <w:rPr>
          <w:rFonts w:ascii="Times New Roman" w:hAnsi="Times New Roman" w:cs="Times New Roman"/>
          <w:sz w:val="26"/>
          <w:szCs w:val="26"/>
        </w:rPr>
        <w:t>:</w:t>
      </w:r>
    </w:p>
    <w:p w14:paraId="5C8C4185"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chuyển từ Đang thanh toán sang Đã hủy.</w:t>
      </w:r>
    </w:p>
    <w:p w14:paraId="0BBA68D5"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Hành động</w:t>
      </w:r>
      <w:r w:rsidRPr="00CF165F">
        <w:rPr>
          <w:rFonts w:ascii="Times New Roman" w:hAnsi="Times New Roman" w:cs="Times New Roman"/>
          <w:sz w:val="26"/>
          <w:szCs w:val="26"/>
        </w:rPr>
        <w:t>: Thêm sản phẩm, nhấn "Tiến hành thanh toán", nhấn "Hủy đơn hàng".</w:t>
      </w:r>
    </w:p>
    <w:p w14:paraId="09545ADF" w14:textId="77777777" w:rsidR="000C78D6" w:rsidRPr="00CF165F" w:rsidRDefault="000C78D6">
      <w:pPr>
        <w:numPr>
          <w:ilvl w:val="1"/>
          <w:numId w:val="21"/>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Trạng thái hệ thống chuyển sang Đã hủy.</w:t>
      </w:r>
    </w:p>
    <w:p w14:paraId="042EC5ED"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3. Phân tích mã và xác định điểm kiểm thử</w:t>
      </w:r>
    </w:p>
    <w:p w14:paraId="116BCF52"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a. Phân tích đoạn mã</w:t>
      </w:r>
    </w:p>
    <w:p w14:paraId="6FFD356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Đoạn mã</w:t>
      </w:r>
      <w:r w:rsidRPr="00CF165F">
        <w:rPr>
          <w:rFonts w:ascii="Times New Roman" w:hAnsi="Times New Roman" w:cs="Times New Roman"/>
          <w:sz w:val="26"/>
          <w:szCs w:val="26"/>
        </w:rPr>
        <w:t>:</w:t>
      </w:r>
    </w:p>
    <w:p w14:paraId="5FF7C973"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def calculate_ticket_price(age):</w:t>
      </w:r>
    </w:p>
    <w:p w14:paraId="3FF830C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if age &lt; 12:</w:t>
      </w:r>
    </w:p>
    <w:p w14:paraId="2F74CACB"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5</w:t>
      </w:r>
    </w:p>
    <w:p w14:paraId="2E948891"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elif age &lt;= 60:</w:t>
      </w:r>
    </w:p>
    <w:p w14:paraId="1347ECB5"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10</w:t>
      </w:r>
    </w:p>
    <w:p w14:paraId="4950A0E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else:</w:t>
      </w:r>
    </w:p>
    <w:p w14:paraId="3539FD9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7</w:t>
      </w:r>
    </w:p>
    <w:p w14:paraId="0CC22F6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return price</w:t>
      </w:r>
    </w:p>
    <w:p w14:paraId="10A10F9C"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Phân tích để đạt 100% statement và branch coverage</w:t>
      </w:r>
      <w:r w:rsidRPr="00CF165F">
        <w:rPr>
          <w:rFonts w:ascii="Times New Roman" w:hAnsi="Times New Roman" w:cs="Times New Roman"/>
          <w:sz w:val="26"/>
          <w:szCs w:val="26"/>
        </w:rPr>
        <w:t>:</w:t>
      </w:r>
    </w:p>
    <w:p w14:paraId="0DE085F4" w14:textId="77777777" w:rsidR="000C78D6" w:rsidRPr="00CF165F" w:rsidRDefault="000C78D6">
      <w:pPr>
        <w:numPr>
          <w:ilvl w:val="0"/>
          <w:numId w:val="22"/>
        </w:numPr>
        <w:rPr>
          <w:rFonts w:ascii="Times New Roman" w:hAnsi="Times New Roman" w:cs="Times New Roman"/>
          <w:sz w:val="26"/>
          <w:szCs w:val="26"/>
        </w:rPr>
      </w:pPr>
      <w:r w:rsidRPr="00CF165F">
        <w:rPr>
          <w:rFonts w:ascii="Times New Roman" w:hAnsi="Times New Roman" w:cs="Times New Roman"/>
          <w:b/>
          <w:bCs/>
          <w:sz w:val="26"/>
          <w:szCs w:val="26"/>
        </w:rPr>
        <w:t>Statement coverage</w:t>
      </w:r>
      <w:r w:rsidRPr="00CF165F">
        <w:rPr>
          <w:rFonts w:ascii="Times New Roman" w:hAnsi="Times New Roman" w:cs="Times New Roman"/>
          <w:sz w:val="26"/>
          <w:szCs w:val="26"/>
        </w:rPr>
        <w:t>: Cần thực thi tất cả các dòng mã:</w:t>
      </w:r>
    </w:p>
    <w:p w14:paraId="797F908B"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Dòng if age &lt; 12: Kiểm tra với tuổi &lt; 12.</w:t>
      </w:r>
    </w:p>
    <w:p w14:paraId="2DD91976"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Dòng elif age &lt;= 60: Kiểm tra với 12 ≤ tuổi ≤ 60.</w:t>
      </w:r>
    </w:p>
    <w:p w14:paraId="7CB28C2B"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lastRenderedPageBreak/>
        <w:t>Dòng else: Kiểm tra với tuổi &gt; 60.</w:t>
      </w:r>
    </w:p>
    <w:p w14:paraId="68B858B0"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Dòng return price: Được thực thi trong mọi trường hợp.</w:t>
      </w:r>
    </w:p>
    <w:p w14:paraId="032F3693" w14:textId="77777777" w:rsidR="000C78D6" w:rsidRPr="00CF165F" w:rsidRDefault="000C78D6">
      <w:pPr>
        <w:numPr>
          <w:ilvl w:val="0"/>
          <w:numId w:val="22"/>
        </w:numPr>
        <w:rPr>
          <w:rFonts w:ascii="Times New Roman" w:hAnsi="Times New Roman" w:cs="Times New Roman"/>
          <w:sz w:val="26"/>
          <w:szCs w:val="26"/>
        </w:rPr>
      </w:pPr>
      <w:r w:rsidRPr="00CF165F">
        <w:rPr>
          <w:rFonts w:ascii="Times New Roman" w:hAnsi="Times New Roman" w:cs="Times New Roman"/>
          <w:b/>
          <w:bCs/>
          <w:sz w:val="26"/>
          <w:szCs w:val="26"/>
        </w:rPr>
        <w:t>Branch coverage</w:t>
      </w:r>
      <w:r w:rsidRPr="00CF165F">
        <w:rPr>
          <w:rFonts w:ascii="Times New Roman" w:hAnsi="Times New Roman" w:cs="Times New Roman"/>
          <w:sz w:val="26"/>
          <w:szCs w:val="26"/>
        </w:rPr>
        <w:t>: Cần kiểm tra tất cả các nhánh của các điều kiện:</w:t>
      </w:r>
    </w:p>
    <w:p w14:paraId="454D68B0"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Nhánh age &lt; 12 (True).</w:t>
      </w:r>
    </w:p>
    <w:p w14:paraId="45B60620"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Nhánh age &lt; 12 (False) dẫn đến kiểm tra age &lt;= 60.</w:t>
      </w:r>
    </w:p>
    <w:p w14:paraId="7315D077"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Nhánh age &lt;= 60 (True).</w:t>
      </w:r>
    </w:p>
    <w:p w14:paraId="26EB5314" w14:textId="77777777" w:rsidR="000C78D6" w:rsidRPr="00CF165F" w:rsidRDefault="000C78D6">
      <w:pPr>
        <w:numPr>
          <w:ilvl w:val="1"/>
          <w:numId w:val="22"/>
        </w:numPr>
        <w:rPr>
          <w:rFonts w:ascii="Times New Roman" w:hAnsi="Times New Roman" w:cs="Times New Roman"/>
          <w:sz w:val="26"/>
          <w:szCs w:val="26"/>
        </w:rPr>
      </w:pPr>
      <w:r w:rsidRPr="00CF165F">
        <w:rPr>
          <w:rFonts w:ascii="Times New Roman" w:hAnsi="Times New Roman" w:cs="Times New Roman"/>
          <w:sz w:val="26"/>
          <w:szCs w:val="26"/>
        </w:rPr>
        <w:t>Nhánh age &lt;= 60 (False) dẫn đến else.</w:t>
      </w:r>
    </w:p>
    <w:p w14:paraId="2CDEE4D5"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Điểm kiểm thử</w:t>
      </w:r>
      <w:r w:rsidRPr="00CF165F">
        <w:rPr>
          <w:rFonts w:ascii="Times New Roman" w:hAnsi="Times New Roman" w:cs="Times New Roman"/>
          <w:sz w:val="26"/>
          <w:szCs w:val="26"/>
        </w:rPr>
        <w:t>:</w:t>
      </w:r>
    </w:p>
    <w:p w14:paraId="7DFD8C8D" w14:textId="77777777" w:rsidR="000C78D6" w:rsidRPr="00CF165F" w:rsidRDefault="000C78D6">
      <w:pPr>
        <w:numPr>
          <w:ilvl w:val="0"/>
          <w:numId w:val="23"/>
        </w:numPr>
        <w:rPr>
          <w:rFonts w:ascii="Times New Roman" w:hAnsi="Times New Roman" w:cs="Times New Roman"/>
          <w:sz w:val="26"/>
          <w:szCs w:val="26"/>
        </w:rPr>
      </w:pPr>
      <w:r w:rsidRPr="00CF165F">
        <w:rPr>
          <w:rFonts w:ascii="Times New Roman" w:hAnsi="Times New Roman" w:cs="Times New Roman"/>
          <w:sz w:val="26"/>
          <w:szCs w:val="26"/>
        </w:rPr>
        <w:t>Tuổi &lt; 12 (ví dụ: 10).</w:t>
      </w:r>
    </w:p>
    <w:p w14:paraId="030600E0" w14:textId="77777777" w:rsidR="000C78D6" w:rsidRPr="00CF165F" w:rsidRDefault="000C78D6">
      <w:pPr>
        <w:numPr>
          <w:ilvl w:val="0"/>
          <w:numId w:val="23"/>
        </w:numPr>
        <w:rPr>
          <w:rFonts w:ascii="Times New Roman" w:hAnsi="Times New Roman" w:cs="Times New Roman"/>
          <w:sz w:val="26"/>
          <w:szCs w:val="26"/>
        </w:rPr>
      </w:pPr>
      <w:r w:rsidRPr="00CF165F">
        <w:rPr>
          <w:rFonts w:ascii="Times New Roman" w:hAnsi="Times New Roman" w:cs="Times New Roman"/>
          <w:sz w:val="26"/>
          <w:szCs w:val="26"/>
        </w:rPr>
        <w:t>12 ≤ Tuổi ≤ 60 (ví dụ: 30).</w:t>
      </w:r>
    </w:p>
    <w:p w14:paraId="185C4A66" w14:textId="77777777" w:rsidR="000C78D6" w:rsidRPr="00CF165F" w:rsidRDefault="000C78D6">
      <w:pPr>
        <w:numPr>
          <w:ilvl w:val="0"/>
          <w:numId w:val="23"/>
        </w:numPr>
        <w:rPr>
          <w:rFonts w:ascii="Times New Roman" w:hAnsi="Times New Roman" w:cs="Times New Roman"/>
          <w:sz w:val="26"/>
          <w:szCs w:val="26"/>
        </w:rPr>
      </w:pPr>
      <w:r w:rsidRPr="00CF165F">
        <w:rPr>
          <w:rFonts w:ascii="Times New Roman" w:hAnsi="Times New Roman" w:cs="Times New Roman"/>
          <w:sz w:val="26"/>
          <w:szCs w:val="26"/>
        </w:rPr>
        <w:t>Tuổi &gt; 60 (ví dụ: 65).</w:t>
      </w:r>
    </w:p>
    <w:p w14:paraId="279EE74D" w14:textId="77777777" w:rsidR="000C78D6" w:rsidRPr="00CF165F" w:rsidRDefault="000C78D6">
      <w:pPr>
        <w:numPr>
          <w:ilvl w:val="0"/>
          <w:numId w:val="23"/>
        </w:numPr>
        <w:rPr>
          <w:rFonts w:ascii="Times New Roman" w:hAnsi="Times New Roman" w:cs="Times New Roman"/>
          <w:sz w:val="26"/>
          <w:szCs w:val="26"/>
        </w:rPr>
      </w:pPr>
      <w:r w:rsidRPr="00CF165F">
        <w:rPr>
          <w:rFonts w:ascii="Times New Roman" w:hAnsi="Times New Roman" w:cs="Times New Roman"/>
          <w:sz w:val="26"/>
          <w:szCs w:val="26"/>
        </w:rPr>
        <w:t>Giá trị biên: Tuổi = 12, 60 (điểm chuyển tiếp giữa các nhánh).</w:t>
      </w:r>
    </w:p>
    <w:p w14:paraId="161C40F4"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b. Thiết kế 4 test case</w:t>
      </w:r>
    </w:p>
    <w:p w14:paraId="54F48B29" w14:textId="77777777" w:rsidR="000C78D6" w:rsidRPr="00CF165F" w:rsidRDefault="000C78D6">
      <w:pPr>
        <w:numPr>
          <w:ilvl w:val="0"/>
          <w:numId w:val="24"/>
        </w:numPr>
        <w:rPr>
          <w:rFonts w:ascii="Times New Roman" w:hAnsi="Times New Roman" w:cs="Times New Roman"/>
          <w:sz w:val="26"/>
          <w:szCs w:val="26"/>
        </w:rPr>
      </w:pPr>
      <w:r w:rsidRPr="00CF165F">
        <w:rPr>
          <w:rFonts w:ascii="Times New Roman" w:hAnsi="Times New Roman" w:cs="Times New Roman"/>
          <w:b/>
          <w:bCs/>
          <w:sz w:val="26"/>
          <w:szCs w:val="26"/>
        </w:rPr>
        <w:t>Test Case 1</w:t>
      </w:r>
      <w:r w:rsidRPr="00CF165F">
        <w:rPr>
          <w:rFonts w:ascii="Times New Roman" w:hAnsi="Times New Roman" w:cs="Times New Roman"/>
          <w:sz w:val="26"/>
          <w:szCs w:val="26"/>
        </w:rPr>
        <w:t>:</w:t>
      </w:r>
    </w:p>
    <w:p w14:paraId="448B786A"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trẻ em.</w:t>
      </w:r>
    </w:p>
    <w:p w14:paraId="35975027"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Tuổi = 10.</w:t>
      </w:r>
    </w:p>
    <w:p w14:paraId="08EAB340"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$5.</w:t>
      </w:r>
    </w:p>
    <w:p w14:paraId="2EEB51E1" w14:textId="77777777" w:rsidR="000C78D6" w:rsidRPr="00CF165F" w:rsidRDefault="000C78D6">
      <w:pPr>
        <w:numPr>
          <w:ilvl w:val="0"/>
          <w:numId w:val="24"/>
        </w:numPr>
        <w:rPr>
          <w:rFonts w:ascii="Times New Roman" w:hAnsi="Times New Roman" w:cs="Times New Roman"/>
          <w:sz w:val="26"/>
          <w:szCs w:val="26"/>
        </w:rPr>
      </w:pPr>
      <w:r w:rsidRPr="00CF165F">
        <w:rPr>
          <w:rFonts w:ascii="Times New Roman" w:hAnsi="Times New Roman" w:cs="Times New Roman"/>
          <w:b/>
          <w:bCs/>
          <w:sz w:val="26"/>
          <w:szCs w:val="26"/>
        </w:rPr>
        <w:t>Test Case 2</w:t>
      </w:r>
      <w:r w:rsidRPr="00CF165F">
        <w:rPr>
          <w:rFonts w:ascii="Times New Roman" w:hAnsi="Times New Roman" w:cs="Times New Roman"/>
          <w:sz w:val="26"/>
          <w:szCs w:val="26"/>
        </w:rPr>
        <w:t>:</w:t>
      </w:r>
    </w:p>
    <w:p w14:paraId="14B0DDFD"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người lớn.</w:t>
      </w:r>
    </w:p>
    <w:p w14:paraId="6040DDB1"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Tuổi = 30.</w:t>
      </w:r>
    </w:p>
    <w:p w14:paraId="3385C4A4"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$10.</w:t>
      </w:r>
    </w:p>
    <w:p w14:paraId="2DD58C4A" w14:textId="77777777" w:rsidR="000C78D6" w:rsidRPr="00CF165F" w:rsidRDefault="000C78D6">
      <w:pPr>
        <w:numPr>
          <w:ilvl w:val="0"/>
          <w:numId w:val="24"/>
        </w:numPr>
        <w:rPr>
          <w:rFonts w:ascii="Times New Roman" w:hAnsi="Times New Roman" w:cs="Times New Roman"/>
          <w:sz w:val="26"/>
          <w:szCs w:val="26"/>
        </w:rPr>
      </w:pPr>
      <w:r w:rsidRPr="00CF165F">
        <w:rPr>
          <w:rFonts w:ascii="Times New Roman" w:hAnsi="Times New Roman" w:cs="Times New Roman"/>
          <w:b/>
          <w:bCs/>
          <w:sz w:val="26"/>
          <w:szCs w:val="26"/>
        </w:rPr>
        <w:t>Test Case 3</w:t>
      </w:r>
      <w:r w:rsidRPr="00CF165F">
        <w:rPr>
          <w:rFonts w:ascii="Times New Roman" w:hAnsi="Times New Roman" w:cs="Times New Roman"/>
          <w:sz w:val="26"/>
          <w:szCs w:val="26"/>
        </w:rPr>
        <w:t>:</w:t>
      </w:r>
    </w:p>
    <w:p w14:paraId="7473BC03"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cho người cao tuổi.</w:t>
      </w:r>
    </w:p>
    <w:p w14:paraId="1700A3B9"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Tuổi = 65.</w:t>
      </w:r>
    </w:p>
    <w:p w14:paraId="0E95A197"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lastRenderedPageBreak/>
        <w:t>Kết quả mong đợi</w:t>
      </w:r>
      <w:r w:rsidRPr="00CF165F">
        <w:rPr>
          <w:rFonts w:ascii="Times New Roman" w:hAnsi="Times New Roman" w:cs="Times New Roman"/>
          <w:sz w:val="26"/>
          <w:szCs w:val="26"/>
        </w:rPr>
        <w:t>: Giá vé = $7.</w:t>
      </w:r>
    </w:p>
    <w:p w14:paraId="1D64C5DF" w14:textId="77777777" w:rsidR="000C78D6" w:rsidRPr="00CF165F" w:rsidRDefault="000C78D6">
      <w:pPr>
        <w:numPr>
          <w:ilvl w:val="0"/>
          <w:numId w:val="24"/>
        </w:numPr>
        <w:rPr>
          <w:rFonts w:ascii="Times New Roman" w:hAnsi="Times New Roman" w:cs="Times New Roman"/>
          <w:sz w:val="26"/>
          <w:szCs w:val="26"/>
        </w:rPr>
      </w:pPr>
      <w:r w:rsidRPr="00CF165F">
        <w:rPr>
          <w:rFonts w:ascii="Times New Roman" w:hAnsi="Times New Roman" w:cs="Times New Roman"/>
          <w:b/>
          <w:bCs/>
          <w:sz w:val="26"/>
          <w:szCs w:val="26"/>
        </w:rPr>
        <w:t>Test Case 4</w:t>
      </w:r>
      <w:r w:rsidRPr="00CF165F">
        <w:rPr>
          <w:rFonts w:ascii="Times New Roman" w:hAnsi="Times New Roman" w:cs="Times New Roman"/>
          <w:sz w:val="26"/>
          <w:szCs w:val="26"/>
        </w:rPr>
        <w:t>:</w:t>
      </w:r>
    </w:p>
    <w:p w14:paraId="3E07AF57"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Mô tả</w:t>
      </w:r>
      <w:r w:rsidRPr="00CF165F">
        <w:rPr>
          <w:rFonts w:ascii="Times New Roman" w:hAnsi="Times New Roman" w:cs="Times New Roman"/>
          <w:sz w:val="26"/>
          <w:szCs w:val="26"/>
        </w:rPr>
        <w:t>: Kiểm tra giá vé tại giá trị biên (tuổi = 12).</w:t>
      </w:r>
    </w:p>
    <w:p w14:paraId="47DE6057"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Dữ liệu đầu vào</w:t>
      </w:r>
      <w:r w:rsidRPr="00CF165F">
        <w:rPr>
          <w:rFonts w:ascii="Times New Roman" w:hAnsi="Times New Roman" w:cs="Times New Roman"/>
          <w:sz w:val="26"/>
          <w:szCs w:val="26"/>
        </w:rPr>
        <w:t>: Tuổi = 12.</w:t>
      </w:r>
    </w:p>
    <w:p w14:paraId="3922CB3D" w14:textId="77777777" w:rsidR="000C78D6" w:rsidRPr="00CF165F" w:rsidRDefault="000C78D6">
      <w:pPr>
        <w:numPr>
          <w:ilvl w:val="1"/>
          <w:numId w:val="24"/>
        </w:numPr>
        <w:rPr>
          <w:rFonts w:ascii="Times New Roman" w:hAnsi="Times New Roman" w:cs="Times New Roman"/>
          <w:sz w:val="26"/>
          <w:szCs w:val="26"/>
        </w:rPr>
      </w:pPr>
      <w:r w:rsidRPr="00CF165F">
        <w:rPr>
          <w:rFonts w:ascii="Times New Roman" w:hAnsi="Times New Roman" w:cs="Times New Roman"/>
          <w:b/>
          <w:bCs/>
          <w:sz w:val="26"/>
          <w:szCs w:val="26"/>
        </w:rPr>
        <w:t>Kết quả mong đợi</w:t>
      </w:r>
      <w:r w:rsidRPr="00CF165F">
        <w:rPr>
          <w:rFonts w:ascii="Times New Roman" w:hAnsi="Times New Roman" w:cs="Times New Roman"/>
          <w:sz w:val="26"/>
          <w:szCs w:val="26"/>
        </w:rPr>
        <w:t>: Giá vé = $10.</w:t>
      </w:r>
    </w:p>
    <w:p w14:paraId="06DBB0A4" w14:textId="77777777" w:rsidR="000C78D6" w:rsidRPr="00CF165F" w:rsidRDefault="000C78D6" w:rsidP="000C78D6">
      <w:pPr>
        <w:rPr>
          <w:rFonts w:ascii="Times New Roman" w:hAnsi="Times New Roman" w:cs="Times New Roman"/>
          <w:b/>
          <w:bCs/>
          <w:sz w:val="26"/>
          <w:szCs w:val="26"/>
        </w:rPr>
      </w:pPr>
      <w:r w:rsidRPr="00CF165F">
        <w:rPr>
          <w:rFonts w:ascii="Times New Roman" w:hAnsi="Times New Roman" w:cs="Times New Roman"/>
          <w:b/>
          <w:bCs/>
          <w:sz w:val="26"/>
          <w:szCs w:val="26"/>
        </w:rPr>
        <w:t>c. Xác định lỗi tiềm ẩn và đề xuất sửa đổi</w:t>
      </w:r>
    </w:p>
    <w:p w14:paraId="35143003"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Lỗi tiềm ẩn</w:t>
      </w:r>
      <w:r w:rsidRPr="00CF165F">
        <w:rPr>
          <w:rFonts w:ascii="Times New Roman" w:hAnsi="Times New Roman" w:cs="Times New Roman"/>
          <w:sz w:val="26"/>
          <w:szCs w:val="26"/>
        </w:rPr>
        <w:t>: Đoạn mã không xử lý trường hợp tuổi âm (ví dụ: age = -1), có thể dẫn đến giá vé không hợp lý (trong trường hợp này, -1 &lt; 12 sẽ trả về giá vé $5).</w:t>
      </w:r>
    </w:p>
    <w:p w14:paraId="6282B1EA"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b/>
          <w:bCs/>
          <w:sz w:val="26"/>
          <w:szCs w:val="26"/>
        </w:rPr>
        <w:t>Đề xuất sửa đổi</w:t>
      </w:r>
      <w:r w:rsidRPr="00CF165F">
        <w:rPr>
          <w:rFonts w:ascii="Times New Roman" w:hAnsi="Times New Roman" w:cs="Times New Roman"/>
          <w:sz w:val="26"/>
          <w:szCs w:val="26"/>
        </w:rPr>
        <w:t>:</w:t>
      </w:r>
    </w:p>
    <w:p w14:paraId="4AF03B25"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def calculate_ticket_price(age):</w:t>
      </w:r>
    </w:p>
    <w:p w14:paraId="7D19CBCF"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if age &lt; 0:</w:t>
      </w:r>
    </w:p>
    <w:p w14:paraId="61ACCE71"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raise ValueError("Age cannot be negative")</w:t>
      </w:r>
    </w:p>
    <w:p w14:paraId="3D78A3D6"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if age &lt; 12:</w:t>
      </w:r>
    </w:p>
    <w:p w14:paraId="583219F7"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5</w:t>
      </w:r>
    </w:p>
    <w:p w14:paraId="151AEEAD"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elif age &lt;= 60:</w:t>
      </w:r>
    </w:p>
    <w:p w14:paraId="45432370"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10</w:t>
      </w:r>
    </w:p>
    <w:p w14:paraId="3BB34931"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else:</w:t>
      </w:r>
    </w:p>
    <w:p w14:paraId="680BBDE8"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price = 7</w:t>
      </w:r>
    </w:p>
    <w:p w14:paraId="258156B5" w14:textId="77777777" w:rsidR="000C78D6" w:rsidRPr="00CF165F" w:rsidRDefault="000C78D6" w:rsidP="000C78D6">
      <w:pPr>
        <w:rPr>
          <w:rFonts w:ascii="Times New Roman" w:hAnsi="Times New Roman" w:cs="Times New Roman"/>
          <w:sz w:val="26"/>
          <w:szCs w:val="26"/>
        </w:rPr>
      </w:pPr>
      <w:r w:rsidRPr="00CF165F">
        <w:rPr>
          <w:rFonts w:ascii="Times New Roman" w:hAnsi="Times New Roman" w:cs="Times New Roman"/>
          <w:sz w:val="26"/>
          <w:szCs w:val="26"/>
        </w:rPr>
        <w:t xml:space="preserve">    return price</w:t>
      </w:r>
    </w:p>
    <w:p w14:paraId="6DE82708" w14:textId="77777777" w:rsidR="000C78D6" w:rsidRPr="00CF165F" w:rsidRDefault="000C78D6">
      <w:pPr>
        <w:numPr>
          <w:ilvl w:val="0"/>
          <w:numId w:val="25"/>
        </w:numPr>
        <w:rPr>
          <w:rFonts w:ascii="Times New Roman" w:hAnsi="Times New Roman" w:cs="Times New Roman"/>
          <w:sz w:val="26"/>
          <w:szCs w:val="26"/>
        </w:rPr>
      </w:pPr>
      <w:r w:rsidRPr="00CF165F">
        <w:rPr>
          <w:rFonts w:ascii="Times New Roman" w:hAnsi="Times New Roman" w:cs="Times New Roman"/>
          <w:sz w:val="26"/>
          <w:szCs w:val="26"/>
        </w:rPr>
        <w:t>Thêm kiểm tra age &lt; 0 để ném ngoại lệ nếu tuổi âm.</w:t>
      </w:r>
    </w:p>
    <w:p w14:paraId="7E2E5078" w14:textId="77777777" w:rsidR="000C78D6" w:rsidRPr="00CF165F" w:rsidRDefault="000C78D6">
      <w:pPr>
        <w:numPr>
          <w:ilvl w:val="0"/>
          <w:numId w:val="25"/>
        </w:numPr>
        <w:rPr>
          <w:rFonts w:ascii="Times New Roman" w:hAnsi="Times New Roman" w:cs="Times New Roman"/>
          <w:sz w:val="26"/>
          <w:szCs w:val="26"/>
        </w:rPr>
      </w:pPr>
      <w:r w:rsidRPr="00CF165F">
        <w:rPr>
          <w:rFonts w:ascii="Times New Roman" w:hAnsi="Times New Roman" w:cs="Times New Roman"/>
          <w:sz w:val="26"/>
          <w:szCs w:val="26"/>
        </w:rPr>
        <w:t>Đảm bảo rằng chỉ các giá trị tuổi hợp lệ được xử lý.</w:t>
      </w:r>
    </w:p>
    <w:p w14:paraId="0280F937" w14:textId="5C709A76" w:rsidR="00107D13" w:rsidRPr="00CF165F" w:rsidRDefault="00107D13">
      <w:pPr>
        <w:rPr>
          <w:rFonts w:ascii="Times New Roman" w:hAnsi="Times New Roman" w:cs="Times New Roman"/>
          <w:sz w:val="26"/>
          <w:szCs w:val="26"/>
        </w:rPr>
      </w:pPr>
    </w:p>
    <w:sectPr w:rsidR="00107D13" w:rsidRPr="00CF16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1A5DBB"/>
    <w:multiLevelType w:val="multilevel"/>
    <w:tmpl w:val="26D08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36418"/>
    <w:multiLevelType w:val="multilevel"/>
    <w:tmpl w:val="96189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36C58"/>
    <w:multiLevelType w:val="multilevel"/>
    <w:tmpl w:val="614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B3A9E"/>
    <w:multiLevelType w:val="multilevel"/>
    <w:tmpl w:val="10B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331AC"/>
    <w:multiLevelType w:val="multilevel"/>
    <w:tmpl w:val="9BD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34699"/>
    <w:multiLevelType w:val="multilevel"/>
    <w:tmpl w:val="3E9E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F4FD3"/>
    <w:multiLevelType w:val="multilevel"/>
    <w:tmpl w:val="55CA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36106"/>
    <w:multiLevelType w:val="multilevel"/>
    <w:tmpl w:val="FB7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F2D3E"/>
    <w:multiLevelType w:val="multilevel"/>
    <w:tmpl w:val="D3D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34D2F"/>
    <w:multiLevelType w:val="multilevel"/>
    <w:tmpl w:val="746E2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B0089"/>
    <w:multiLevelType w:val="multilevel"/>
    <w:tmpl w:val="62885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70108"/>
    <w:multiLevelType w:val="multilevel"/>
    <w:tmpl w:val="8DEA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53107"/>
    <w:multiLevelType w:val="multilevel"/>
    <w:tmpl w:val="4BAA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A3067"/>
    <w:multiLevelType w:val="multilevel"/>
    <w:tmpl w:val="3116A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73152"/>
    <w:multiLevelType w:val="multilevel"/>
    <w:tmpl w:val="A4861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B2D56"/>
    <w:multiLevelType w:val="multilevel"/>
    <w:tmpl w:val="F2D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23536"/>
    <w:multiLevelType w:val="multilevel"/>
    <w:tmpl w:val="12D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2D4E4D"/>
    <w:multiLevelType w:val="multilevel"/>
    <w:tmpl w:val="685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E71F5"/>
    <w:multiLevelType w:val="multilevel"/>
    <w:tmpl w:val="487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89741">
    <w:abstractNumId w:val="5"/>
  </w:num>
  <w:num w:numId="2" w16cid:durableId="1582911315">
    <w:abstractNumId w:val="3"/>
  </w:num>
  <w:num w:numId="3" w16cid:durableId="1495490782">
    <w:abstractNumId w:val="2"/>
  </w:num>
  <w:num w:numId="4" w16cid:durableId="629554585">
    <w:abstractNumId w:val="4"/>
  </w:num>
  <w:num w:numId="5" w16cid:durableId="1598640206">
    <w:abstractNumId w:val="1"/>
  </w:num>
  <w:num w:numId="6" w16cid:durableId="1606881324">
    <w:abstractNumId w:val="0"/>
  </w:num>
  <w:num w:numId="7" w16cid:durableId="1875654916">
    <w:abstractNumId w:val="18"/>
  </w:num>
  <w:num w:numId="8" w16cid:durableId="190186999">
    <w:abstractNumId w:val="11"/>
  </w:num>
  <w:num w:numId="9" w16cid:durableId="771514822">
    <w:abstractNumId w:val="6"/>
  </w:num>
  <w:num w:numId="10" w16cid:durableId="1122916905">
    <w:abstractNumId w:val="22"/>
  </w:num>
  <w:num w:numId="11" w16cid:durableId="1429886346">
    <w:abstractNumId w:val="17"/>
  </w:num>
  <w:num w:numId="12" w16cid:durableId="1838881253">
    <w:abstractNumId w:val="21"/>
  </w:num>
  <w:num w:numId="13" w16cid:durableId="499199647">
    <w:abstractNumId w:val="12"/>
  </w:num>
  <w:num w:numId="14" w16cid:durableId="1755593154">
    <w:abstractNumId w:val="23"/>
  </w:num>
  <w:num w:numId="15" w16cid:durableId="1509907843">
    <w:abstractNumId w:val="8"/>
  </w:num>
  <w:num w:numId="16" w16cid:durableId="1890915092">
    <w:abstractNumId w:val="20"/>
  </w:num>
  <w:num w:numId="17" w16cid:durableId="333998244">
    <w:abstractNumId w:val="9"/>
  </w:num>
  <w:num w:numId="18" w16cid:durableId="226304703">
    <w:abstractNumId w:val="19"/>
  </w:num>
  <w:num w:numId="19" w16cid:durableId="295452211">
    <w:abstractNumId w:val="14"/>
  </w:num>
  <w:num w:numId="20" w16cid:durableId="1555384702">
    <w:abstractNumId w:val="24"/>
  </w:num>
  <w:num w:numId="21" w16cid:durableId="230696098">
    <w:abstractNumId w:val="16"/>
  </w:num>
  <w:num w:numId="22" w16cid:durableId="542517777">
    <w:abstractNumId w:val="7"/>
  </w:num>
  <w:num w:numId="23" w16cid:durableId="598636275">
    <w:abstractNumId w:val="10"/>
  </w:num>
  <w:num w:numId="24" w16cid:durableId="1228877834">
    <w:abstractNumId w:val="15"/>
  </w:num>
  <w:num w:numId="25" w16cid:durableId="3443078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8D6"/>
    <w:rsid w:val="000F5833"/>
    <w:rsid w:val="00107D13"/>
    <w:rsid w:val="0015074B"/>
    <w:rsid w:val="0029639D"/>
    <w:rsid w:val="00326F90"/>
    <w:rsid w:val="003C1D09"/>
    <w:rsid w:val="00596B13"/>
    <w:rsid w:val="00775C35"/>
    <w:rsid w:val="009A1B7C"/>
    <w:rsid w:val="00AA1D8D"/>
    <w:rsid w:val="00B47730"/>
    <w:rsid w:val="00CB0664"/>
    <w:rsid w:val="00CF165F"/>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557860048">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825196106">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2273</Words>
  <Characters>7981</Characters>
  <Application>Microsoft Office Word</Application>
  <DocSecurity>0</DocSecurity>
  <Lines>285</Lines>
  <Paragraphs>292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8</cp:revision>
  <dcterms:created xsi:type="dcterms:W3CDTF">2013-12-23T23:15:00Z</dcterms:created>
  <dcterms:modified xsi:type="dcterms:W3CDTF">2025-07-04T05:19:00Z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