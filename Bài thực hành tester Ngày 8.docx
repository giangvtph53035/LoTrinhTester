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F3653" w14:textId="77777777" w:rsidR="00A275C0" w:rsidRPr="00A275C0" w:rsidRDefault="00A275C0" w:rsidP="00A275C0">
      <w:pPr>
        <w:rPr>
          <w:rFonts w:ascii="Times New Roman" w:hAnsi="Times New Roman" w:cs="Times New Roman"/>
          <w:b/>
          <w:bCs/>
          <w:sz w:val="26"/>
          <w:szCs w:val="26"/>
        </w:rPr>
      </w:pPr>
      <w:r w:rsidRPr="00A275C0">
        <w:rPr>
          <w:rFonts w:ascii="Times New Roman" w:hAnsi="Times New Roman" w:cs="Times New Roman"/>
          <w:b/>
          <w:bCs/>
          <w:sz w:val="26"/>
          <w:szCs w:val="26"/>
        </w:rPr>
        <w:t>Bài tập tổng hợp về Kiểm thử dựa trên Kinh nghiệm và Hợp tác</w:t>
      </w:r>
    </w:p>
    <w:p w14:paraId="66D3F999" w14:textId="77777777" w:rsidR="00A275C0" w:rsidRPr="00A275C0" w:rsidRDefault="00A275C0" w:rsidP="00A275C0">
      <w:pPr>
        <w:rPr>
          <w:rFonts w:ascii="Times New Roman" w:hAnsi="Times New Roman" w:cs="Times New Roman"/>
          <w:b/>
          <w:bCs/>
          <w:sz w:val="26"/>
          <w:szCs w:val="26"/>
        </w:rPr>
      </w:pPr>
      <w:r w:rsidRPr="00A275C0">
        <w:rPr>
          <w:rFonts w:ascii="Times New Roman" w:hAnsi="Times New Roman" w:cs="Times New Roman"/>
          <w:b/>
          <w:bCs/>
          <w:sz w:val="26"/>
          <w:szCs w:val="26"/>
        </w:rPr>
        <w:t>Phần 1: Lý thuyết</w:t>
      </w:r>
    </w:p>
    <w:p w14:paraId="6D1B4EB3" w14:textId="77777777" w:rsidR="00A275C0" w:rsidRPr="00A275C0" w:rsidRDefault="00A275C0" w:rsidP="00A275C0">
      <w:pPr>
        <w:rPr>
          <w:rFonts w:ascii="Times New Roman" w:hAnsi="Times New Roman" w:cs="Times New Roman"/>
          <w:b/>
          <w:bCs/>
          <w:sz w:val="26"/>
          <w:szCs w:val="26"/>
        </w:rPr>
      </w:pPr>
      <w:r w:rsidRPr="00A275C0">
        <w:rPr>
          <w:rFonts w:ascii="Times New Roman" w:hAnsi="Times New Roman" w:cs="Times New Roman"/>
          <w:b/>
          <w:bCs/>
          <w:sz w:val="26"/>
          <w:szCs w:val="26"/>
        </w:rPr>
        <w:t>Error Guessing</w:t>
      </w:r>
    </w:p>
    <w:p w14:paraId="4BA72D5A" w14:textId="77777777" w:rsidR="00A275C0" w:rsidRPr="00A275C0" w:rsidRDefault="00A275C0" w:rsidP="00A275C0">
      <w:pPr>
        <w:rPr>
          <w:rFonts w:ascii="Times New Roman" w:hAnsi="Times New Roman" w:cs="Times New Roman"/>
          <w:b/>
          <w:bCs/>
          <w:sz w:val="26"/>
          <w:szCs w:val="26"/>
        </w:rPr>
      </w:pPr>
      <w:r w:rsidRPr="00A275C0">
        <w:rPr>
          <w:rFonts w:ascii="Times New Roman" w:hAnsi="Times New Roman" w:cs="Times New Roman"/>
          <w:b/>
          <w:bCs/>
          <w:sz w:val="26"/>
          <w:szCs w:val="26"/>
        </w:rPr>
        <w:t>a. Error Guessing là gì?</w:t>
      </w:r>
    </w:p>
    <w:p w14:paraId="6783A724" w14:textId="77777777" w:rsidR="00A275C0" w:rsidRPr="00A275C0" w:rsidRDefault="00A275C0" w:rsidP="00A275C0">
      <w:pPr>
        <w:rPr>
          <w:rFonts w:ascii="Times New Roman" w:hAnsi="Times New Roman" w:cs="Times New Roman"/>
          <w:sz w:val="26"/>
          <w:szCs w:val="26"/>
        </w:rPr>
      </w:pPr>
      <w:r w:rsidRPr="00A275C0">
        <w:rPr>
          <w:rFonts w:ascii="Times New Roman" w:hAnsi="Times New Roman" w:cs="Times New Roman"/>
          <w:sz w:val="26"/>
          <w:szCs w:val="26"/>
        </w:rPr>
        <w:t>Error Guessing là một kỹ thuật kiểm thử dựa trên kinh nghiệm, trong đó tester sử dụng kiến thức và kinh nghiệm thực tế để dự đoán các lỗi tiềm ẩn trong hệ thống. Thay vì dựa vào kịch bản kiểm thử cố định, tester phân tích hệ thống, các trường hợp sử dụng và các lỗi thường gặp trong các dự án tương tự để xác định các khu vực dễ xảy ra lỗi. Kỹ thuật này thường được sử dụng khi thời gian kiểm thử hạn chế hoặc tài liệu yêu cầu không đầy đủ.</w:t>
      </w:r>
    </w:p>
    <w:p w14:paraId="40AFFAED" w14:textId="77777777" w:rsidR="00A275C0" w:rsidRPr="00A275C0" w:rsidRDefault="00A275C0" w:rsidP="00A275C0">
      <w:pPr>
        <w:rPr>
          <w:rFonts w:ascii="Times New Roman" w:hAnsi="Times New Roman" w:cs="Times New Roman"/>
          <w:sz w:val="26"/>
          <w:szCs w:val="26"/>
        </w:rPr>
      </w:pPr>
      <w:r w:rsidRPr="00A275C0">
        <w:rPr>
          <w:rFonts w:ascii="Times New Roman" w:hAnsi="Times New Roman" w:cs="Times New Roman"/>
          <w:b/>
          <w:bCs/>
          <w:sz w:val="26"/>
          <w:szCs w:val="26"/>
        </w:rPr>
        <w:t>Cách sử dụng kinh nghiệm thực tế:</w:t>
      </w:r>
    </w:p>
    <w:p w14:paraId="3A3A30B0" w14:textId="77777777" w:rsidR="00A275C0" w:rsidRPr="00A275C0" w:rsidRDefault="00A275C0" w:rsidP="00A275C0">
      <w:pPr>
        <w:numPr>
          <w:ilvl w:val="0"/>
          <w:numId w:val="38"/>
        </w:numPr>
        <w:rPr>
          <w:rFonts w:ascii="Times New Roman" w:hAnsi="Times New Roman" w:cs="Times New Roman"/>
          <w:sz w:val="26"/>
          <w:szCs w:val="26"/>
        </w:rPr>
      </w:pPr>
      <w:r w:rsidRPr="00A275C0">
        <w:rPr>
          <w:rFonts w:ascii="Times New Roman" w:hAnsi="Times New Roman" w:cs="Times New Roman"/>
          <w:sz w:val="26"/>
          <w:szCs w:val="26"/>
        </w:rPr>
        <w:t>Dựa vào kinh nghiệm từ các dự án trước, tester xác định các khu vực thường xảy ra lỗi, ví dụ: các trường nhập liệu, tích hợp hệ thống, hoặc xử lý dữ liệu.</w:t>
      </w:r>
    </w:p>
    <w:p w14:paraId="656A9A90" w14:textId="77777777" w:rsidR="00A275C0" w:rsidRPr="00A275C0" w:rsidRDefault="00A275C0" w:rsidP="00A275C0">
      <w:pPr>
        <w:numPr>
          <w:ilvl w:val="0"/>
          <w:numId w:val="38"/>
        </w:numPr>
        <w:rPr>
          <w:rFonts w:ascii="Times New Roman" w:hAnsi="Times New Roman" w:cs="Times New Roman"/>
          <w:sz w:val="26"/>
          <w:szCs w:val="26"/>
        </w:rPr>
      </w:pPr>
      <w:r w:rsidRPr="00A275C0">
        <w:rPr>
          <w:rFonts w:ascii="Times New Roman" w:hAnsi="Times New Roman" w:cs="Times New Roman"/>
          <w:sz w:val="26"/>
          <w:szCs w:val="26"/>
        </w:rPr>
        <w:t>Phân tích các lỗi phổ biến trong các ứng dụng tương tự (ví dụ: lỗi xác thực, lỗi giao diện, hoặc lỗi logic nghiệp vụ).</w:t>
      </w:r>
    </w:p>
    <w:p w14:paraId="45B88338" w14:textId="77777777" w:rsidR="00A275C0" w:rsidRPr="00A275C0" w:rsidRDefault="00A275C0" w:rsidP="00A275C0">
      <w:pPr>
        <w:numPr>
          <w:ilvl w:val="0"/>
          <w:numId w:val="38"/>
        </w:numPr>
        <w:rPr>
          <w:rFonts w:ascii="Times New Roman" w:hAnsi="Times New Roman" w:cs="Times New Roman"/>
          <w:sz w:val="26"/>
          <w:szCs w:val="26"/>
        </w:rPr>
      </w:pPr>
      <w:r w:rsidRPr="00A275C0">
        <w:rPr>
          <w:rFonts w:ascii="Times New Roman" w:hAnsi="Times New Roman" w:cs="Times New Roman"/>
          <w:sz w:val="26"/>
          <w:szCs w:val="26"/>
        </w:rPr>
        <w:t>Sử dụng các mẫu lỗi (error patterns) như nhập liệu không hợp lệ, trường hợp ranh giới, hoặc lỗi đồng bộ hóa.</w:t>
      </w:r>
    </w:p>
    <w:p w14:paraId="528ECD51" w14:textId="77777777" w:rsidR="00A275C0" w:rsidRPr="00A275C0" w:rsidRDefault="00A275C0" w:rsidP="00A275C0">
      <w:pPr>
        <w:rPr>
          <w:rFonts w:ascii="Times New Roman" w:hAnsi="Times New Roman" w:cs="Times New Roman"/>
          <w:b/>
          <w:bCs/>
          <w:sz w:val="26"/>
          <w:szCs w:val="26"/>
        </w:rPr>
      </w:pPr>
      <w:r w:rsidRPr="00A275C0">
        <w:rPr>
          <w:rFonts w:ascii="Times New Roman" w:hAnsi="Times New Roman" w:cs="Times New Roman"/>
          <w:b/>
          <w:bCs/>
          <w:sz w:val="26"/>
          <w:szCs w:val="26"/>
        </w:rPr>
        <w:t>b. Ví dụ cụ thể</w:t>
      </w:r>
    </w:p>
    <w:p w14:paraId="4B676B53" w14:textId="77777777" w:rsidR="00A275C0" w:rsidRPr="00A275C0" w:rsidRDefault="00A275C0" w:rsidP="00A275C0">
      <w:pPr>
        <w:rPr>
          <w:rFonts w:ascii="Times New Roman" w:hAnsi="Times New Roman" w:cs="Times New Roman"/>
          <w:sz w:val="26"/>
          <w:szCs w:val="26"/>
        </w:rPr>
      </w:pPr>
      <w:r w:rsidRPr="00A275C0">
        <w:rPr>
          <w:rFonts w:ascii="Times New Roman" w:hAnsi="Times New Roman" w:cs="Times New Roman"/>
          <w:sz w:val="26"/>
          <w:szCs w:val="26"/>
        </w:rPr>
        <w:t>Trong một ứng dụng thương mại điện tử, kiểm thử tính năng thanh toán:</w:t>
      </w:r>
    </w:p>
    <w:p w14:paraId="598D3341" w14:textId="77777777" w:rsidR="00A275C0" w:rsidRPr="00A275C0" w:rsidRDefault="00A275C0" w:rsidP="00A275C0">
      <w:pPr>
        <w:numPr>
          <w:ilvl w:val="0"/>
          <w:numId w:val="39"/>
        </w:numPr>
        <w:rPr>
          <w:rFonts w:ascii="Times New Roman" w:hAnsi="Times New Roman" w:cs="Times New Roman"/>
          <w:sz w:val="26"/>
          <w:szCs w:val="26"/>
        </w:rPr>
      </w:pPr>
      <w:r w:rsidRPr="00A275C0">
        <w:rPr>
          <w:rFonts w:ascii="Times New Roman" w:hAnsi="Times New Roman" w:cs="Times New Roman"/>
          <w:b/>
          <w:bCs/>
          <w:sz w:val="26"/>
          <w:szCs w:val="26"/>
        </w:rPr>
        <w:t>Dự đoán lỗi</w:t>
      </w:r>
      <w:r w:rsidRPr="00A275C0">
        <w:rPr>
          <w:rFonts w:ascii="Times New Roman" w:hAnsi="Times New Roman" w:cs="Times New Roman"/>
          <w:sz w:val="26"/>
          <w:szCs w:val="26"/>
        </w:rPr>
        <w:t>: Người dùng nhập sai định dạng số thẻ tín dụng (ví dụ: thiếu số hoặc ký tự không hợp lệ).</w:t>
      </w:r>
    </w:p>
    <w:p w14:paraId="18F4383B" w14:textId="77777777" w:rsidR="00A275C0" w:rsidRPr="00A275C0" w:rsidRDefault="00A275C0" w:rsidP="00A275C0">
      <w:pPr>
        <w:numPr>
          <w:ilvl w:val="0"/>
          <w:numId w:val="39"/>
        </w:numPr>
        <w:rPr>
          <w:rFonts w:ascii="Times New Roman" w:hAnsi="Times New Roman" w:cs="Times New Roman"/>
          <w:sz w:val="26"/>
          <w:szCs w:val="26"/>
        </w:rPr>
      </w:pPr>
      <w:r w:rsidRPr="00A275C0">
        <w:rPr>
          <w:rFonts w:ascii="Times New Roman" w:hAnsi="Times New Roman" w:cs="Times New Roman"/>
          <w:b/>
          <w:bCs/>
          <w:sz w:val="26"/>
          <w:szCs w:val="26"/>
        </w:rPr>
        <w:t>Kinh nghiệm áp dụng</w:t>
      </w:r>
      <w:r w:rsidRPr="00A275C0">
        <w:rPr>
          <w:rFonts w:ascii="Times New Roman" w:hAnsi="Times New Roman" w:cs="Times New Roman"/>
          <w:sz w:val="26"/>
          <w:szCs w:val="26"/>
        </w:rPr>
        <w:t>: Tester biết rằng các trường nhập liệu liên quan đến thanh toán thường dễ bị lỗi do người dùng nhập sai hoặc hệ thống không kiểm tra kỹ định dạng.</w:t>
      </w:r>
    </w:p>
    <w:p w14:paraId="6C1DED52" w14:textId="77777777" w:rsidR="00A275C0" w:rsidRPr="00A275C0" w:rsidRDefault="00A275C0" w:rsidP="00A275C0">
      <w:pPr>
        <w:numPr>
          <w:ilvl w:val="0"/>
          <w:numId w:val="39"/>
        </w:numPr>
        <w:rPr>
          <w:rFonts w:ascii="Times New Roman" w:hAnsi="Times New Roman" w:cs="Times New Roman"/>
          <w:sz w:val="26"/>
          <w:szCs w:val="26"/>
        </w:rPr>
      </w:pPr>
      <w:r w:rsidRPr="00A275C0">
        <w:rPr>
          <w:rFonts w:ascii="Times New Roman" w:hAnsi="Times New Roman" w:cs="Times New Roman"/>
          <w:b/>
          <w:bCs/>
          <w:sz w:val="26"/>
          <w:szCs w:val="26"/>
        </w:rPr>
        <w:t>Test case</w:t>
      </w:r>
      <w:r w:rsidRPr="00A275C0">
        <w:rPr>
          <w:rFonts w:ascii="Times New Roman" w:hAnsi="Times New Roman" w:cs="Times New Roman"/>
          <w:sz w:val="26"/>
          <w:szCs w:val="26"/>
        </w:rPr>
        <w:t>: Nhập số thẻ tín dụng với 15 chữ số thay vì 16 chữ số, hệ thống phải hiển thị thông báo lỗi "Số thẻ không hợp lệ".</w:t>
      </w:r>
    </w:p>
    <w:p w14:paraId="53266457" w14:textId="77777777" w:rsidR="00A275C0" w:rsidRPr="00A275C0" w:rsidRDefault="00A275C0" w:rsidP="00A275C0">
      <w:pPr>
        <w:rPr>
          <w:rFonts w:ascii="Times New Roman" w:hAnsi="Times New Roman" w:cs="Times New Roman"/>
          <w:b/>
          <w:bCs/>
          <w:sz w:val="26"/>
          <w:szCs w:val="26"/>
        </w:rPr>
      </w:pPr>
      <w:r w:rsidRPr="00A275C0">
        <w:rPr>
          <w:rFonts w:ascii="Times New Roman" w:hAnsi="Times New Roman" w:cs="Times New Roman"/>
          <w:b/>
          <w:bCs/>
          <w:sz w:val="26"/>
          <w:szCs w:val="26"/>
        </w:rPr>
        <w:t>Exploratory Testing</w:t>
      </w:r>
    </w:p>
    <w:p w14:paraId="02E439B2" w14:textId="77777777" w:rsidR="00A275C0" w:rsidRPr="00A275C0" w:rsidRDefault="00A275C0" w:rsidP="00A275C0">
      <w:pPr>
        <w:rPr>
          <w:rFonts w:ascii="Times New Roman" w:hAnsi="Times New Roman" w:cs="Times New Roman"/>
          <w:b/>
          <w:bCs/>
          <w:sz w:val="26"/>
          <w:szCs w:val="26"/>
        </w:rPr>
      </w:pPr>
      <w:r w:rsidRPr="00A275C0">
        <w:rPr>
          <w:rFonts w:ascii="Times New Roman" w:hAnsi="Times New Roman" w:cs="Times New Roman"/>
          <w:b/>
          <w:bCs/>
          <w:sz w:val="26"/>
          <w:szCs w:val="26"/>
        </w:rPr>
        <w:t>a. Exploratory Testing là gì?</w:t>
      </w:r>
    </w:p>
    <w:p w14:paraId="08861E36" w14:textId="77777777" w:rsidR="00A275C0" w:rsidRPr="00A275C0" w:rsidRDefault="00A275C0" w:rsidP="00A275C0">
      <w:pPr>
        <w:rPr>
          <w:rFonts w:ascii="Times New Roman" w:hAnsi="Times New Roman" w:cs="Times New Roman"/>
          <w:sz w:val="26"/>
          <w:szCs w:val="26"/>
        </w:rPr>
      </w:pPr>
      <w:r w:rsidRPr="00A275C0">
        <w:rPr>
          <w:rFonts w:ascii="Times New Roman" w:hAnsi="Times New Roman" w:cs="Times New Roman"/>
          <w:sz w:val="26"/>
          <w:szCs w:val="26"/>
        </w:rPr>
        <w:lastRenderedPageBreak/>
        <w:t>Exploratory Testing là một phương pháp kiểm thử trong đó tester khám phá hệ thống mà không cần kịch bản kiểm thử cố định. Tester đồng thời thiết kế và thực hiện các test case, dựa trên sự hiểu biết về hệ thống, phản hồi trực tiếp từ ứng dụng và khả năng sáng tạo. Phương pháp này hiệu quả vì:</w:t>
      </w:r>
    </w:p>
    <w:p w14:paraId="1C41A81B" w14:textId="77777777" w:rsidR="00A275C0" w:rsidRPr="00A275C0" w:rsidRDefault="00A275C0" w:rsidP="00A275C0">
      <w:pPr>
        <w:numPr>
          <w:ilvl w:val="0"/>
          <w:numId w:val="40"/>
        </w:numPr>
        <w:rPr>
          <w:rFonts w:ascii="Times New Roman" w:hAnsi="Times New Roman" w:cs="Times New Roman"/>
          <w:sz w:val="26"/>
          <w:szCs w:val="26"/>
        </w:rPr>
      </w:pPr>
      <w:r w:rsidRPr="00A275C0">
        <w:rPr>
          <w:rFonts w:ascii="Times New Roman" w:hAnsi="Times New Roman" w:cs="Times New Roman"/>
          <w:b/>
          <w:bCs/>
          <w:sz w:val="26"/>
          <w:szCs w:val="26"/>
        </w:rPr>
        <w:t>Linh hoạt</w:t>
      </w:r>
      <w:r w:rsidRPr="00A275C0">
        <w:rPr>
          <w:rFonts w:ascii="Times New Roman" w:hAnsi="Times New Roman" w:cs="Times New Roman"/>
          <w:sz w:val="26"/>
          <w:szCs w:val="26"/>
        </w:rPr>
        <w:t>: Tester có thể điều chỉnh hướng kiểm thử dựa trên các phát hiện trong quá trình thực hiện.</w:t>
      </w:r>
    </w:p>
    <w:p w14:paraId="1DDADDE8" w14:textId="77777777" w:rsidR="00A275C0" w:rsidRPr="00A275C0" w:rsidRDefault="00A275C0" w:rsidP="00A275C0">
      <w:pPr>
        <w:numPr>
          <w:ilvl w:val="0"/>
          <w:numId w:val="40"/>
        </w:numPr>
        <w:rPr>
          <w:rFonts w:ascii="Times New Roman" w:hAnsi="Times New Roman" w:cs="Times New Roman"/>
          <w:sz w:val="26"/>
          <w:szCs w:val="26"/>
        </w:rPr>
      </w:pPr>
      <w:r w:rsidRPr="00A275C0">
        <w:rPr>
          <w:rFonts w:ascii="Times New Roman" w:hAnsi="Times New Roman" w:cs="Times New Roman"/>
          <w:b/>
          <w:bCs/>
          <w:sz w:val="26"/>
          <w:szCs w:val="26"/>
        </w:rPr>
        <w:t>Khám phá lỗi bất ngờ</w:t>
      </w:r>
      <w:r w:rsidRPr="00A275C0">
        <w:rPr>
          <w:rFonts w:ascii="Times New Roman" w:hAnsi="Times New Roman" w:cs="Times New Roman"/>
          <w:sz w:val="26"/>
          <w:szCs w:val="26"/>
        </w:rPr>
        <w:t>: Giúp phát hiện các lỗi không được dự đoán trước trong tài liệu yêu cầu.</w:t>
      </w:r>
    </w:p>
    <w:p w14:paraId="707FCA28" w14:textId="77777777" w:rsidR="00A275C0" w:rsidRPr="00A275C0" w:rsidRDefault="00A275C0" w:rsidP="00A275C0">
      <w:pPr>
        <w:numPr>
          <w:ilvl w:val="0"/>
          <w:numId w:val="40"/>
        </w:numPr>
        <w:rPr>
          <w:rFonts w:ascii="Times New Roman" w:hAnsi="Times New Roman" w:cs="Times New Roman"/>
          <w:sz w:val="26"/>
          <w:szCs w:val="26"/>
        </w:rPr>
      </w:pPr>
      <w:r w:rsidRPr="00A275C0">
        <w:rPr>
          <w:rFonts w:ascii="Times New Roman" w:hAnsi="Times New Roman" w:cs="Times New Roman"/>
          <w:b/>
          <w:bCs/>
          <w:sz w:val="26"/>
          <w:szCs w:val="26"/>
        </w:rPr>
        <w:t>Tận dụng kinh nghiệm</w:t>
      </w:r>
      <w:r w:rsidRPr="00A275C0">
        <w:rPr>
          <w:rFonts w:ascii="Times New Roman" w:hAnsi="Times New Roman" w:cs="Times New Roman"/>
          <w:sz w:val="26"/>
          <w:szCs w:val="26"/>
        </w:rPr>
        <w:t>: Tester sử dụng trực giác và kinh nghiệm để tập trung vào các khu vực có khả năng xảy ra lỗi.</w:t>
      </w:r>
    </w:p>
    <w:p w14:paraId="717B63EA" w14:textId="77777777" w:rsidR="00A275C0" w:rsidRPr="00A275C0" w:rsidRDefault="00A275C0" w:rsidP="00A275C0">
      <w:pPr>
        <w:rPr>
          <w:rFonts w:ascii="Times New Roman" w:hAnsi="Times New Roman" w:cs="Times New Roman"/>
          <w:b/>
          <w:bCs/>
          <w:sz w:val="26"/>
          <w:szCs w:val="26"/>
        </w:rPr>
      </w:pPr>
      <w:r w:rsidRPr="00A275C0">
        <w:rPr>
          <w:rFonts w:ascii="Times New Roman" w:hAnsi="Times New Roman" w:cs="Times New Roman"/>
          <w:b/>
          <w:bCs/>
          <w:sz w:val="26"/>
          <w:szCs w:val="26"/>
        </w:rPr>
        <w:t>b. Ví dụ tình huống</w:t>
      </w:r>
    </w:p>
    <w:p w14:paraId="25B50883" w14:textId="77777777" w:rsidR="00A275C0" w:rsidRPr="00A275C0" w:rsidRDefault="00A275C0" w:rsidP="00A275C0">
      <w:pPr>
        <w:rPr>
          <w:rFonts w:ascii="Times New Roman" w:hAnsi="Times New Roman" w:cs="Times New Roman"/>
          <w:sz w:val="26"/>
          <w:szCs w:val="26"/>
        </w:rPr>
      </w:pPr>
      <w:r w:rsidRPr="00A275C0">
        <w:rPr>
          <w:rFonts w:ascii="Times New Roman" w:hAnsi="Times New Roman" w:cs="Times New Roman"/>
          <w:sz w:val="26"/>
          <w:szCs w:val="26"/>
        </w:rPr>
        <w:t>Trong kiểm thử giao diện người dùng của một ứng dụng di động (ví dụ: ứng dụng đặt vé):</w:t>
      </w:r>
    </w:p>
    <w:p w14:paraId="2D1450D9" w14:textId="77777777" w:rsidR="00A275C0" w:rsidRPr="00A275C0" w:rsidRDefault="00A275C0" w:rsidP="00A275C0">
      <w:pPr>
        <w:numPr>
          <w:ilvl w:val="0"/>
          <w:numId w:val="41"/>
        </w:numPr>
        <w:rPr>
          <w:rFonts w:ascii="Times New Roman" w:hAnsi="Times New Roman" w:cs="Times New Roman"/>
          <w:sz w:val="26"/>
          <w:szCs w:val="26"/>
        </w:rPr>
      </w:pPr>
      <w:r w:rsidRPr="00A275C0">
        <w:rPr>
          <w:rFonts w:ascii="Times New Roman" w:hAnsi="Times New Roman" w:cs="Times New Roman"/>
          <w:b/>
          <w:bCs/>
          <w:sz w:val="26"/>
          <w:szCs w:val="26"/>
        </w:rPr>
        <w:t>Tình huống</w:t>
      </w:r>
      <w:r w:rsidRPr="00A275C0">
        <w:rPr>
          <w:rFonts w:ascii="Times New Roman" w:hAnsi="Times New Roman" w:cs="Times New Roman"/>
          <w:sz w:val="26"/>
          <w:szCs w:val="26"/>
        </w:rPr>
        <w:t>: Tester khám phá giao diện chọn ghế trên ứng dụng di động.</w:t>
      </w:r>
    </w:p>
    <w:p w14:paraId="7F6E64B4" w14:textId="77777777" w:rsidR="00A275C0" w:rsidRPr="00A275C0" w:rsidRDefault="00A275C0" w:rsidP="00A275C0">
      <w:pPr>
        <w:numPr>
          <w:ilvl w:val="0"/>
          <w:numId w:val="41"/>
        </w:numPr>
        <w:rPr>
          <w:rFonts w:ascii="Times New Roman" w:hAnsi="Times New Roman" w:cs="Times New Roman"/>
          <w:sz w:val="26"/>
          <w:szCs w:val="26"/>
        </w:rPr>
      </w:pPr>
      <w:r w:rsidRPr="00A275C0">
        <w:rPr>
          <w:rFonts w:ascii="Times New Roman" w:hAnsi="Times New Roman" w:cs="Times New Roman"/>
          <w:b/>
          <w:bCs/>
          <w:sz w:val="26"/>
          <w:szCs w:val="26"/>
        </w:rPr>
        <w:t>Hành động</w:t>
      </w:r>
      <w:r w:rsidRPr="00A275C0">
        <w:rPr>
          <w:rFonts w:ascii="Times New Roman" w:hAnsi="Times New Roman" w:cs="Times New Roman"/>
          <w:sz w:val="26"/>
          <w:szCs w:val="26"/>
        </w:rPr>
        <w:t>: Tester thử thay đổi nhanh chóng giữa các ghế, kiểm tra khả năng phản hồi của giao diện, hoặc kiểm tra hiển thị trên các kích thước màn hình khác nhau.</w:t>
      </w:r>
    </w:p>
    <w:p w14:paraId="491A3F5B" w14:textId="77777777" w:rsidR="00A275C0" w:rsidRPr="00A275C0" w:rsidRDefault="00A275C0" w:rsidP="00A275C0">
      <w:pPr>
        <w:numPr>
          <w:ilvl w:val="0"/>
          <w:numId w:val="41"/>
        </w:numPr>
        <w:rPr>
          <w:rFonts w:ascii="Times New Roman" w:hAnsi="Times New Roman" w:cs="Times New Roman"/>
          <w:sz w:val="26"/>
          <w:szCs w:val="26"/>
        </w:rPr>
      </w:pPr>
      <w:r w:rsidRPr="00A275C0">
        <w:rPr>
          <w:rFonts w:ascii="Times New Roman" w:hAnsi="Times New Roman" w:cs="Times New Roman"/>
          <w:b/>
          <w:bCs/>
          <w:sz w:val="26"/>
          <w:szCs w:val="26"/>
        </w:rPr>
        <w:t>Kết quả</w:t>
      </w:r>
      <w:r w:rsidRPr="00A275C0">
        <w:rPr>
          <w:rFonts w:ascii="Times New Roman" w:hAnsi="Times New Roman" w:cs="Times New Roman"/>
          <w:sz w:val="26"/>
          <w:szCs w:val="26"/>
        </w:rPr>
        <w:t>: Phát hiện lỗi như giao diện hiển thị sai vị trí ghế hoặc nút chọn ghế không phản hồi khi nhấn nhanh.</w:t>
      </w:r>
    </w:p>
    <w:p w14:paraId="0EFD6A8A" w14:textId="77777777" w:rsidR="00A275C0" w:rsidRPr="00A275C0" w:rsidRDefault="00A275C0" w:rsidP="00A275C0">
      <w:pPr>
        <w:rPr>
          <w:rFonts w:ascii="Times New Roman" w:hAnsi="Times New Roman" w:cs="Times New Roman"/>
          <w:b/>
          <w:bCs/>
          <w:sz w:val="26"/>
          <w:szCs w:val="26"/>
        </w:rPr>
      </w:pPr>
      <w:r w:rsidRPr="00A275C0">
        <w:rPr>
          <w:rFonts w:ascii="Times New Roman" w:hAnsi="Times New Roman" w:cs="Times New Roman"/>
          <w:b/>
          <w:bCs/>
          <w:sz w:val="26"/>
          <w:szCs w:val="26"/>
        </w:rPr>
        <w:t>User Story và Tiêu chí chấp nhận</w:t>
      </w:r>
    </w:p>
    <w:p w14:paraId="2AECF9DD" w14:textId="77777777" w:rsidR="00A275C0" w:rsidRPr="00A275C0" w:rsidRDefault="00A275C0" w:rsidP="00A275C0">
      <w:pPr>
        <w:rPr>
          <w:rFonts w:ascii="Times New Roman" w:hAnsi="Times New Roman" w:cs="Times New Roman"/>
          <w:b/>
          <w:bCs/>
          <w:sz w:val="26"/>
          <w:szCs w:val="26"/>
        </w:rPr>
      </w:pPr>
      <w:r w:rsidRPr="00A275C0">
        <w:rPr>
          <w:rFonts w:ascii="Times New Roman" w:hAnsi="Times New Roman" w:cs="Times New Roman"/>
          <w:b/>
          <w:bCs/>
          <w:sz w:val="26"/>
          <w:szCs w:val="26"/>
        </w:rPr>
        <w:t>a. User Story là gì?</w:t>
      </w:r>
    </w:p>
    <w:p w14:paraId="603A62EF" w14:textId="77777777" w:rsidR="00A275C0" w:rsidRPr="00A275C0" w:rsidRDefault="00A275C0" w:rsidP="00A275C0">
      <w:pPr>
        <w:rPr>
          <w:rFonts w:ascii="Times New Roman" w:hAnsi="Times New Roman" w:cs="Times New Roman"/>
          <w:sz w:val="26"/>
          <w:szCs w:val="26"/>
        </w:rPr>
      </w:pPr>
      <w:r w:rsidRPr="00A275C0">
        <w:rPr>
          <w:rFonts w:ascii="Times New Roman" w:hAnsi="Times New Roman" w:cs="Times New Roman"/>
          <w:sz w:val="26"/>
          <w:szCs w:val="26"/>
        </w:rPr>
        <w:t xml:space="preserve">User Story là một mô tả ngắn gọn, đơn giản về một tính năng từ góc nhìn của người dùng cuối, thường được viết theo định dạng: </w:t>
      </w:r>
      <w:r w:rsidRPr="00A275C0">
        <w:rPr>
          <w:rFonts w:ascii="Times New Roman" w:hAnsi="Times New Roman" w:cs="Times New Roman"/>
          <w:b/>
          <w:bCs/>
          <w:sz w:val="26"/>
          <w:szCs w:val="26"/>
        </w:rPr>
        <w:t>Là một [vai trò], Tôi muốn [chức năng], Để [mục đích]</w:t>
      </w:r>
      <w:r w:rsidRPr="00A275C0">
        <w:rPr>
          <w:rFonts w:ascii="Times New Roman" w:hAnsi="Times New Roman" w:cs="Times New Roman"/>
          <w:sz w:val="26"/>
          <w:szCs w:val="26"/>
        </w:rPr>
        <w:t>. Tiêu chí chấp nhận (Acceptance Criteria) là các điều kiện cụ thể mà tính năng phải đáp ứng để được coi là hoàn thành.</w:t>
      </w:r>
    </w:p>
    <w:p w14:paraId="3AF247E3" w14:textId="77777777" w:rsidR="00A275C0" w:rsidRPr="00A275C0" w:rsidRDefault="00A275C0" w:rsidP="00A275C0">
      <w:pPr>
        <w:rPr>
          <w:rFonts w:ascii="Times New Roman" w:hAnsi="Times New Roman" w:cs="Times New Roman"/>
          <w:sz w:val="26"/>
          <w:szCs w:val="26"/>
        </w:rPr>
      </w:pPr>
      <w:r w:rsidRPr="00A275C0">
        <w:rPr>
          <w:rFonts w:ascii="Times New Roman" w:hAnsi="Times New Roman" w:cs="Times New Roman"/>
          <w:b/>
          <w:bCs/>
          <w:sz w:val="26"/>
          <w:szCs w:val="26"/>
        </w:rPr>
        <w:t>Lợi ích của User Story và tiêu chí chấp nhận</w:t>
      </w:r>
      <w:r w:rsidRPr="00A275C0">
        <w:rPr>
          <w:rFonts w:ascii="Times New Roman" w:hAnsi="Times New Roman" w:cs="Times New Roman"/>
          <w:sz w:val="26"/>
          <w:szCs w:val="26"/>
        </w:rPr>
        <w:t>:</w:t>
      </w:r>
    </w:p>
    <w:p w14:paraId="7BBC99DE" w14:textId="77777777" w:rsidR="00A275C0" w:rsidRPr="00A275C0" w:rsidRDefault="00A275C0" w:rsidP="00A275C0">
      <w:pPr>
        <w:numPr>
          <w:ilvl w:val="0"/>
          <w:numId w:val="42"/>
        </w:numPr>
        <w:rPr>
          <w:rFonts w:ascii="Times New Roman" w:hAnsi="Times New Roman" w:cs="Times New Roman"/>
          <w:sz w:val="26"/>
          <w:szCs w:val="26"/>
        </w:rPr>
      </w:pPr>
      <w:r w:rsidRPr="00A275C0">
        <w:rPr>
          <w:rFonts w:ascii="Times New Roman" w:hAnsi="Times New Roman" w:cs="Times New Roman"/>
          <w:sz w:val="26"/>
          <w:szCs w:val="26"/>
        </w:rPr>
        <w:t>Tăng cường sự hiểu biết chung giữa các thành viên trong nhóm (developer, tester, product owner).</w:t>
      </w:r>
    </w:p>
    <w:p w14:paraId="0D67C1A7" w14:textId="77777777" w:rsidR="00A275C0" w:rsidRPr="00A275C0" w:rsidRDefault="00A275C0" w:rsidP="00A275C0">
      <w:pPr>
        <w:numPr>
          <w:ilvl w:val="0"/>
          <w:numId w:val="42"/>
        </w:numPr>
        <w:rPr>
          <w:rFonts w:ascii="Times New Roman" w:hAnsi="Times New Roman" w:cs="Times New Roman"/>
          <w:sz w:val="26"/>
          <w:szCs w:val="26"/>
        </w:rPr>
      </w:pPr>
      <w:r w:rsidRPr="00A275C0">
        <w:rPr>
          <w:rFonts w:ascii="Times New Roman" w:hAnsi="Times New Roman" w:cs="Times New Roman"/>
          <w:sz w:val="26"/>
          <w:szCs w:val="26"/>
        </w:rPr>
        <w:t>Làm rõ yêu cầu, giúp tester thiết kế các test case chính xác.</w:t>
      </w:r>
    </w:p>
    <w:p w14:paraId="607CDBA3" w14:textId="77777777" w:rsidR="00A275C0" w:rsidRPr="00A275C0" w:rsidRDefault="00A275C0" w:rsidP="00A275C0">
      <w:pPr>
        <w:numPr>
          <w:ilvl w:val="0"/>
          <w:numId w:val="42"/>
        </w:numPr>
        <w:rPr>
          <w:rFonts w:ascii="Times New Roman" w:hAnsi="Times New Roman" w:cs="Times New Roman"/>
          <w:sz w:val="26"/>
          <w:szCs w:val="26"/>
        </w:rPr>
      </w:pPr>
      <w:r w:rsidRPr="00A275C0">
        <w:rPr>
          <w:rFonts w:ascii="Times New Roman" w:hAnsi="Times New Roman" w:cs="Times New Roman"/>
          <w:sz w:val="26"/>
          <w:szCs w:val="26"/>
        </w:rPr>
        <w:lastRenderedPageBreak/>
        <w:t>Hỗ trợ hợp tác đội nhóm bằng cách cung cấp mục tiêu rõ ràng và có thể kiểm tra.</w:t>
      </w:r>
    </w:p>
    <w:p w14:paraId="3102F05B" w14:textId="77777777" w:rsidR="00A275C0" w:rsidRPr="00A275C0" w:rsidRDefault="00A275C0" w:rsidP="00A275C0">
      <w:pPr>
        <w:rPr>
          <w:rFonts w:ascii="Times New Roman" w:hAnsi="Times New Roman" w:cs="Times New Roman"/>
          <w:b/>
          <w:bCs/>
          <w:sz w:val="26"/>
          <w:szCs w:val="26"/>
        </w:rPr>
      </w:pPr>
      <w:r w:rsidRPr="00A275C0">
        <w:rPr>
          <w:rFonts w:ascii="Times New Roman" w:hAnsi="Times New Roman" w:cs="Times New Roman"/>
          <w:b/>
          <w:bCs/>
          <w:sz w:val="26"/>
          <w:szCs w:val="26"/>
        </w:rPr>
        <w:t>b. Ví dụ User Story</w:t>
      </w:r>
    </w:p>
    <w:p w14:paraId="58CB9B5D" w14:textId="77777777" w:rsidR="00A275C0" w:rsidRPr="00A275C0" w:rsidRDefault="00A275C0" w:rsidP="00A275C0">
      <w:pPr>
        <w:rPr>
          <w:rFonts w:ascii="Times New Roman" w:hAnsi="Times New Roman" w:cs="Times New Roman"/>
          <w:sz w:val="26"/>
          <w:szCs w:val="26"/>
        </w:rPr>
      </w:pPr>
      <w:r w:rsidRPr="00A275C0">
        <w:rPr>
          <w:rFonts w:ascii="Times New Roman" w:hAnsi="Times New Roman" w:cs="Times New Roman"/>
          <w:b/>
          <w:bCs/>
          <w:sz w:val="26"/>
          <w:szCs w:val="26"/>
        </w:rPr>
        <w:t>User Story</w:t>
      </w:r>
      <w:r w:rsidRPr="00A275C0">
        <w:rPr>
          <w:rFonts w:ascii="Times New Roman" w:hAnsi="Times New Roman" w:cs="Times New Roman"/>
          <w:sz w:val="26"/>
          <w:szCs w:val="26"/>
        </w:rPr>
        <w:t>: Là một người dùng mới, Tôi muốn đăng ký tài khoản, Để có thể sử dụng các tính năng của ứng dụng.</w:t>
      </w:r>
    </w:p>
    <w:p w14:paraId="1614237E" w14:textId="77777777" w:rsidR="00A275C0" w:rsidRPr="00A275C0" w:rsidRDefault="00A275C0" w:rsidP="00A275C0">
      <w:pPr>
        <w:rPr>
          <w:rFonts w:ascii="Times New Roman" w:hAnsi="Times New Roman" w:cs="Times New Roman"/>
          <w:sz w:val="26"/>
          <w:szCs w:val="26"/>
        </w:rPr>
      </w:pPr>
      <w:r w:rsidRPr="00A275C0">
        <w:rPr>
          <w:rFonts w:ascii="Times New Roman" w:hAnsi="Times New Roman" w:cs="Times New Roman"/>
          <w:b/>
          <w:bCs/>
          <w:sz w:val="26"/>
          <w:szCs w:val="26"/>
        </w:rPr>
        <w:t>Tiêu chí chấp nhận</w:t>
      </w:r>
      <w:r w:rsidRPr="00A275C0">
        <w:rPr>
          <w:rFonts w:ascii="Times New Roman" w:hAnsi="Times New Roman" w:cs="Times New Roman"/>
          <w:sz w:val="26"/>
          <w:szCs w:val="26"/>
        </w:rPr>
        <w:t>:</w:t>
      </w:r>
    </w:p>
    <w:p w14:paraId="1DA2510C" w14:textId="77777777" w:rsidR="00A275C0" w:rsidRPr="00A275C0" w:rsidRDefault="00A275C0" w:rsidP="00A275C0">
      <w:pPr>
        <w:numPr>
          <w:ilvl w:val="0"/>
          <w:numId w:val="43"/>
        </w:numPr>
        <w:rPr>
          <w:rFonts w:ascii="Times New Roman" w:hAnsi="Times New Roman" w:cs="Times New Roman"/>
          <w:sz w:val="26"/>
          <w:szCs w:val="26"/>
        </w:rPr>
      </w:pPr>
      <w:r w:rsidRPr="00A275C0">
        <w:rPr>
          <w:rFonts w:ascii="Times New Roman" w:hAnsi="Times New Roman" w:cs="Times New Roman"/>
          <w:sz w:val="26"/>
          <w:szCs w:val="26"/>
        </w:rPr>
        <w:t>Người dùng phải nhập đầy đủ thông tin: email, mật khẩu, xác nhận mật khẩu.</w:t>
      </w:r>
    </w:p>
    <w:p w14:paraId="770BFCA4" w14:textId="77777777" w:rsidR="00A275C0" w:rsidRPr="00A275C0" w:rsidRDefault="00A275C0" w:rsidP="00A275C0">
      <w:pPr>
        <w:numPr>
          <w:ilvl w:val="0"/>
          <w:numId w:val="43"/>
        </w:numPr>
        <w:rPr>
          <w:rFonts w:ascii="Times New Roman" w:hAnsi="Times New Roman" w:cs="Times New Roman"/>
          <w:sz w:val="26"/>
          <w:szCs w:val="26"/>
        </w:rPr>
      </w:pPr>
      <w:r w:rsidRPr="00A275C0">
        <w:rPr>
          <w:rFonts w:ascii="Times New Roman" w:hAnsi="Times New Roman" w:cs="Times New Roman"/>
          <w:sz w:val="26"/>
          <w:szCs w:val="26"/>
        </w:rPr>
        <w:t>Hệ thống phải hiển thị thông báo lỗi nếu email đã được sử dụng.</w:t>
      </w:r>
    </w:p>
    <w:p w14:paraId="21E82421" w14:textId="77777777" w:rsidR="00A275C0" w:rsidRPr="00A275C0" w:rsidRDefault="00A275C0" w:rsidP="00A275C0">
      <w:pPr>
        <w:numPr>
          <w:ilvl w:val="0"/>
          <w:numId w:val="43"/>
        </w:numPr>
        <w:rPr>
          <w:rFonts w:ascii="Times New Roman" w:hAnsi="Times New Roman" w:cs="Times New Roman"/>
          <w:sz w:val="26"/>
          <w:szCs w:val="26"/>
        </w:rPr>
      </w:pPr>
      <w:r w:rsidRPr="00A275C0">
        <w:rPr>
          <w:rFonts w:ascii="Times New Roman" w:hAnsi="Times New Roman" w:cs="Times New Roman"/>
          <w:sz w:val="26"/>
          <w:szCs w:val="26"/>
        </w:rPr>
        <w:t>Hệ thống phải gửi email xác nhận sau khi đăng ký thành công.</w:t>
      </w:r>
    </w:p>
    <w:p w14:paraId="61BEC5E6" w14:textId="77777777" w:rsidR="00A275C0" w:rsidRPr="00A275C0" w:rsidRDefault="00A275C0" w:rsidP="00A275C0">
      <w:pPr>
        <w:rPr>
          <w:rFonts w:ascii="Times New Roman" w:hAnsi="Times New Roman" w:cs="Times New Roman"/>
          <w:b/>
          <w:bCs/>
          <w:sz w:val="26"/>
          <w:szCs w:val="26"/>
        </w:rPr>
      </w:pPr>
      <w:r w:rsidRPr="00A275C0">
        <w:rPr>
          <w:rFonts w:ascii="Times New Roman" w:hAnsi="Times New Roman" w:cs="Times New Roman"/>
          <w:b/>
          <w:bCs/>
          <w:sz w:val="26"/>
          <w:szCs w:val="26"/>
        </w:rPr>
        <w:t>Acceptance Test-Driven Development (ATDD)</w:t>
      </w:r>
    </w:p>
    <w:p w14:paraId="6EBB066F" w14:textId="77777777" w:rsidR="00A275C0" w:rsidRPr="00A275C0" w:rsidRDefault="00A275C0" w:rsidP="00A275C0">
      <w:pPr>
        <w:rPr>
          <w:rFonts w:ascii="Times New Roman" w:hAnsi="Times New Roman" w:cs="Times New Roman"/>
          <w:b/>
          <w:bCs/>
          <w:sz w:val="26"/>
          <w:szCs w:val="26"/>
        </w:rPr>
      </w:pPr>
      <w:r w:rsidRPr="00A275C0">
        <w:rPr>
          <w:rFonts w:ascii="Times New Roman" w:hAnsi="Times New Roman" w:cs="Times New Roman"/>
          <w:b/>
          <w:bCs/>
          <w:sz w:val="26"/>
          <w:szCs w:val="26"/>
        </w:rPr>
        <w:t>a. ATDD là gì?</w:t>
      </w:r>
    </w:p>
    <w:p w14:paraId="17F2B029" w14:textId="77777777" w:rsidR="00A275C0" w:rsidRPr="00A275C0" w:rsidRDefault="00A275C0" w:rsidP="00A275C0">
      <w:pPr>
        <w:rPr>
          <w:rFonts w:ascii="Times New Roman" w:hAnsi="Times New Roman" w:cs="Times New Roman"/>
          <w:sz w:val="26"/>
          <w:szCs w:val="26"/>
        </w:rPr>
      </w:pPr>
      <w:r w:rsidRPr="00A275C0">
        <w:rPr>
          <w:rFonts w:ascii="Times New Roman" w:hAnsi="Times New Roman" w:cs="Times New Roman"/>
          <w:sz w:val="26"/>
          <w:szCs w:val="26"/>
        </w:rPr>
        <w:t>ATDD là một phương pháp phát triển phần mềm trong đó các tiêu chí chấp nhận được định nghĩa trước khi phát triển bắt đầu. Tester, developer và product owner hợp tác để viết các test case dựa trên tiêu chí chấp nhận, sau đó sử dụng chúng để hướng dẫn quá trình phát triển.</w:t>
      </w:r>
    </w:p>
    <w:p w14:paraId="545CD4A8" w14:textId="77777777" w:rsidR="00A275C0" w:rsidRPr="00A275C0" w:rsidRDefault="00A275C0" w:rsidP="00A275C0">
      <w:pPr>
        <w:rPr>
          <w:rFonts w:ascii="Times New Roman" w:hAnsi="Times New Roman" w:cs="Times New Roman"/>
          <w:sz w:val="26"/>
          <w:szCs w:val="26"/>
        </w:rPr>
      </w:pPr>
      <w:r w:rsidRPr="00A275C0">
        <w:rPr>
          <w:rFonts w:ascii="Times New Roman" w:hAnsi="Times New Roman" w:cs="Times New Roman"/>
          <w:b/>
          <w:bCs/>
          <w:sz w:val="26"/>
          <w:szCs w:val="26"/>
        </w:rPr>
        <w:t>Cải thiện hiệu quả làm việc nhóm</w:t>
      </w:r>
      <w:r w:rsidRPr="00A275C0">
        <w:rPr>
          <w:rFonts w:ascii="Times New Roman" w:hAnsi="Times New Roman" w:cs="Times New Roman"/>
          <w:sz w:val="26"/>
          <w:szCs w:val="26"/>
        </w:rPr>
        <w:t>:</w:t>
      </w:r>
    </w:p>
    <w:p w14:paraId="085720FA" w14:textId="77777777" w:rsidR="00A275C0" w:rsidRPr="00A275C0" w:rsidRDefault="00A275C0" w:rsidP="00A275C0">
      <w:pPr>
        <w:numPr>
          <w:ilvl w:val="0"/>
          <w:numId w:val="44"/>
        </w:numPr>
        <w:rPr>
          <w:rFonts w:ascii="Times New Roman" w:hAnsi="Times New Roman" w:cs="Times New Roman"/>
          <w:sz w:val="26"/>
          <w:szCs w:val="26"/>
        </w:rPr>
      </w:pPr>
      <w:r w:rsidRPr="00A275C0">
        <w:rPr>
          <w:rFonts w:ascii="Times New Roman" w:hAnsi="Times New Roman" w:cs="Times New Roman"/>
          <w:b/>
          <w:bCs/>
          <w:sz w:val="26"/>
          <w:szCs w:val="26"/>
        </w:rPr>
        <w:t>Hợp tác chặt chẽ</w:t>
      </w:r>
      <w:r w:rsidRPr="00A275C0">
        <w:rPr>
          <w:rFonts w:ascii="Times New Roman" w:hAnsi="Times New Roman" w:cs="Times New Roman"/>
          <w:sz w:val="26"/>
          <w:szCs w:val="26"/>
        </w:rPr>
        <w:t>: Các bên liên quan (developer, tester, product owner) cùng làm việc để hiểu rõ yêu cầu.</w:t>
      </w:r>
    </w:p>
    <w:p w14:paraId="1198D889" w14:textId="77777777" w:rsidR="00A275C0" w:rsidRPr="00A275C0" w:rsidRDefault="00A275C0" w:rsidP="00A275C0">
      <w:pPr>
        <w:numPr>
          <w:ilvl w:val="0"/>
          <w:numId w:val="44"/>
        </w:numPr>
        <w:rPr>
          <w:rFonts w:ascii="Times New Roman" w:hAnsi="Times New Roman" w:cs="Times New Roman"/>
          <w:sz w:val="26"/>
          <w:szCs w:val="26"/>
        </w:rPr>
      </w:pPr>
      <w:r w:rsidRPr="00A275C0">
        <w:rPr>
          <w:rFonts w:ascii="Times New Roman" w:hAnsi="Times New Roman" w:cs="Times New Roman"/>
          <w:b/>
          <w:bCs/>
          <w:sz w:val="26"/>
          <w:szCs w:val="26"/>
        </w:rPr>
        <w:t>Giảm lỗi</w:t>
      </w:r>
      <w:r w:rsidRPr="00A275C0">
        <w:rPr>
          <w:rFonts w:ascii="Times New Roman" w:hAnsi="Times New Roman" w:cs="Times New Roman"/>
          <w:sz w:val="26"/>
          <w:szCs w:val="26"/>
        </w:rPr>
        <w:t>: Các test case được viết trước giúp đảm bảo mã đáp ứng yêu cầu ngay từ đầu.</w:t>
      </w:r>
    </w:p>
    <w:p w14:paraId="2FB7BEB6" w14:textId="77777777" w:rsidR="00A275C0" w:rsidRPr="00A275C0" w:rsidRDefault="00A275C0" w:rsidP="00A275C0">
      <w:pPr>
        <w:numPr>
          <w:ilvl w:val="0"/>
          <w:numId w:val="44"/>
        </w:numPr>
        <w:rPr>
          <w:rFonts w:ascii="Times New Roman" w:hAnsi="Times New Roman" w:cs="Times New Roman"/>
          <w:sz w:val="26"/>
          <w:szCs w:val="26"/>
        </w:rPr>
      </w:pPr>
      <w:r w:rsidRPr="00A275C0">
        <w:rPr>
          <w:rFonts w:ascii="Times New Roman" w:hAnsi="Times New Roman" w:cs="Times New Roman"/>
          <w:b/>
          <w:bCs/>
          <w:sz w:val="26"/>
          <w:szCs w:val="26"/>
        </w:rPr>
        <w:t>Tăng chất lượng</w:t>
      </w:r>
      <w:r w:rsidRPr="00A275C0">
        <w:rPr>
          <w:rFonts w:ascii="Times New Roman" w:hAnsi="Times New Roman" w:cs="Times New Roman"/>
          <w:sz w:val="26"/>
          <w:szCs w:val="26"/>
        </w:rPr>
        <w:t>: Tập trung vào các yêu cầu của người dùng cuối.</w:t>
      </w:r>
    </w:p>
    <w:p w14:paraId="371C15C6" w14:textId="77777777" w:rsidR="00A275C0" w:rsidRPr="00A275C0" w:rsidRDefault="00A275C0" w:rsidP="00A275C0">
      <w:pPr>
        <w:rPr>
          <w:rFonts w:ascii="Times New Roman" w:hAnsi="Times New Roman" w:cs="Times New Roman"/>
          <w:b/>
          <w:bCs/>
          <w:sz w:val="26"/>
          <w:szCs w:val="26"/>
        </w:rPr>
      </w:pPr>
      <w:r w:rsidRPr="00A275C0">
        <w:rPr>
          <w:rFonts w:ascii="Times New Roman" w:hAnsi="Times New Roman" w:cs="Times New Roman"/>
          <w:b/>
          <w:bCs/>
          <w:sz w:val="26"/>
          <w:szCs w:val="26"/>
        </w:rPr>
        <w:t>b. Áp dụng ATDD trong dự án</w:t>
      </w:r>
    </w:p>
    <w:p w14:paraId="4B7C159C" w14:textId="77777777" w:rsidR="00A275C0" w:rsidRPr="00A275C0" w:rsidRDefault="00A275C0" w:rsidP="00A275C0">
      <w:pPr>
        <w:rPr>
          <w:rFonts w:ascii="Times New Roman" w:hAnsi="Times New Roman" w:cs="Times New Roman"/>
          <w:sz w:val="26"/>
          <w:szCs w:val="26"/>
        </w:rPr>
      </w:pPr>
      <w:r w:rsidRPr="00A275C0">
        <w:rPr>
          <w:rFonts w:ascii="Times New Roman" w:hAnsi="Times New Roman" w:cs="Times New Roman"/>
          <w:b/>
          <w:bCs/>
          <w:sz w:val="26"/>
          <w:szCs w:val="26"/>
        </w:rPr>
        <w:t>Ví dụ</w:t>
      </w:r>
      <w:r w:rsidRPr="00A275C0">
        <w:rPr>
          <w:rFonts w:ascii="Times New Roman" w:hAnsi="Times New Roman" w:cs="Times New Roman"/>
          <w:sz w:val="26"/>
          <w:szCs w:val="26"/>
        </w:rPr>
        <w:t>: Phát triển tính năng tìm kiếm sản phẩm trong một ứng dụng thương mại điện tử.</w:t>
      </w:r>
    </w:p>
    <w:p w14:paraId="7255E2DA" w14:textId="77777777" w:rsidR="00A275C0" w:rsidRPr="00A275C0" w:rsidRDefault="00A275C0" w:rsidP="00A275C0">
      <w:pPr>
        <w:numPr>
          <w:ilvl w:val="0"/>
          <w:numId w:val="45"/>
        </w:numPr>
        <w:rPr>
          <w:rFonts w:ascii="Times New Roman" w:hAnsi="Times New Roman" w:cs="Times New Roman"/>
          <w:sz w:val="26"/>
          <w:szCs w:val="26"/>
        </w:rPr>
      </w:pPr>
      <w:r w:rsidRPr="00A275C0">
        <w:rPr>
          <w:rFonts w:ascii="Times New Roman" w:hAnsi="Times New Roman" w:cs="Times New Roman"/>
          <w:b/>
          <w:bCs/>
          <w:sz w:val="26"/>
          <w:szCs w:val="26"/>
        </w:rPr>
        <w:t>Quy trình</w:t>
      </w:r>
      <w:r w:rsidRPr="00A275C0">
        <w:rPr>
          <w:rFonts w:ascii="Times New Roman" w:hAnsi="Times New Roman" w:cs="Times New Roman"/>
          <w:sz w:val="26"/>
          <w:szCs w:val="26"/>
        </w:rPr>
        <w:t>:</w:t>
      </w:r>
    </w:p>
    <w:p w14:paraId="63ECB596" w14:textId="77777777" w:rsidR="00A275C0" w:rsidRPr="00A275C0" w:rsidRDefault="00A275C0" w:rsidP="00A275C0">
      <w:pPr>
        <w:numPr>
          <w:ilvl w:val="1"/>
          <w:numId w:val="45"/>
        </w:numPr>
        <w:rPr>
          <w:rFonts w:ascii="Times New Roman" w:hAnsi="Times New Roman" w:cs="Times New Roman"/>
          <w:sz w:val="26"/>
          <w:szCs w:val="26"/>
        </w:rPr>
      </w:pPr>
      <w:r w:rsidRPr="00A275C0">
        <w:rPr>
          <w:rFonts w:ascii="Times New Roman" w:hAnsi="Times New Roman" w:cs="Times New Roman"/>
          <w:sz w:val="26"/>
          <w:szCs w:val="26"/>
        </w:rPr>
        <w:lastRenderedPageBreak/>
        <w:t>Product owner định nghĩa yêu cầu: "Người dùng có thể tìm kiếm sản phẩm bằng từ khóa."</w:t>
      </w:r>
    </w:p>
    <w:p w14:paraId="0AFF2705" w14:textId="77777777" w:rsidR="00A275C0" w:rsidRPr="00A275C0" w:rsidRDefault="00A275C0" w:rsidP="00A275C0">
      <w:pPr>
        <w:numPr>
          <w:ilvl w:val="1"/>
          <w:numId w:val="45"/>
        </w:numPr>
        <w:rPr>
          <w:rFonts w:ascii="Times New Roman" w:hAnsi="Times New Roman" w:cs="Times New Roman"/>
          <w:sz w:val="26"/>
          <w:szCs w:val="26"/>
        </w:rPr>
      </w:pPr>
      <w:r w:rsidRPr="00A275C0">
        <w:rPr>
          <w:rFonts w:ascii="Times New Roman" w:hAnsi="Times New Roman" w:cs="Times New Roman"/>
          <w:sz w:val="26"/>
          <w:szCs w:val="26"/>
        </w:rPr>
        <w:t>Tester và developer cùng viết tiêu chí chấp nhận, ví dụ: "Hệ thống trả về danh sách sản phẩm phù hợp với từ khóa trong vòng 2 giây."</w:t>
      </w:r>
    </w:p>
    <w:p w14:paraId="79889107" w14:textId="77777777" w:rsidR="00A275C0" w:rsidRPr="00A275C0" w:rsidRDefault="00A275C0" w:rsidP="00A275C0">
      <w:pPr>
        <w:numPr>
          <w:ilvl w:val="1"/>
          <w:numId w:val="45"/>
        </w:numPr>
        <w:rPr>
          <w:rFonts w:ascii="Times New Roman" w:hAnsi="Times New Roman" w:cs="Times New Roman"/>
          <w:sz w:val="26"/>
          <w:szCs w:val="26"/>
        </w:rPr>
      </w:pPr>
      <w:r w:rsidRPr="00A275C0">
        <w:rPr>
          <w:rFonts w:ascii="Times New Roman" w:hAnsi="Times New Roman" w:cs="Times New Roman"/>
          <w:sz w:val="26"/>
          <w:szCs w:val="26"/>
        </w:rPr>
        <w:t>Tester thiết kế test case trước khi coding: Nhập từ khóa "áo thun", hệ thống hiển thị các sản phẩm liên quan.</w:t>
      </w:r>
    </w:p>
    <w:p w14:paraId="0730ABD0" w14:textId="77777777" w:rsidR="00A275C0" w:rsidRPr="00A275C0" w:rsidRDefault="00A275C0" w:rsidP="00A275C0">
      <w:pPr>
        <w:numPr>
          <w:ilvl w:val="1"/>
          <w:numId w:val="45"/>
        </w:numPr>
        <w:rPr>
          <w:rFonts w:ascii="Times New Roman" w:hAnsi="Times New Roman" w:cs="Times New Roman"/>
          <w:sz w:val="26"/>
          <w:szCs w:val="26"/>
        </w:rPr>
      </w:pPr>
      <w:r w:rsidRPr="00A275C0">
        <w:rPr>
          <w:rFonts w:ascii="Times New Roman" w:hAnsi="Times New Roman" w:cs="Times New Roman"/>
          <w:sz w:val="26"/>
          <w:szCs w:val="26"/>
        </w:rPr>
        <w:t>Developer viết mã để đáp ứng test case.</w:t>
      </w:r>
    </w:p>
    <w:p w14:paraId="713BFE2F" w14:textId="77777777" w:rsidR="00A275C0" w:rsidRPr="00A275C0" w:rsidRDefault="00A275C0" w:rsidP="00A275C0">
      <w:pPr>
        <w:numPr>
          <w:ilvl w:val="1"/>
          <w:numId w:val="45"/>
        </w:numPr>
        <w:rPr>
          <w:rFonts w:ascii="Times New Roman" w:hAnsi="Times New Roman" w:cs="Times New Roman"/>
          <w:sz w:val="26"/>
          <w:szCs w:val="26"/>
        </w:rPr>
      </w:pPr>
      <w:r w:rsidRPr="00A275C0">
        <w:rPr>
          <w:rFonts w:ascii="Times New Roman" w:hAnsi="Times New Roman" w:cs="Times New Roman"/>
          <w:sz w:val="26"/>
          <w:szCs w:val="26"/>
        </w:rPr>
        <w:t>Tester chạy test case để xác nhận tính năng hoạt động đúng.</w:t>
      </w:r>
    </w:p>
    <w:p w14:paraId="2593570C" w14:textId="77777777" w:rsidR="00A275C0" w:rsidRPr="00A275C0" w:rsidRDefault="00A275C0" w:rsidP="00A275C0">
      <w:pPr>
        <w:numPr>
          <w:ilvl w:val="0"/>
          <w:numId w:val="45"/>
        </w:numPr>
        <w:rPr>
          <w:rFonts w:ascii="Times New Roman" w:hAnsi="Times New Roman" w:cs="Times New Roman"/>
          <w:sz w:val="26"/>
          <w:szCs w:val="26"/>
        </w:rPr>
      </w:pPr>
      <w:r w:rsidRPr="00A275C0">
        <w:rPr>
          <w:rFonts w:ascii="Times New Roman" w:hAnsi="Times New Roman" w:cs="Times New Roman"/>
          <w:b/>
          <w:bCs/>
          <w:sz w:val="26"/>
          <w:szCs w:val="26"/>
        </w:rPr>
        <w:t>Lợi ích</w:t>
      </w:r>
      <w:r w:rsidRPr="00A275C0">
        <w:rPr>
          <w:rFonts w:ascii="Times New Roman" w:hAnsi="Times New Roman" w:cs="Times New Roman"/>
          <w:sz w:val="26"/>
          <w:szCs w:val="26"/>
        </w:rPr>
        <w:t>: Đảm bảo tính năng đáp ứng yêu cầu, giảm thiểu lỗi do hiểu sai yêu cầu, và tăng cường giao tiếp trong nhóm.</w:t>
      </w:r>
    </w:p>
    <w:p w14:paraId="207F3882" w14:textId="77777777" w:rsidR="00A275C0" w:rsidRPr="00A275C0" w:rsidRDefault="00A275C0" w:rsidP="00A275C0">
      <w:pPr>
        <w:rPr>
          <w:rFonts w:ascii="Times New Roman" w:hAnsi="Times New Roman" w:cs="Times New Roman"/>
          <w:b/>
          <w:bCs/>
          <w:sz w:val="26"/>
          <w:szCs w:val="26"/>
        </w:rPr>
      </w:pPr>
      <w:r w:rsidRPr="00A275C0">
        <w:rPr>
          <w:rFonts w:ascii="Times New Roman" w:hAnsi="Times New Roman" w:cs="Times New Roman"/>
          <w:b/>
          <w:bCs/>
          <w:sz w:val="26"/>
          <w:szCs w:val="26"/>
        </w:rPr>
        <w:t>Phần 2: Bài tập thực hành</w:t>
      </w:r>
    </w:p>
    <w:p w14:paraId="4BA7A233" w14:textId="77777777" w:rsidR="00A275C0" w:rsidRPr="00A275C0" w:rsidRDefault="00A275C0" w:rsidP="00A275C0">
      <w:pPr>
        <w:rPr>
          <w:rFonts w:ascii="Times New Roman" w:hAnsi="Times New Roman" w:cs="Times New Roman"/>
          <w:b/>
          <w:bCs/>
          <w:sz w:val="26"/>
          <w:szCs w:val="26"/>
        </w:rPr>
      </w:pPr>
      <w:r w:rsidRPr="00A275C0">
        <w:rPr>
          <w:rFonts w:ascii="Times New Roman" w:hAnsi="Times New Roman" w:cs="Times New Roman"/>
          <w:b/>
          <w:bCs/>
          <w:sz w:val="26"/>
          <w:szCs w:val="26"/>
        </w:rPr>
        <w:t>Áp dụng Error Guessing</w:t>
      </w:r>
    </w:p>
    <w:p w14:paraId="79066999" w14:textId="77777777" w:rsidR="00A275C0" w:rsidRPr="00A275C0" w:rsidRDefault="00A275C0" w:rsidP="00A275C0">
      <w:pPr>
        <w:rPr>
          <w:rFonts w:ascii="Times New Roman" w:hAnsi="Times New Roman" w:cs="Times New Roman"/>
          <w:sz w:val="26"/>
          <w:szCs w:val="26"/>
        </w:rPr>
      </w:pPr>
      <w:r w:rsidRPr="00A275C0">
        <w:rPr>
          <w:rFonts w:ascii="Times New Roman" w:hAnsi="Times New Roman" w:cs="Times New Roman"/>
          <w:b/>
          <w:bCs/>
          <w:sz w:val="26"/>
          <w:szCs w:val="26"/>
        </w:rPr>
        <w:t>Ứng dụng</w:t>
      </w:r>
      <w:r w:rsidRPr="00A275C0">
        <w:rPr>
          <w:rFonts w:ascii="Times New Roman" w:hAnsi="Times New Roman" w:cs="Times New Roman"/>
          <w:sz w:val="26"/>
          <w:szCs w:val="26"/>
        </w:rPr>
        <w:t>: Ứng dụng đặt vé xe buýt trực tuyến, tính năng “chọn ghế ngồi”.</w:t>
      </w:r>
    </w:p>
    <w:p w14:paraId="060E0214" w14:textId="77777777" w:rsidR="00A275C0" w:rsidRPr="00A275C0" w:rsidRDefault="00A275C0" w:rsidP="00A275C0">
      <w:pPr>
        <w:rPr>
          <w:rFonts w:ascii="Times New Roman" w:hAnsi="Times New Roman" w:cs="Times New Roman"/>
          <w:b/>
          <w:bCs/>
          <w:sz w:val="26"/>
          <w:szCs w:val="26"/>
        </w:rPr>
      </w:pPr>
      <w:r w:rsidRPr="00A275C0">
        <w:rPr>
          <w:rFonts w:ascii="Times New Roman" w:hAnsi="Times New Roman" w:cs="Times New Roman"/>
          <w:b/>
          <w:bCs/>
          <w:sz w:val="26"/>
          <w:szCs w:val="26"/>
        </w:rPr>
        <w:t>a. Dự đoán lỗi tiềm ẩn</w:t>
      </w:r>
    </w:p>
    <w:p w14:paraId="62727787" w14:textId="77777777" w:rsidR="00A275C0" w:rsidRPr="00A275C0" w:rsidRDefault="00A275C0" w:rsidP="00A275C0">
      <w:pPr>
        <w:numPr>
          <w:ilvl w:val="0"/>
          <w:numId w:val="46"/>
        </w:numPr>
        <w:rPr>
          <w:rFonts w:ascii="Times New Roman" w:hAnsi="Times New Roman" w:cs="Times New Roman"/>
          <w:sz w:val="26"/>
          <w:szCs w:val="26"/>
        </w:rPr>
      </w:pPr>
      <w:r w:rsidRPr="00A275C0">
        <w:rPr>
          <w:rFonts w:ascii="Times New Roman" w:hAnsi="Times New Roman" w:cs="Times New Roman"/>
          <w:b/>
          <w:bCs/>
          <w:sz w:val="26"/>
          <w:szCs w:val="26"/>
        </w:rPr>
        <w:t>Lỗi trùng ghế</w:t>
      </w:r>
      <w:r w:rsidRPr="00A275C0">
        <w:rPr>
          <w:rFonts w:ascii="Times New Roman" w:hAnsi="Times New Roman" w:cs="Times New Roman"/>
          <w:sz w:val="26"/>
          <w:szCs w:val="26"/>
        </w:rPr>
        <w:t>: Hệ thống cho phép nhiều người dùng chọn cùng một ghế do lỗi đồng bộ hóa.</w:t>
      </w:r>
    </w:p>
    <w:p w14:paraId="5C607412" w14:textId="77777777" w:rsidR="00A275C0" w:rsidRPr="00A275C0" w:rsidRDefault="00A275C0" w:rsidP="00A275C0">
      <w:pPr>
        <w:numPr>
          <w:ilvl w:val="1"/>
          <w:numId w:val="46"/>
        </w:numPr>
        <w:rPr>
          <w:rFonts w:ascii="Times New Roman" w:hAnsi="Times New Roman" w:cs="Times New Roman"/>
          <w:sz w:val="26"/>
          <w:szCs w:val="26"/>
        </w:rPr>
      </w:pPr>
      <w:r w:rsidRPr="00A275C0">
        <w:rPr>
          <w:rFonts w:ascii="Times New Roman" w:hAnsi="Times New Roman" w:cs="Times New Roman"/>
          <w:b/>
          <w:bCs/>
          <w:sz w:val="26"/>
          <w:szCs w:val="26"/>
        </w:rPr>
        <w:t>Lý do</w:t>
      </w:r>
      <w:r w:rsidRPr="00A275C0">
        <w:rPr>
          <w:rFonts w:ascii="Times New Roman" w:hAnsi="Times New Roman" w:cs="Times New Roman"/>
          <w:sz w:val="26"/>
          <w:szCs w:val="26"/>
        </w:rPr>
        <w:t>: Các ứng dụng đặt vé thường gặp vấn đề về đồng bộ dữ liệu khi nhiều người dùng truy cập cùng lúc.</w:t>
      </w:r>
    </w:p>
    <w:p w14:paraId="7B51C44E" w14:textId="77777777" w:rsidR="00A275C0" w:rsidRPr="00A275C0" w:rsidRDefault="00A275C0" w:rsidP="00A275C0">
      <w:pPr>
        <w:numPr>
          <w:ilvl w:val="0"/>
          <w:numId w:val="46"/>
        </w:numPr>
        <w:rPr>
          <w:rFonts w:ascii="Times New Roman" w:hAnsi="Times New Roman" w:cs="Times New Roman"/>
          <w:sz w:val="26"/>
          <w:szCs w:val="26"/>
        </w:rPr>
      </w:pPr>
      <w:r w:rsidRPr="00A275C0">
        <w:rPr>
          <w:rFonts w:ascii="Times New Roman" w:hAnsi="Times New Roman" w:cs="Times New Roman"/>
          <w:b/>
          <w:bCs/>
          <w:sz w:val="26"/>
          <w:szCs w:val="26"/>
        </w:rPr>
        <w:t>Lỗi hiển thị trạng thái ghế</w:t>
      </w:r>
      <w:r w:rsidRPr="00A275C0">
        <w:rPr>
          <w:rFonts w:ascii="Times New Roman" w:hAnsi="Times New Roman" w:cs="Times New Roman"/>
          <w:sz w:val="26"/>
          <w:szCs w:val="26"/>
        </w:rPr>
        <w:t>: Ghế đã được đặt nhưng vẫn hiển thị là “trống” trên giao diện.</w:t>
      </w:r>
    </w:p>
    <w:p w14:paraId="0AE4E883" w14:textId="77777777" w:rsidR="00A275C0" w:rsidRPr="00A275C0" w:rsidRDefault="00A275C0" w:rsidP="00A275C0">
      <w:pPr>
        <w:numPr>
          <w:ilvl w:val="1"/>
          <w:numId w:val="46"/>
        </w:numPr>
        <w:rPr>
          <w:rFonts w:ascii="Times New Roman" w:hAnsi="Times New Roman" w:cs="Times New Roman"/>
          <w:sz w:val="26"/>
          <w:szCs w:val="26"/>
        </w:rPr>
      </w:pPr>
      <w:r w:rsidRPr="00A275C0">
        <w:rPr>
          <w:rFonts w:ascii="Times New Roman" w:hAnsi="Times New Roman" w:cs="Times New Roman"/>
          <w:b/>
          <w:bCs/>
          <w:sz w:val="26"/>
          <w:szCs w:val="26"/>
        </w:rPr>
        <w:t>Lý do</w:t>
      </w:r>
      <w:r w:rsidRPr="00A275C0">
        <w:rPr>
          <w:rFonts w:ascii="Times New Roman" w:hAnsi="Times New Roman" w:cs="Times New Roman"/>
          <w:sz w:val="26"/>
          <w:szCs w:val="26"/>
        </w:rPr>
        <w:t>: Dựa trên kinh nghiệm, lỗi giao diện thường xảy ra khi trạng thái không được cập nhật kịp thời.</w:t>
      </w:r>
    </w:p>
    <w:p w14:paraId="0AB8ACF4" w14:textId="77777777" w:rsidR="00A275C0" w:rsidRPr="00A275C0" w:rsidRDefault="00A275C0" w:rsidP="00A275C0">
      <w:pPr>
        <w:numPr>
          <w:ilvl w:val="0"/>
          <w:numId w:val="46"/>
        </w:numPr>
        <w:rPr>
          <w:rFonts w:ascii="Times New Roman" w:hAnsi="Times New Roman" w:cs="Times New Roman"/>
          <w:sz w:val="26"/>
          <w:szCs w:val="26"/>
        </w:rPr>
      </w:pPr>
      <w:r w:rsidRPr="00A275C0">
        <w:rPr>
          <w:rFonts w:ascii="Times New Roman" w:hAnsi="Times New Roman" w:cs="Times New Roman"/>
          <w:b/>
          <w:bCs/>
          <w:sz w:val="26"/>
          <w:szCs w:val="26"/>
        </w:rPr>
        <w:t>Lỗi chọn ghế không hợp lệ</w:t>
      </w:r>
      <w:r w:rsidRPr="00A275C0">
        <w:rPr>
          <w:rFonts w:ascii="Times New Roman" w:hAnsi="Times New Roman" w:cs="Times New Roman"/>
          <w:sz w:val="26"/>
          <w:szCs w:val="26"/>
        </w:rPr>
        <w:t>: Người dùng có thể chọn ghế ngoài phạm vi (ví dụ: ghế không tồn tại).</w:t>
      </w:r>
    </w:p>
    <w:p w14:paraId="69CFCB6E" w14:textId="77777777" w:rsidR="00A275C0" w:rsidRPr="00A275C0" w:rsidRDefault="00A275C0" w:rsidP="00A275C0">
      <w:pPr>
        <w:numPr>
          <w:ilvl w:val="1"/>
          <w:numId w:val="46"/>
        </w:numPr>
        <w:rPr>
          <w:rFonts w:ascii="Times New Roman" w:hAnsi="Times New Roman" w:cs="Times New Roman"/>
          <w:sz w:val="26"/>
          <w:szCs w:val="26"/>
        </w:rPr>
      </w:pPr>
      <w:r w:rsidRPr="00A275C0">
        <w:rPr>
          <w:rFonts w:ascii="Times New Roman" w:hAnsi="Times New Roman" w:cs="Times New Roman"/>
          <w:b/>
          <w:bCs/>
          <w:sz w:val="26"/>
          <w:szCs w:val="26"/>
        </w:rPr>
        <w:t>Lý do</w:t>
      </w:r>
      <w:r w:rsidRPr="00A275C0">
        <w:rPr>
          <w:rFonts w:ascii="Times New Roman" w:hAnsi="Times New Roman" w:cs="Times New Roman"/>
          <w:sz w:val="26"/>
          <w:szCs w:val="26"/>
        </w:rPr>
        <w:t>: Các hệ thống thường thiếu kiểm tra ranh giới cho các lựa chọn.</w:t>
      </w:r>
    </w:p>
    <w:p w14:paraId="63BC1D0A" w14:textId="77777777" w:rsidR="00A275C0" w:rsidRPr="00A275C0" w:rsidRDefault="00A275C0" w:rsidP="00A275C0">
      <w:pPr>
        <w:rPr>
          <w:rFonts w:ascii="Times New Roman" w:hAnsi="Times New Roman" w:cs="Times New Roman"/>
          <w:b/>
          <w:bCs/>
          <w:sz w:val="26"/>
          <w:szCs w:val="26"/>
        </w:rPr>
      </w:pPr>
      <w:r w:rsidRPr="00A275C0">
        <w:rPr>
          <w:rFonts w:ascii="Times New Roman" w:hAnsi="Times New Roman" w:cs="Times New Roman"/>
          <w:b/>
          <w:bCs/>
          <w:sz w:val="26"/>
          <w:szCs w:val="26"/>
        </w:rPr>
        <w:t>b. Thiết kế test case</w:t>
      </w:r>
    </w:p>
    <w:p w14:paraId="42B2FFEB" w14:textId="77777777" w:rsidR="00A275C0" w:rsidRPr="00A275C0" w:rsidRDefault="00A275C0" w:rsidP="00A275C0">
      <w:pPr>
        <w:numPr>
          <w:ilvl w:val="0"/>
          <w:numId w:val="47"/>
        </w:numPr>
        <w:rPr>
          <w:rFonts w:ascii="Times New Roman" w:hAnsi="Times New Roman" w:cs="Times New Roman"/>
          <w:sz w:val="26"/>
          <w:szCs w:val="26"/>
        </w:rPr>
      </w:pPr>
      <w:r w:rsidRPr="00A275C0">
        <w:rPr>
          <w:rFonts w:ascii="Times New Roman" w:hAnsi="Times New Roman" w:cs="Times New Roman"/>
          <w:b/>
          <w:bCs/>
          <w:sz w:val="26"/>
          <w:szCs w:val="26"/>
        </w:rPr>
        <w:lastRenderedPageBreak/>
        <w:t>Test Case 1: Kiểm tra trùng ghế</w:t>
      </w:r>
    </w:p>
    <w:p w14:paraId="6810BACD" w14:textId="77777777" w:rsidR="00A275C0" w:rsidRPr="00A275C0" w:rsidRDefault="00A275C0" w:rsidP="00A275C0">
      <w:pPr>
        <w:numPr>
          <w:ilvl w:val="1"/>
          <w:numId w:val="47"/>
        </w:numPr>
        <w:rPr>
          <w:rFonts w:ascii="Times New Roman" w:hAnsi="Times New Roman" w:cs="Times New Roman"/>
          <w:sz w:val="26"/>
          <w:szCs w:val="26"/>
        </w:rPr>
      </w:pPr>
      <w:r w:rsidRPr="00A275C0">
        <w:rPr>
          <w:rFonts w:ascii="Times New Roman" w:hAnsi="Times New Roman" w:cs="Times New Roman"/>
          <w:b/>
          <w:bCs/>
          <w:sz w:val="26"/>
          <w:szCs w:val="26"/>
        </w:rPr>
        <w:t>Mô tả</w:t>
      </w:r>
      <w:r w:rsidRPr="00A275C0">
        <w:rPr>
          <w:rFonts w:ascii="Times New Roman" w:hAnsi="Times New Roman" w:cs="Times New Roman"/>
          <w:sz w:val="26"/>
          <w:szCs w:val="26"/>
        </w:rPr>
        <w:t>: Hai người dùng chọn cùng một ghế đồng thời.</w:t>
      </w:r>
    </w:p>
    <w:p w14:paraId="64DB41E8" w14:textId="77777777" w:rsidR="00A275C0" w:rsidRPr="00A275C0" w:rsidRDefault="00A275C0" w:rsidP="00A275C0">
      <w:pPr>
        <w:numPr>
          <w:ilvl w:val="1"/>
          <w:numId w:val="47"/>
        </w:numPr>
        <w:rPr>
          <w:rFonts w:ascii="Times New Roman" w:hAnsi="Times New Roman" w:cs="Times New Roman"/>
          <w:sz w:val="26"/>
          <w:szCs w:val="26"/>
        </w:rPr>
      </w:pPr>
      <w:r w:rsidRPr="00A275C0">
        <w:rPr>
          <w:rFonts w:ascii="Times New Roman" w:hAnsi="Times New Roman" w:cs="Times New Roman"/>
          <w:b/>
          <w:bCs/>
          <w:sz w:val="26"/>
          <w:szCs w:val="26"/>
        </w:rPr>
        <w:t>Dữ liệu đầu vào/Hành động</w:t>
      </w:r>
      <w:r w:rsidRPr="00A275C0">
        <w:rPr>
          <w:rFonts w:ascii="Times New Roman" w:hAnsi="Times New Roman" w:cs="Times New Roman"/>
          <w:sz w:val="26"/>
          <w:szCs w:val="26"/>
        </w:rPr>
        <w:t>: Người dùng A và B đồng thời chọn ghế số 12 trên chuyến xe lúc 8:00 AM.</w:t>
      </w:r>
    </w:p>
    <w:p w14:paraId="4A7C4FA6" w14:textId="77777777" w:rsidR="00A275C0" w:rsidRPr="00A275C0" w:rsidRDefault="00A275C0" w:rsidP="00A275C0">
      <w:pPr>
        <w:numPr>
          <w:ilvl w:val="1"/>
          <w:numId w:val="47"/>
        </w:numPr>
        <w:rPr>
          <w:rFonts w:ascii="Times New Roman" w:hAnsi="Times New Roman" w:cs="Times New Roman"/>
          <w:sz w:val="26"/>
          <w:szCs w:val="26"/>
        </w:rPr>
      </w:pPr>
      <w:r w:rsidRPr="00A275C0">
        <w:rPr>
          <w:rFonts w:ascii="Times New Roman" w:hAnsi="Times New Roman" w:cs="Times New Roman"/>
          <w:b/>
          <w:bCs/>
          <w:sz w:val="26"/>
          <w:szCs w:val="26"/>
        </w:rPr>
        <w:t>Kết quả mong đợi</w:t>
      </w:r>
      <w:r w:rsidRPr="00A275C0">
        <w:rPr>
          <w:rFonts w:ascii="Times New Roman" w:hAnsi="Times New Roman" w:cs="Times New Roman"/>
          <w:sz w:val="26"/>
          <w:szCs w:val="26"/>
        </w:rPr>
        <w:t>: Hệ thống chỉ cho phép một người dùng đặt ghế, hiển thị thông báo lỗi cho người còn lại: “Ghế đã được đặt.”</w:t>
      </w:r>
    </w:p>
    <w:p w14:paraId="1E088280" w14:textId="77777777" w:rsidR="00A275C0" w:rsidRPr="00A275C0" w:rsidRDefault="00A275C0" w:rsidP="00A275C0">
      <w:pPr>
        <w:numPr>
          <w:ilvl w:val="0"/>
          <w:numId w:val="47"/>
        </w:numPr>
        <w:rPr>
          <w:rFonts w:ascii="Times New Roman" w:hAnsi="Times New Roman" w:cs="Times New Roman"/>
          <w:sz w:val="26"/>
          <w:szCs w:val="26"/>
        </w:rPr>
      </w:pPr>
      <w:r w:rsidRPr="00A275C0">
        <w:rPr>
          <w:rFonts w:ascii="Times New Roman" w:hAnsi="Times New Roman" w:cs="Times New Roman"/>
          <w:b/>
          <w:bCs/>
          <w:sz w:val="26"/>
          <w:szCs w:val="26"/>
        </w:rPr>
        <w:t>Test Case 2: Kiểm tra hiển thị trạng thái ghế</w:t>
      </w:r>
    </w:p>
    <w:p w14:paraId="47833141" w14:textId="77777777" w:rsidR="00A275C0" w:rsidRPr="00A275C0" w:rsidRDefault="00A275C0" w:rsidP="00A275C0">
      <w:pPr>
        <w:numPr>
          <w:ilvl w:val="1"/>
          <w:numId w:val="47"/>
        </w:numPr>
        <w:rPr>
          <w:rFonts w:ascii="Times New Roman" w:hAnsi="Times New Roman" w:cs="Times New Roman"/>
          <w:sz w:val="26"/>
          <w:szCs w:val="26"/>
        </w:rPr>
      </w:pPr>
      <w:r w:rsidRPr="00A275C0">
        <w:rPr>
          <w:rFonts w:ascii="Times New Roman" w:hAnsi="Times New Roman" w:cs="Times New Roman"/>
          <w:b/>
          <w:bCs/>
          <w:sz w:val="26"/>
          <w:szCs w:val="26"/>
        </w:rPr>
        <w:t>Mô tả</w:t>
      </w:r>
      <w:r w:rsidRPr="00A275C0">
        <w:rPr>
          <w:rFonts w:ascii="Times New Roman" w:hAnsi="Times New Roman" w:cs="Times New Roman"/>
          <w:sz w:val="26"/>
          <w:szCs w:val="26"/>
        </w:rPr>
        <w:t>: Kiểm tra trạng thái ghế sau khi đã được đặt.</w:t>
      </w:r>
    </w:p>
    <w:p w14:paraId="0F0572C4" w14:textId="77777777" w:rsidR="00A275C0" w:rsidRPr="00A275C0" w:rsidRDefault="00A275C0" w:rsidP="00A275C0">
      <w:pPr>
        <w:numPr>
          <w:ilvl w:val="1"/>
          <w:numId w:val="47"/>
        </w:numPr>
        <w:rPr>
          <w:rFonts w:ascii="Times New Roman" w:hAnsi="Times New Roman" w:cs="Times New Roman"/>
          <w:sz w:val="26"/>
          <w:szCs w:val="26"/>
        </w:rPr>
      </w:pPr>
      <w:r w:rsidRPr="00A275C0">
        <w:rPr>
          <w:rFonts w:ascii="Times New Roman" w:hAnsi="Times New Roman" w:cs="Times New Roman"/>
          <w:b/>
          <w:bCs/>
          <w:sz w:val="26"/>
          <w:szCs w:val="26"/>
        </w:rPr>
        <w:t>Dữ liệu đầu vào/Hành động</w:t>
      </w:r>
      <w:r w:rsidRPr="00A275C0">
        <w:rPr>
          <w:rFonts w:ascii="Times New Roman" w:hAnsi="Times New Roman" w:cs="Times New Roman"/>
          <w:sz w:val="26"/>
          <w:szCs w:val="26"/>
        </w:rPr>
        <w:t>: Người dùng A đặt ghế số 10, sau đó người dùng B kiểm tra trạng thái ghế số 10.</w:t>
      </w:r>
    </w:p>
    <w:p w14:paraId="5F108F1C" w14:textId="77777777" w:rsidR="00A275C0" w:rsidRPr="00A275C0" w:rsidRDefault="00A275C0" w:rsidP="00A275C0">
      <w:pPr>
        <w:numPr>
          <w:ilvl w:val="1"/>
          <w:numId w:val="47"/>
        </w:numPr>
        <w:rPr>
          <w:rFonts w:ascii="Times New Roman" w:hAnsi="Times New Roman" w:cs="Times New Roman"/>
          <w:sz w:val="26"/>
          <w:szCs w:val="26"/>
        </w:rPr>
      </w:pPr>
      <w:r w:rsidRPr="00A275C0">
        <w:rPr>
          <w:rFonts w:ascii="Times New Roman" w:hAnsi="Times New Roman" w:cs="Times New Roman"/>
          <w:b/>
          <w:bCs/>
          <w:sz w:val="26"/>
          <w:szCs w:val="26"/>
        </w:rPr>
        <w:t>Kết quả mong đợi</w:t>
      </w:r>
      <w:r w:rsidRPr="00A275C0">
        <w:rPr>
          <w:rFonts w:ascii="Times New Roman" w:hAnsi="Times New Roman" w:cs="Times New Roman"/>
          <w:sz w:val="26"/>
          <w:szCs w:val="26"/>
        </w:rPr>
        <w:t>: Ghế số 10 hiển thị trạng thái “Đã đặt” trên giao diện của người dùng B.</w:t>
      </w:r>
    </w:p>
    <w:p w14:paraId="194F1112" w14:textId="77777777" w:rsidR="00A275C0" w:rsidRPr="00A275C0" w:rsidRDefault="00A275C0" w:rsidP="00A275C0">
      <w:pPr>
        <w:numPr>
          <w:ilvl w:val="0"/>
          <w:numId w:val="47"/>
        </w:numPr>
        <w:rPr>
          <w:rFonts w:ascii="Times New Roman" w:hAnsi="Times New Roman" w:cs="Times New Roman"/>
          <w:sz w:val="26"/>
          <w:szCs w:val="26"/>
        </w:rPr>
      </w:pPr>
      <w:r w:rsidRPr="00A275C0">
        <w:rPr>
          <w:rFonts w:ascii="Times New Roman" w:hAnsi="Times New Roman" w:cs="Times New Roman"/>
          <w:b/>
          <w:bCs/>
          <w:sz w:val="26"/>
          <w:szCs w:val="26"/>
        </w:rPr>
        <w:t>Test Case 3: Kiểm tra chọn ghế không hợp lệ</w:t>
      </w:r>
    </w:p>
    <w:p w14:paraId="094EA899" w14:textId="77777777" w:rsidR="00A275C0" w:rsidRPr="00A275C0" w:rsidRDefault="00A275C0" w:rsidP="00A275C0">
      <w:pPr>
        <w:numPr>
          <w:ilvl w:val="1"/>
          <w:numId w:val="47"/>
        </w:numPr>
        <w:rPr>
          <w:rFonts w:ascii="Times New Roman" w:hAnsi="Times New Roman" w:cs="Times New Roman"/>
          <w:sz w:val="26"/>
          <w:szCs w:val="26"/>
        </w:rPr>
      </w:pPr>
      <w:r w:rsidRPr="00A275C0">
        <w:rPr>
          <w:rFonts w:ascii="Times New Roman" w:hAnsi="Times New Roman" w:cs="Times New Roman"/>
          <w:b/>
          <w:bCs/>
          <w:sz w:val="26"/>
          <w:szCs w:val="26"/>
        </w:rPr>
        <w:t>Mô tả</w:t>
      </w:r>
      <w:r w:rsidRPr="00A275C0">
        <w:rPr>
          <w:rFonts w:ascii="Times New Roman" w:hAnsi="Times New Roman" w:cs="Times New Roman"/>
          <w:sz w:val="26"/>
          <w:szCs w:val="26"/>
        </w:rPr>
        <w:t>: Kiểm tra khả năng chọn ghế ngoài phạm vi.</w:t>
      </w:r>
    </w:p>
    <w:p w14:paraId="29A6ACE1" w14:textId="77777777" w:rsidR="00A275C0" w:rsidRPr="00A275C0" w:rsidRDefault="00A275C0" w:rsidP="00A275C0">
      <w:pPr>
        <w:numPr>
          <w:ilvl w:val="1"/>
          <w:numId w:val="47"/>
        </w:numPr>
        <w:rPr>
          <w:rFonts w:ascii="Times New Roman" w:hAnsi="Times New Roman" w:cs="Times New Roman"/>
          <w:sz w:val="26"/>
          <w:szCs w:val="26"/>
        </w:rPr>
      </w:pPr>
      <w:r w:rsidRPr="00A275C0">
        <w:rPr>
          <w:rFonts w:ascii="Times New Roman" w:hAnsi="Times New Roman" w:cs="Times New Roman"/>
          <w:b/>
          <w:bCs/>
          <w:sz w:val="26"/>
          <w:szCs w:val="26"/>
        </w:rPr>
        <w:t>Dữ liệu đầu vào/Hành động</w:t>
      </w:r>
      <w:r w:rsidRPr="00A275C0">
        <w:rPr>
          <w:rFonts w:ascii="Times New Roman" w:hAnsi="Times New Roman" w:cs="Times New Roman"/>
          <w:sz w:val="26"/>
          <w:szCs w:val="26"/>
        </w:rPr>
        <w:t>: Người dùng cố chọn ghế số 50 (xe chỉ có 40 ghế).</w:t>
      </w:r>
    </w:p>
    <w:p w14:paraId="7A430F86" w14:textId="77777777" w:rsidR="00A275C0" w:rsidRPr="00A275C0" w:rsidRDefault="00A275C0" w:rsidP="00A275C0">
      <w:pPr>
        <w:numPr>
          <w:ilvl w:val="1"/>
          <w:numId w:val="47"/>
        </w:numPr>
        <w:rPr>
          <w:rFonts w:ascii="Times New Roman" w:hAnsi="Times New Roman" w:cs="Times New Roman"/>
          <w:sz w:val="26"/>
          <w:szCs w:val="26"/>
        </w:rPr>
      </w:pPr>
      <w:r w:rsidRPr="00A275C0">
        <w:rPr>
          <w:rFonts w:ascii="Times New Roman" w:hAnsi="Times New Roman" w:cs="Times New Roman"/>
          <w:b/>
          <w:bCs/>
          <w:sz w:val="26"/>
          <w:szCs w:val="26"/>
        </w:rPr>
        <w:t>Kết quả mong đợi</w:t>
      </w:r>
      <w:r w:rsidRPr="00A275C0">
        <w:rPr>
          <w:rFonts w:ascii="Times New Roman" w:hAnsi="Times New Roman" w:cs="Times New Roman"/>
          <w:sz w:val="26"/>
          <w:szCs w:val="26"/>
        </w:rPr>
        <w:t>: Hệ thống hiển thị thông báo lỗi: “Ghế không tồn tại.”</w:t>
      </w:r>
    </w:p>
    <w:p w14:paraId="79B77512" w14:textId="77777777" w:rsidR="00A275C0" w:rsidRPr="00A275C0" w:rsidRDefault="00A275C0" w:rsidP="00A275C0">
      <w:pPr>
        <w:rPr>
          <w:rFonts w:ascii="Times New Roman" w:hAnsi="Times New Roman" w:cs="Times New Roman"/>
          <w:b/>
          <w:bCs/>
          <w:sz w:val="26"/>
          <w:szCs w:val="26"/>
        </w:rPr>
      </w:pPr>
      <w:r w:rsidRPr="00A275C0">
        <w:rPr>
          <w:rFonts w:ascii="Times New Roman" w:hAnsi="Times New Roman" w:cs="Times New Roman"/>
          <w:b/>
          <w:bCs/>
          <w:sz w:val="26"/>
          <w:szCs w:val="26"/>
        </w:rPr>
        <w:t>Thực hiện Exploratory Testing</w:t>
      </w:r>
    </w:p>
    <w:p w14:paraId="0E133B3D" w14:textId="77777777" w:rsidR="00A275C0" w:rsidRPr="00A275C0" w:rsidRDefault="00A275C0" w:rsidP="00A275C0">
      <w:pPr>
        <w:rPr>
          <w:rFonts w:ascii="Times New Roman" w:hAnsi="Times New Roman" w:cs="Times New Roman"/>
          <w:sz w:val="26"/>
          <w:szCs w:val="26"/>
        </w:rPr>
      </w:pPr>
      <w:r w:rsidRPr="00A275C0">
        <w:rPr>
          <w:rFonts w:ascii="Times New Roman" w:hAnsi="Times New Roman" w:cs="Times New Roman"/>
          <w:b/>
          <w:bCs/>
          <w:sz w:val="26"/>
          <w:szCs w:val="26"/>
        </w:rPr>
        <w:t>Tính năng</w:t>
      </w:r>
      <w:r w:rsidRPr="00A275C0">
        <w:rPr>
          <w:rFonts w:ascii="Times New Roman" w:hAnsi="Times New Roman" w:cs="Times New Roman"/>
          <w:sz w:val="26"/>
          <w:szCs w:val="26"/>
        </w:rPr>
        <w:t>: Chọn ghế ngồi trong ứng dụng đặt vé xe buýt.</w:t>
      </w:r>
    </w:p>
    <w:p w14:paraId="12D444D7" w14:textId="77777777" w:rsidR="00A275C0" w:rsidRPr="00A275C0" w:rsidRDefault="00A275C0" w:rsidP="00A275C0">
      <w:pPr>
        <w:rPr>
          <w:rFonts w:ascii="Times New Roman" w:hAnsi="Times New Roman" w:cs="Times New Roman"/>
          <w:b/>
          <w:bCs/>
          <w:sz w:val="26"/>
          <w:szCs w:val="26"/>
        </w:rPr>
      </w:pPr>
      <w:r w:rsidRPr="00A275C0">
        <w:rPr>
          <w:rFonts w:ascii="Times New Roman" w:hAnsi="Times New Roman" w:cs="Times New Roman"/>
          <w:b/>
          <w:bCs/>
          <w:sz w:val="26"/>
          <w:szCs w:val="26"/>
        </w:rPr>
        <w:t>a. Kế hoạch Exploratory Testing</w:t>
      </w:r>
    </w:p>
    <w:p w14:paraId="7461AFFD" w14:textId="77777777" w:rsidR="00A275C0" w:rsidRPr="00A275C0" w:rsidRDefault="00A275C0" w:rsidP="00A275C0">
      <w:pPr>
        <w:numPr>
          <w:ilvl w:val="0"/>
          <w:numId w:val="48"/>
        </w:numPr>
        <w:rPr>
          <w:rFonts w:ascii="Times New Roman" w:hAnsi="Times New Roman" w:cs="Times New Roman"/>
          <w:sz w:val="26"/>
          <w:szCs w:val="26"/>
        </w:rPr>
      </w:pPr>
      <w:r w:rsidRPr="00A275C0">
        <w:rPr>
          <w:rFonts w:ascii="Times New Roman" w:hAnsi="Times New Roman" w:cs="Times New Roman"/>
          <w:b/>
          <w:bCs/>
          <w:sz w:val="26"/>
          <w:szCs w:val="26"/>
        </w:rPr>
        <w:t>Mục tiêu kiểm thử</w:t>
      </w:r>
      <w:r w:rsidRPr="00A275C0">
        <w:rPr>
          <w:rFonts w:ascii="Times New Roman" w:hAnsi="Times New Roman" w:cs="Times New Roman"/>
          <w:sz w:val="26"/>
          <w:szCs w:val="26"/>
        </w:rPr>
        <w:t>: Khám phá các lỗi liên quan đến giao diện và logic của tính năng chọn ghế.</w:t>
      </w:r>
    </w:p>
    <w:p w14:paraId="62A96C7A" w14:textId="77777777" w:rsidR="00A275C0" w:rsidRPr="00A275C0" w:rsidRDefault="00A275C0" w:rsidP="00A275C0">
      <w:pPr>
        <w:numPr>
          <w:ilvl w:val="0"/>
          <w:numId w:val="48"/>
        </w:numPr>
        <w:rPr>
          <w:rFonts w:ascii="Times New Roman" w:hAnsi="Times New Roman" w:cs="Times New Roman"/>
          <w:sz w:val="26"/>
          <w:szCs w:val="26"/>
        </w:rPr>
      </w:pPr>
      <w:r w:rsidRPr="00A275C0">
        <w:rPr>
          <w:rFonts w:ascii="Times New Roman" w:hAnsi="Times New Roman" w:cs="Times New Roman"/>
          <w:b/>
          <w:bCs/>
          <w:sz w:val="26"/>
          <w:szCs w:val="26"/>
        </w:rPr>
        <w:t>Các khu vực tập trung</w:t>
      </w:r>
      <w:r w:rsidRPr="00A275C0">
        <w:rPr>
          <w:rFonts w:ascii="Times New Roman" w:hAnsi="Times New Roman" w:cs="Times New Roman"/>
          <w:sz w:val="26"/>
          <w:szCs w:val="26"/>
        </w:rPr>
        <w:t>:</w:t>
      </w:r>
    </w:p>
    <w:p w14:paraId="18B36FFF" w14:textId="77777777" w:rsidR="00A275C0" w:rsidRPr="00A275C0" w:rsidRDefault="00A275C0" w:rsidP="00A275C0">
      <w:pPr>
        <w:numPr>
          <w:ilvl w:val="1"/>
          <w:numId w:val="48"/>
        </w:numPr>
        <w:rPr>
          <w:rFonts w:ascii="Times New Roman" w:hAnsi="Times New Roman" w:cs="Times New Roman"/>
          <w:sz w:val="26"/>
          <w:szCs w:val="26"/>
        </w:rPr>
      </w:pPr>
      <w:r w:rsidRPr="00A275C0">
        <w:rPr>
          <w:rFonts w:ascii="Times New Roman" w:hAnsi="Times New Roman" w:cs="Times New Roman"/>
          <w:sz w:val="26"/>
          <w:szCs w:val="26"/>
        </w:rPr>
        <w:t>Giao diện hiển thị sơ đồ ghế (độ rõ ràng, trạng thái ghế, khả năng tương tác).</w:t>
      </w:r>
    </w:p>
    <w:p w14:paraId="36DC3DCA" w14:textId="77777777" w:rsidR="00A275C0" w:rsidRPr="00A275C0" w:rsidRDefault="00A275C0" w:rsidP="00A275C0">
      <w:pPr>
        <w:numPr>
          <w:ilvl w:val="1"/>
          <w:numId w:val="48"/>
        </w:numPr>
        <w:rPr>
          <w:rFonts w:ascii="Times New Roman" w:hAnsi="Times New Roman" w:cs="Times New Roman"/>
          <w:sz w:val="26"/>
          <w:szCs w:val="26"/>
        </w:rPr>
      </w:pPr>
      <w:r w:rsidRPr="00A275C0">
        <w:rPr>
          <w:rFonts w:ascii="Times New Roman" w:hAnsi="Times New Roman" w:cs="Times New Roman"/>
          <w:sz w:val="26"/>
          <w:szCs w:val="26"/>
        </w:rPr>
        <w:lastRenderedPageBreak/>
        <w:t>Phản hồi của hệ thống khi chọn ghế (đã đặt, trống, hoặc không hợp lệ).</w:t>
      </w:r>
    </w:p>
    <w:p w14:paraId="3A3B320B" w14:textId="77777777" w:rsidR="00A275C0" w:rsidRPr="00A275C0" w:rsidRDefault="00A275C0" w:rsidP="00A275C0">
      <w:pPr>
        <w:numPr>
          <w:ilvl w:val="1"/>
          <w:numId w:val="48"/>
        </w:numPr>
        <w:rPr>
          <w:rFonts w:ascii="Times New Roman" w:hAnsi="Times New Roman" w:cs="Times New Roman"/>
          <w:sz w:val="26"/>
          <w:szCs w:val="26"/>
        </w:rPr>
      </w:pPr>
      <w:r w:rsidRPr="00A275C0">
        <w:rPr>
          <w:rFonts w:ascii="Times New Roman" w:hAnsi="Times New Roman" w:cs="Times New Roman"/>
          <w:sz w:val="26"/>
          <w:szCs w:val="26"/>
        </w:rPr>
        <w:t>Hiệu suất khi người dùng thao tác nhanh (chọn ghế liên tục hoặc chuyển đổi giữa các chuyến xe).</w:t>
      </w:r>
    </w:p>
    <w:p w14:paraId="0BFBAAAA" w14:textId="77777777" w:rsidR="00A275C0" w:rsidRPr="00A275C0" w:rsidRDefault="00A275C0" w:rsidP="00A275C0">
      <w:pPr>
        <w:numPr>
          <w:ilvl w:val="0"/>
          <w:numId w:val="48"/>
        </w:numPr>
        <w:rPr>
          <w:rFonts w:ascii="Times New Roman" w:hAnsi="Times New Roman" w:cs="Times New Roman"/>
          <w:sz w:val="26"/>
          <w:szCs w:val="26"/>
        </w:rPr>
      </w:pPr>
      <w:r w:rsidRPr="00A275C0">
        <w:rPr>
          <w:rFonts w:ascii="Times New Roman" w:hAnsi="Times New Roman" w:cs="Times New Roman"/>
          <w:b/>
          <w:bCs/>
          <w:sz w:val="26"/>
          <w:szCs w:val="26"/>
        </w:rPr>
        <w:t>Thời gian dự kiến</w:t>
      </w:r>
      <w:r w:rsidRPr="00A275C0">
        <w:rPr>
          <w:rFonts w:ascii="Times New Roman" w:hAnsi="Times New Roman" w:cs="Times New Roman"/>
          <w:sz w:val="26"/>
          <w:szCs w:val="26"/>
        </w:rPr>
        <w:t>: 30 phút.</w:t>
      </w:r>
    </w:p>
    <w:p w14:paraId="50CEE6FE" w14:textId="77777777" w:rsidR="00A275C0" w:rsidRPr="00A275C0" w:rsidRDefault="00A275C0" w:rsidP="00A275C0">
      <w:pPr>
        <w:rPr>
          <w:rFonts w:ascii="Times New Roman" w:hAnsi="Times New Roman" w:cs="Times New Roman"/>
          <w:b/>
          <w:bCs/>
          <w:sz w:val="26"/>
          <w:szCs w:val="26"/>
        </w:rPr>
      </w:pPr>
      <w:r w:rsidRPr="00A275C0">
        <w:rPr>
          <w:rFonts w:ascii="Times New Roman" w:hAnsi="Times New Roman" w:cs="Times New Roman"/>
          <w:b/>
          <w:bCs/>
          <w:sz w:val="26"/>
          <w:szCs w:val="26"/>
        </w:rPr>
        <w:t>b. Dự đoán lỗi và cách ghi nhận</w:t>
      </w:r>
    </w:p>
    <w:p w14:paraId="2C8070B2" w14:textId="77777777" w:rsidR="00A275C0" w:rsidRPr="00A275C0" w:rsidRDefault="00A275C0" w:rsidP="00A275C0">
      <w:pPr>
        <w:numPr>
          <w:ilvl w:val="0"/>
          <w:numId w:val="49"/>
        </w:numPr>
        <w:rPr>
          <w:rFonts w:ascii="Times New Roman" w:hAnsi="Times New Roman" w:cs="Times New Roman"/>
          <w:sz w:val="26"/>
          <w:szCs w:val="26"/>
        </w:rPr>
      </w:pPr>
      <w:r w:rsidRPr="00A275C0">
        <w:rPr>
          <w:rFonts w:ascii="Times New Roman" w:hAnsi="Times New Roman" w:cs="Times New Roman"/>
          <w:b/>
          <w:bCs/>
          <w:sz w:val="26"/>
          <w:szCs w:val="26"/>
        </w:rPr>
        <w:t>Lỗi 1: Giao diện hiển thị sai trạng thái ghế</w:t>
      </w:r>
    </w:p>
    <w:p w14:paraId="56702F02" w14:textId="77777777" w:rsidR="00A275C0" w:rsidRPr="00A275C0" w:rsidRDefault="00A275C0" w:rsidP="00A275C0">
      <w:pPr>
        <w:numPr>
          <w:ilvl w:val="1"/>
          <w:numId w:val="49"/>
        </w:numPr>
        <w:rPr>
          <w:rFonts w:ascii="Times New Roman" w:hAnsi="Times New Roman" w:cs="Times New Roman"/>
          <w:sz w:val="26"/>
          <w:szCs w:val="26"/>
        </w:rPr>
      </w:pPr>
      <w:r w:rsidRPr="00A275C0">
        <w:rPr>
          <w:rFonts w:ascii="Times New Roman" w:hAnsi="Times New Roman" w:cs="Times New Roman"/>
          <w:b/>
          <w:bCs/>
          <w:sz w:val="26"/>
          <w:szCs w:val="26"/>
        </w:rPr>
        <w:t>Mô tả</w:t>
      </w:r>
      <w:r w:rsidRPr="00A275C0">
        <w:rPr>
          <w:rFonts w:ascii="Times New Roman" w:hAnsi="Times New Roman" w:cs="Times New Roman"/>
          <w:sz w:val="26"/>
          <w:szCs w:val="26"/>
        </w:rPr>
        <w:t>: Ghế đã được đặt nhưng vẫn hiển thị là “trống” do lỗi đồng bộ hóa giao diện.</w:t>
      </w:r>
    </w:p>
    <w:p w14:paraId="28C85178" w14:textId="77777777" w:rsidR="00A275C0" w:rsidRPr="00A275C0" w:rsidRDefault="00A275C0" w:rsidP="00A275C0">
      <w:pPr>
        <w:numPr>
          <w:ilvl w:val="1"/>
          <w:numId w:val="49"/>
        </w:numPr>
        <w:rPr>
          <w:rFonts w:ascii="Times New Roman" w:hAnsi="Times New Roman" w:cs="Times New Roman"/>
          <w:sz w:val="26"/>
          <w:szCs w:val="26"/>
        </w:rPr>
      </w:pPr>
      <w:r w:rsidRPr="00A275C0">
        <w:rPr>
          <w:rFonts w:ascii="Times New Roman" w:hAnsi="Times New Roman" w:cs="Times New Roman"/>
          <w:b/>
          <w:bCs/>
          <w:sz w:val="26"/>
          <w:szCs w:val="26"/>
        </w:rPr>
        <w:t>Cách ghi nhận</w:t>
      </w:r>
      <w:r w:rsidRPr="00A275C0">
        <w:rPr>
          <w:rFonts w:ascii="Times New Roman" w:hAnsi="Times New Roman" w:cs="Times New Roman"/>
          <w:sz w:val="26"/>
          <w:szCs w:val="26"/>
        </w:rPr>
        <w:t>: Ghi lại các bước thực hiện (chọn ghế, kiểm tra trạng thái), chụp ảnh màn hình giao diện, và báo cáo lỗi với chi tiết về chuyến xe và ghế.</w:t>
      </w:r>
    </w:p>
    <w:p w14:paraId="27EA3818" w14:textId="77777777" w:rsidR="00A275C0" w:rsidRPr="00A275C0" w:rsidRDefault="00A275C0" w:rsidP="00A275C0">
      <w:pPr>
        <w:numPr>
          <w:ilvl w:val="0"/>
          <w:numId w:val="49"/>
        </w:numPr>
        <w:rPr>
          <w:rFonts w:ascii="Times New Roman" w:hAnsi="Times New Roman" w:cs="Times New Roman"/>
          <w:sz w:val="26"/>
          <w:szCs w:val="26"/>
        </w:rPr>
      </w:pPr>
      <w:r w:rsidRPr="00A275C0">
        <w:rPr>
          <w:rFonts w:ascii="Times New Roman" w:hAnsi="Times New Roman" w:cs="Times New Roman"/>
          <w:b/>
          <w:bCs/>
          <w:sz w:val="26"/>
          <w:szCs w:val="26"/>
        </w:rPr>
        <w:t>Lỗi 2: Hệ thống không phản hồi khi chọn ghế nhanh</w:t>
      </w:r>
    </w:p>
    <w:p w14:paraId="5F76BFD7" w14:textId="77777777" w:rsidR="00A275C0" w:rsidRPr="00A275C0" w:rsidRDefault="00A275C0" w:rsidP="00A275C0">
      <w:pPr>
        <w:numPr>
          <w:ilvl w:val="1"/>
          <w:numId w:val="49"/>
        </w:numPr>
        <w:rPr>
          <w:rFonts w:ascii="Times New Roman" w:hAnsi="Times New Roman" w:cs="Times New Roman"/>
          <w:sz w:val="26"/>
          <w:szCs w:val="26"/>
        </w:rPr>
      </w:pPr>
      <w:r w:rsidRPr="00A275C0">
        <w:rPr>
          <w:rFonts w:ascii="Times New Roman" w:hAnsi="Times New Roman" w:cs="Times New Roman"/>
          <w:b/>
          <w:bCs/>
          <w:sz w:val="26"/>
          <w:szCs w:val="26"/>
        </w:rPr>
        <w:t>Mô tả</w:t>
      </w:r>
      <w:r w:rsidRPr="00A275C0">
        <w:rPr>
          <w:rFonts w:ascii="Times New Roman" w:hAnsi="Times New Roman" w:cs="Times New Roman"/>
          <w:sz w:val="26"/>
          <w:szCs w:val="26"/>
        </w:rPr>
        <w:t>: Khi người dùng nhấn nhanh vào nhiều ghế, hệ thống treo hoặc không phản hồi.</w:t>
      </w:r>
    </w:p>
    <w:p w14:paraId="69AA941D" w14:textId="77777777" w:rsidR="00A275C0" w:rsidRPr="00A275C0" w:rsidRDefault="00A275C0" w:rsidP="00A275C0">
      <w:pPr>
        <w:numPr>
          <w:ilvl w:val="1"/>
          <w:numId w:val="49"/>
        </w:numPr>
        <w:rPr>
          <w:rFonts w:ascii="Times New Roman" w:hAnsi="Times New Roman" w:cs="Times New Roman"/>
          <w:sz w:val="26"/>
          <w:szCs w:val="26"/>
        </w:rPr>
      </w:pPr>
      <w:r w:rsidRPr="00A275C0">
        <w:rPr>
          <w:rFonts w:ascii="Times New Roman" w:hAnsi="Times New Roman" w:cs="Times New Roman"/>
          <w:b/>
          <w:bCs/>
          <w:sz w:val="26"/>
          <w:szCs w:val="26"/>
        </w:rPr>
        <w:t>Cách ghi nhận</w:t>
      </w:r>
      <w:r w:rsidRPr="00A275C0">
        <w:rPr>
          <w:rFonts w:ascii="Times New Roman" w:hAnsi="Times New Roman" w:cs="Times New Roman"/>
          <w:sz w:val="26"/>
          <w:szCs w:val="26"/>
        </w:rPr>
        <w:t>: Ghi lại trình tự thao tác (nhấn nhanh vào 5 ghế trong 2 giây), quay video màn hình, và báo cáo lỗi với thông tin về thiết bị và phiên bản ứng dụng.</w:t>
      </w:r>
    </w:p>
    <w:p w14:paraId="500103C9" w14:textId="77777777" w:rsidR="00A275C0" w:rsidRPr="00A275C0" w:rsidRDefault="00A275C0" w:rsidP="00A275C0">
      <w:pPr>
        <w:rPr>
          <w:rFonts w:ascii="Times New Roman" w:hAnsi="Times New Roman" w:cs="Times New Roman"/>
          <w:b/>
          <w:bCs/>
          <w:sz w:val="26"/>
          <w:szCs w:val="26"/>
        </w:rPr>
      </w:pPr>
      <w:r w:rsidRPr="00A275C0">
        <w:rPr>
          <w:rFonts w:ascii="Times New Roman" w:hAnsi="Times New Roman" w:cs="Times New Roman"/>
          <w:b/>
          <w:bCs/>
          <w:sz w:val="26"/>
          <w:szCs w:val="26"/>
        </w:rPr>
        <w:t>Viết User Story và Áp dụng ATDD</w:t>
      </w:r>
    </w:p>
    <w:p w14:paraId="51FB1B66" w14:textId="77777777" w:rsidR="00A275C0" w:rsidRPr="00A275C0" w:rsidRDefault="00A275C0" w:rsidP="00A275C0">
      <w:pPr>
        <w:rPr>
          <w:rFonts w:ascii="Times New Roman" w:hAnsi="Times New Roman" w:cs="Times New Roman"/>
          <w:sz w:val="26"/>
          <w:szCs w:val="26"/>
        </w:rPr>
      </w:pPr>
      <w:r w:rsidRPr="00A275C0">
        <w:rPr>
          <w:rFonts w:ascii="Times New Roman" w:hAnsi="Times New Roman" w:cs="Times New Roman"/>
          <w:b/>
          <w:bCs/>
          <w:sz w:val="26"/>
          <w:szCs w:val="26"/>
        </w:rPr>
        <w:t>Ứng dụng</w:t>
      </w:r>
      <w:r w:rsidRPr="00A275C0">
        <w:rPr>
          <w:rFonts w:ascii="Times New Roman" w:hAnsi="Times New Roman" w:cs="Times New Roman"/>
          <w:sz w:val="26"/>
          <w:szCs w:val="26"/>
        </w:rPr>
        <w:t>: Ứng dụng quản lý công việc, tính năng “thêm công việc mới”.</w:t>
      </w:r>
    </w:p>
    <w:p w14:paraId="2956E8AE" w14:textId="77777777" w:rsidR="00A275C0" w:rsidRPr="00A275C0" w:rsidRDefault="00A275C0" w:rsidP="00A275C0">
      <w:pPr>
        <w:rPr>
          <w:rFonts w:ascii="Times New Roman" w:hAnsi="Times New Roman" w:cs="Times New Roman"/>
          <w:b/>
          <w:bCs/>
          <w:sz w:val="26"/>
          <w:szCs w:val="26"/>
        </w:rPr>
      </w:pPr>
      <w:r w:rsidRPr="00A275C0">
        <w:rPr>
          <w:rFonts w:ascii="Times New Roman" w:hAnsi="Times New Roman" w:cs="Times New Roman"/>
          <w:b/>
          <w:bCs/>
          <w:sz w:val="26"/>
          <w:szCs w:val="26"/>
        </w:rPr>
        <w:t>a. User Story</w:t>
      </w:r>
    </w:p>
    <w:p w14:paraId="06291FC6" w14:textId="77777777" w:rsidR="00A275C0" w:rsidRPr="00A275C0" w:rsidRDefault="00A275C0" w:rsidP="00A275C0">
      <w:pPr>
        <w:rPr>
          <w:rFonts w:ascii="Times New Roman" w:hAnsi="Times New Roman" w:cs="Times New Roman"/>
          <w:sz w:val="26"/>
          <w:szCs w:val="26"/>
        </w:rPr>
      </w:pPr>
      <w:r w:rsidRPr="00A275C0">
        <w:rPr>
          <w:rFonts w:ascii="Times New Roman" w:hAnsi="Times New Roman" w:cs="Times New Roman"/>
          <w:b/>
          <w:bCs/>
          <w:sz w:val="26"/>
          <w:szCs w:val="26"/>
        </w:rPr>
        <w:t>User Story</w:t>
      </w:r>
      <w:r w:rsidRPr="00A275C0">
        <w:rPr>
          <w:rFonts w:ascii="Times New Roman" w:hAnsi="Times New Roman" w:cs="Times New Roman"/>
          <w:sz w:val="26"/>
          <w:szCs w:val="26"/>
        </w:rPr>
        <w:t>: Là một người dùng, Tôi muốn thêm một công việc mới vào danh sách công việc, Để theo dõi và quản lý các nhiệm vụ cần thực hiện.</w:t>
      </w:r>
    </w:p>
    <w:p w14:paraId="72B4AA1F" w14:textId="77777777" w:rsidR="00A275C0" w:rsidRPr="00A275C0" w:rsidRDefault="00A275C0" w:rsidP="00A275C0">
      <w:pPr>
        <w:rPr>
          <w:rFonts w:ascii="Times New Roman" w:hAnsi="Times New Roman" w:cs="Times New Roman"/>
          <w:sz w:val="26"/>
          <w:szCs w:val="26"/>
        </w:rPr>
      </w:pPr>
      <w:r w:rsidRPr="00A275C0">
        <w:rPr>
          <w:rFonts w:ascii="Times New Roman" w:hAnsi="Times New Roman" w:cs="Times New Roman"/>
          <w:b/>
          <w:bCs/>
          <w:sz w:val="26"/>
          <w:szCs w:val="26"/>
        </w:rPr>
        <w:t>Tiêu chí chấp nhận</w:t>
      </w:r>
      <w:r w:rsidRPr="00A275C0">
        <w:rPr>
          <w:rFonts w:ascii="Times New Roman" w:hAnsi="Times New Roman" w:cs="Times New Roman"/>
          <w:sz w:val="26"/>
          <w:szCs w:val="26"/>
        </w:rPr>
        <w:t>:</w:t>
      </w:r>
    </w:p>
    <w:p w14:paraId="17EF5423" w14:textId="77777777" w:rsidR="00A275C0" w:rsidRPr="00A275C0" w:rsidRDefault="00A275C0" w:rsidP="00A275C0">
      <w:pPr>
        <w:numPr>
          <w:ilvl w:val="0"/>
          <w:numId w:val="50"/>
        </w:numPr>
        <w:rPr>
          <w:rFonts w:ascii="Times New Roman" w:hAnsi="Times New Roman" w:cs="Times New Roman"/>
          <w:sz w:val="26"/>
          <w:szCs w:val="26"/>
        </w:rPr>
      </w:pPr>
      <w:r w:rsidRPr="00A275C0">
        <w:rPr>
          <w:rFonts w:ascii="Times New Roman" w:hAnsi="Times New Roman" w:cs="Times New Roman"/>
          <w:sz w:val="26"/>
          <w:szCs w:val="26"/>
        </w:rPr>
        <w:t>Người dùng phải nhập tiêu đề công việc (bắt buộc) và mô tả (không bắt buộc).</w:t>
      </w:r>
    </w:p>
    <w:p w14:paraId="537B7358" w14:textId="77777777" w:rsidR="00A275C0" w:rsidRPr="00A275C0" w:rsidRDefault="00A275C0" w:rsidP="00A275C0">
      <w:pPr>
        <w:numPr>
          <w:ilvl w:val="0"/>
          <w:numId w:val="50"/>
        </w:numPr>
        <w:rPr>
          <w:rFonts w:ascii="Times New Roman" w:hAnsi="Times New Roman" w:cs="Times New Roman"/>
          <w:sz w:val="26"/>
          <w:szCs w:val="26"/>
        </w:rPr>
      </w:pPr>
      <w:r w:rsidRPr="00A275C0">
        <w:rPr>
          <w:rFonts w:ascii="Times New Roman" w:hAnsi="Times New Roman" w:cs="Times New Roman"/>
          <w:sz w:val="26"/>
          <w:szCs w:val="26"/>
        </w:rPr>
        <w:t>Hệ thống phải hiển thị thông báo lỗi nếu tiêu đề công việc để trống.</w:t>
      </w:r>
    </w:p>
    <w:p w14:paraId="4204CC63" w14:textId="77777777" w:rsidR="00A275C0" w:rsidRPr="00A275C0" w:rsidRDefault="00A275C0" w:rsidP="00A275C0">
      <w:pPr>
        <w:numPr>
          <w:ilvl w:val="0"/>
          <w:numId w:val="50"/>
        </w:numPr>
        <w:rPr>
          <w:rFonts w:ascii="Times New Roman" w:hAnsi="Times New Roman" w:cs="Times New Roman"/>
          <w:sz w:val="26"/>
          <w:szCs w:val="26"/>
        </w:rPr>
      </w:pPr>
      <w:r w:rsidRPr="00A275C0">
        <w:rPr>
          <w:rFonts w:ascii="Times New Roman" w:hAnsi="Times New Roman" w:cs="Times New Roman"/>
          <w:sz w:val="26"/>
          <w:szCs w:val="26"/>
        </w:rPr>
        <w:lastRenderedPageBreak/>
        <w:t>Công việc mới được thêm vào danh sách công việc với trạng thái “Chưa hoàn thành”.</w:t>
      </w:r>
    </w:p>
    <w:p w14:paraId="4D21CE80" w14:textId="77777777" w:rsidR="00A275C0" w:rsidRPr="00A275C0" w:rsidRDefault="00A275C0" w:rsidP="00A275C0">
      <w:pPr>
        <w:numPr>
          <w:ilvl w:val="0"/>
          <w:numId w:val="50"/>
        </w:numPr>
        <w:rPr>
          <w:rFonts w:ascii="Times New Roman" w:hAnsi="Times New Roman" w:cs="Times New Roman"/>
          <w:sz w:val="26"/>
          <w:szCs w:val="26"/>
        </w:rPr>
      </w:pPr>
      <w:r w:rsidRPr="00A275C0">
        <w:rPr>
          <w:rFonts w:ascii="Times New Roman" w:hAnsi="Times New Roman" w:cs="Times New Roman"/>
          <w:sz w:val="26"/>
          <w:szCs w:val="26"/>
        </w:rPr>
        <w:t>Hệ thống phải cho phép chọn ngày hết hạn cho công việc (không bắt buộc).</w:t>
      </w:r>
    </w:p>
    <w:p w14:paraId="24FBEADB" w14:textId="77777777" w:rsidR="00A275C0" w:rsidRPr="00A275C0" w:rsidRDefault="00A275C0" w:rsidP="00A275C0">
      <w:pPr>
        <w:rPr>
          <w:rFonts w:ascii="Times New Roman" w:hAnsi="Times New Roman" w:cs="Times New Roman"/>
          <w:b/>
          <w:bCs/>
          <w:sz w:val="26"/>
          <w:szCs w:val="26"/>
        </w:rPr>
      </w:pPr>
      <w:r w:rsidRPr="00A275C0">
        <w:rPr>
          <w:rFonts w:ascii="Times New Roman" w:hAnsi="Times New Roman" w:cs="Times New Roman"/>
          <w:b/>
          <w:bCs/>
          <w:sz w:val="26"/>
          <w:szCs w:val="26"/>
        </w:rPr>
        <w:t>b. Thiết kế test case</w:t>
      </w:r>
    </w:p>
    <w:p w14:paraId="6F6D8BAD" w14:textId="77777777" w:rsidR="00A275C0" w:rsidRPr="00A275C0" w:rsidRDefault="00A275C0" w:rsidP="00A275C0">
      <w:pPr>
        <w:numPr>
          <w:ilvl w:val="0"/>
          <w:numId w:val="51"/>
        </w:numPr>
        <w:rPr>
          <w:rFonts w:ascii="Times New Roman" w:hAnsi="Times New Roman" w:cs="Times New Roman"/>
          <w:sz w:val="26"/>
          <w:szCs w:val="26"/>
        </w:rPr>
      </w:pPr>
      <w:r w:rsidRPr="00A275C0">
        <w:rPr>
          <w:rFonts w:ascii="Times New Roman" w:hAnsi="Times New Roman" w:cs="Times New Roman"/>
          <w:b/>
          <w:bCs/>
          <w:sz w:val="26"/>
          <w:szCs w:val="26"/>
        </w:rPr>
        <w:t>Test Case 1: Thêm công việc với đầy đủ thông tin</w:t>
      </w:r>
    </w:p>
    <w:p w14:paraId="58946DEC" w14:textId="77777777" w:rsidR="00A275C0" w:rsidRPr="00A275C0" w:rsidRDefault="00A275C0" w:rsidP="00A275C0">
      <w:pPr>
        <w:numPr>
          <w:ilvl w:val="1"/>
          <w:numId w:val="51"/>
        </w:numPr>
        <w:rPr>
          <w:rFonts w:ascii="Times New Roman" w:hAnsi="Times New Roman" w:cs="Times New Roman"/>
          <w:sz w:val="26"/>
          <w:szCs w:val="26"/>
        </w:rPr>
      </w:pPr>
      <w:r w:rsidRPr="00A275C0">
        <w:rPr>
          <w:rFonts w:ascii="Times New Roman" w:hAnsi="Times New Roman" w:cs="Times New Roman"/>
          <w:b/>
          <w:bCs/>
          <w:sz w:val="26"/>
          <w:szCs w:val="26"/>
        </w:rPr>
        <w:t>Mô tả</w:t>
      </w:r>
      <w:r w:rsidRPr="00A275C0">
        <w:rPr>
          <w:rFonts w:ascii="Times New Roman" w:hAnsi="Times New Roman" w:cs="Times New Roman"/>
          <w:sz w:val="26"/>
          <w:szCs w:val="26"/>
        </w:rPr>
        <w:t>: Kiểm tra thêm công việc với tiêu đề, mô tả và ngày hết hạn.</w:t>
      </w:r>
    </w:p>
    <w:p w14:paraId="5149DD29" w14:textId="77777777" w:rsidR="00A275C0" w:rsidRPr="00A275C0" w:rsidRDefault="00A275C0" w:rsidP="00A275C0">
      <w:pPr>
        <w:numPr>
          <w:ilvl w:val="1"/>
          <w:numId w:val="51"/>
        </w:numPr>
        <w:rPr>
          <w:rFonts w:ascii="Times New Roman" w:hAnsi="Times New Roman" w:cs="Times New Roman"/>
          <w:sz w:val="26"/>
          <w:szCs w:val="26"/>
        </w:rPr>
      </w:pPr>
      <w:r w:rsidRPr="00A275C0">
        <w:rPr>
          <w:rFonts w:ascii="Times New Roman" w:hAnsi="Times New Roman" w:cs="Times New Roman"/>
          <w:b/>
          <w:bCs/>
          <w:sz w:val="26"/>
          <w:szCs w:val="26"/>
        </w:rPr>
        <w:t>Dữ liệu đầu vào</w:t>
      </w:r>
      <w:r w:rsidRPr="00A275C0">
        <w:rPr>
          <w:rFonts w:ascii="Times New Roman" w:hAnsi="Times New Roman" w:cs="Times New Roman"/>
          <w:sz w:val="26"/>
          <w:szCs w:val="26"/>
        </w:rPr>
        <w:t>: Tiêu đề: “Hoàn thành báo cáo”, Mô tả: “Báo cáo quý 3”, Ngày hết hạn: 10/07/2025.</w:t>
      </w:r>
    </w:p>
    <w:p w14:paraId="19B6535A" w14:textId="77777777" w:rsidR="00A275C0" w:rsidRPr="00A275C0" w:rsidRDefault="00A275C0" w:rsidP="00A275C0">
      <w:pPr>
        <w:numPr>
          <w:ilvl w:val="1"/>
          <w:numId w:val="51"/>
        </w:numPr>
        <w:rPr>
          <w:rFonts w:ascii="Times New Roman" w:hAnsi="Times New Roman" w:cs="Times New Roman"/>
          <w:sz w:val="26"/>
          <w:szCs w:val="26"/>
        </w:rPr>
      </w:pPr>
      <w:r w:rsidRPr="00A275C0">
        <w:rPr>
          <w:rFonts w:ascii="Times New Roman" w:hAnsi="Times New Roman" w:cs="Times New Roman"/>
          <w:b/>
          <w:bCs/>
          <w:sz w:val="26"/>
          <w:szCs w:val="26"/>
        </w:rPr>
        <w:t>Kết quả mong đợi</w:t>
      </w:r>
      <w:r w:rsidRPr="00A275C0">
        <w:rPr>
          <w:rFonts w:ascii="Times New Roman" w:hAnsi="Times New Roman" w:cs="Times New Roman"/>
          <w:sz w:val="26"/>
          <w:szCs w:val="26"/>
        </w:rPr>
        <w:t>: Công việc được thêm vào danh sách với trạng thái “Chưa hoàn thành”.</w:t>
      </w:r>
    </w:p>
    <w:p w14:paraId="02A854ED" w14:textId="77777777" w:rsidR="00A275C0" w:rsidRPr="00A275C0" w:rsidRDefault="00A275C0" w:rsidP="00A275C0">
      <w:pPr>
        <w:numPr>
          <w:ilvl w:val="0"/>
          <w:numId w:val="51"/>
        </w:numPr>
        <w:rPr>
          <w:rFonts w:ascii="Times New Roman" w:hAnsi="Times New Roman" w:cs="Times New Roman"/>
          <w:sz w:val="26"/>
          <w:szCs w:val="26"/>
        </w:rPr>
      </w:pPr>
      <w:r w:rsidRPr="00A275C0">
        <w:rPr>
          <w:rFonts w:ascii="Times New Roman" w:hAnsi="Times New Roman" w:cs="Times New Roman"/>
          <w:b/>
          <w:bCs/>
          <w:sz w:val="26"/>
          <w:szCs w:val="26"/>
        </w:rPr>
        <w:t>Test Case 2: Thêm công việc không có tiêu đề</w:t>
      </w:r>
    </w:p>
    <w:p w14:paraId="0ECEC88A" w14:textId="77777777" w:rsidR="00A275C0" w:rsidRPr="00A275C0" w:rsidRDefault="00A275C0" w:rsidP="00A275C0">
      <w:pPr>
        <w:numPr>
          <w:ilvl w:val="1"/>
          <w:numId w:val="51"/>
        </w:numPr>
        <w:rPr>
          <w:rFonts w:ascii="Times New Roman" w:hAnsi="Times New Roman" w:cs="Times New Roman"/>
          <w:sz w:val="26"/>
          <w:szCs w:val="26"/>
        </w:rPr>
      </w:pPr>
      <w:r w:rsidRPr="00A275C0">
        <w:rPr>
          <w:rFonts w:ascii="Times New Roman" w:hAnsi="Times New Roman" w:cs="Times New Roman"/>
          <w:b/>
          <w:bCs/>
          <w:sz w:val="26"/>
          <w:szCs w:val="26"/>
        </w:rPr>
        <w:t>Mô tả</w:t>
      </w:r>
      <w:r w:rsidRPr="00A275C0">
        <w:rPr>
          <w:rFonts w:ascii="Times New Roman" w:hAnsi="Times New Roman" w:cs="Times New Roman"/>
          <w:sz w:val="26"/>
          <w:szCs w:val="26"/>
        </w:rPr>
        <w:t>: Kiểm tra trường hợp không nhập tiêu đề công việc.</w:t>
      </w:r>
    </w:p>
    <w:p w14:paraId="2DF011B4" w14:textId="77777777" w:rsidR="00A275C0" w:rsidRPr="00A275C0" w:rsidRDefault="00A275C0" w:rsidP="00A275C0">
      <w:pPr>
        <w:numPr>
          <w:ilvl w:val="1"/>
          <w:numId w:val="51"/>
        </w:numPr>
        <w:rPr>
          <w:rFonts w:ascii="Times New Roman" w:hAnsi="Times New Roman" w:cs="Times New Roman"/>
          <w:sz w:val="26"/>
          <w:szCs w:val="26"/>
        </w:rPr>
      </w:pPr>
      <w:r w:rsidRPr="00A275C0">
        <w:rPr>
          <w:rFonts w:ascii="Times New Roman" w:hAnsi="Times New Roman" w:cs="Times New Roman"/>
          <w:b/>
          <w:bCs/>
          <w:sz w:val="26"/>
          <w:szCs w:val="26"/>
        </w:rPr>
        <w:t>Dữ liệu đầu vào</w:t>
      </w:r>
      <w:r w:rsidRPr="00A275C0">
        <w:rPr>
          <w:rFonts w:ascii="Times New Roman" w:hAnsi="Times New Roman" w:cs="Times New Roman"/>
          <w:sz w:val="26"/>
          <w:szCs w:val="26"/>
        </w:rPr>
        <w:t>: Tiêu đề: (trống), Mô tả: “Họp nhóm”, Ngày hết hạn: 10/07/2025.</w:t>
      </w:r>
    </w:p>
    <w:p w14:paraId="6DE40061" w14:textId="77777777" w:rsidR="00A275C0" w:rsidRPr="00A275C0" w:rsidRDefault="00A275C0" w:rsidP="00A275C0">
      <w:pPr>
        <w:numPr>
          <w:ilvl w:val="1"/>
          <w:numId w:val="51"/>
        </w:numPr>
        <w:rPr>
          <w:rFonts w:ascii="Times New Roman" w:hAnsi="Times New Roman" w:cs="Times New Roman"/>
          <w:sz w:val="26"/>
          <w:szCs w:val="26"/>
        </w:rPr>
      </w:pPr>
      <w:r w:rsidRPr="00A275C0">
        <w:rPr>
          <w:rFonts w:ascii="Times New Roman" w:hAnsi="Times New Roman" w:cs="Times New Roman"/>
          <w:b/>
          <w:bCs/>
          <w:sz w:val="26"/>
          <w:szCs w:val="26"/>
        </w:rPr>
        <w:t>Kết quả mong đợi</w:t>
      </w:r>
      <w:r w:rsidRPr="00A275C0">
        <w:rPr>
          <w:rFonts w:ascii="Times New Roman" w:hAnsi="Times New Roman" w:cs="Times New Roman"/>
          <w:sz w:val="26"/>
          <w:szCs w:val="26"/>
        </w:rPr>
        <w:t>: Hệ thống hiển thị thông báo lỗi: “Tiêu đề công việc không được để trống.”</w:t>
      </w:r>
    </w:p>
    <w:p w14:paraId="5EEF68D8" w14:textId="77777777" w:rsidR="00A275C0" w:rsidRPr="00A275C0" w:rsidRDefault="00A275C0" w:rsidP="00A275C0">
      <w:pPr>
        <w:numPr>
          <w:ilvl w:val="0"/>
          <w:numId w:val="51"/>
        </w:numPr>
        <w:rPr>
          <w:rFonts w:ascii="Times New Roman" w:hAnsi="Times New Roman" w:cs="Times New Roman"/>
          <w:sz w:val="26"/>
          <w:szCs w:val="26"/>
        </w:rPr>
      </w:pPr>
      <w:r w:rsidRPr="00A275C0">
        <w:rPr>
          <w:rFonts w:ascii="Times New Roman" w:hAnsi="Times New Roman" w:cs="Times New Roman"/>
          <w:b/>
          <w:bCs/>
          <w:sz w:val="26"/>
          <w:szCs w:val="26"/>
        </w:rPr>
        <w:t>Test Case 3: Thêm công việc không có ngày hết hạn</w:t>
      </w:r>
    </w:p>
    <w:p w14:paraId="21961DFB" w14:textId="77777777" w:rsidR="00A275C0" w:rsidRPr="00A275C0" w:rsidRDefault="00A275C0" w:rsidP="00A275C0">
      <w:pPr>
        <w:numPr>
          <w:ilvl w:val="1"/>
          <w:numId w:val="51"/>
        </w:numPr>
        <w:rPr>
          <w:rFonts w:ascii="Times New Roman" w:hAnsi="Times New Roman" w:cs="Times New Roman"/>
          <w:sz w:val="26"/>
          <w:szCs w:val="26"/>
        </w:rPr>
      </w:pPr>
      <w:r w:rsidRPr="00A275C0">
        <w:rPr>
          <w:rFonts w:ascii="Times New Roman" w:hAnsi="Times New Roman" w:cs="Times New Roman"/>
          <w:b/>
          <w:bCs/>
          <w:sz w:val="26"/>
          <w:szCs w:val="26"/>
        </w:rPr>
        <w:t>Mô tả</w:t>
      </w:r>
      <w:r w:rsidRPr="00A275C0">
        <w:rPr>
          <w:rFonts w:ascii="Times New Roman" w:hAnsi="Times New Roman" w:cs="Times New Roman"/>
          <w:sz w:val="26"/>
          <w:szCs w:val="26"/>
        </w:rPr>
        <w:t>: Kiểm tra thêm công việc không có ngày hết hạn.</w:t>
      </w:r>
    </w:p>
    <w:p w14:paraId="1708F529" w14:textId="77777777" w:rsidR="00A275C0" w:rsidRPr="00A275C0" w:rsidRDefault="00A275C0" w:rsidP="00A275C0">
      <w:pPr>
        <w:numPr>
          <w:ilvl w:val="1"/>
          <w:numId w:val="51"/>
        </w:numPr>
        <w:rPr>
          <w:rFonts w:ascii="Times New Roman" w:hAnsi="Times New Roman" w:cs="Times New Roman"/>
          <w:sz w:val="26"/>
          <w:szCs w:val="26"/>
        </w:rPr>
      </w:pPr>
      <w:r w:rsidRPr="00A275C0">
        <w:rPr>
          <w:rFonts w:ascii="Times New Roman" w:hAnsi="Times New Roman" w:cs="Times New Roman"/>
          <w:b/>
          <w:bCs/>
          <w:sz w:val="26"/>
          <w:szCs w:val="26"/>
        </w:rPr>
        <w:t>Dữ liệu đầu vào</w:t>
      </w:r>
      <w:r w:rsidRPr="00A275C0">
        <w:rPr>
          <w:rFonts w:ascii="Times New Roman" w:hAnsi="Times New Roman" w:cs="Times New Roman"/>
          <w:sz w:val="26"/>
          <w:szCs w:val="26"/>
        </w:rPr>
        <w:t>: Tiêu đề: “Gọi khách hàng”, Mô tả: “Liên hệ khách hàng A”, Ngày hết hạn: (trống).</w:t>
      </w:r>
    </w:p>
    <w:p w14:paraId="4DB1EA9A" w14:textId="77777777" w:rsidR="00A275C0" w:rsidRPr="00A275C0" w:rsidRDefault="00A275C0" w:rsidP="00A275C0">
      <w:pPr>
        <w:numPr>
          <w:ilvl w:val="1"/>
          <w:numId w:val="51"/>
        </w:numPr>
        <w:rPr>
          <w:rFonts w:ascii="Times New Roman" w:hAnsi="Times New Roman" w:cs="Times New Roman"/>
          <w:sz w:val="26"/>
          <w:szCs w:val="26"/>
        </w:rPr>
      </w:pPr>
      <w:r w:rsidRPr="00A275C0">
        <w:rPr>
          <w:rFonts w:ascii="Times New Roman" w:hAnsi="Times New Roman" w:cs="Times New Roman"/>
          <w:b/>
          <w:bCs/>
          <w:sz w:val="26"/>
          <w:szCs w:val="26"/>
        </w:rPr>
        <w:t>Kết quả mong đợi</w:t>
      </w:r>
      <w:r w:rsidRPr="00A275C0">
        <w:rPr>
          <w:rFonts w:ascii="Times New Roman" w:hAnsi="Times New Roman" w:cs="Times New Roman"/>
          <w:sz w:val="26"/>
          <w:szCs w:val="26"/>
        </w:rPr>
        <w:t>: Công việc được thêm vào danh sách với trạng thái “Chưa hoàn thành” và không có ngày hết hạn.</w:t>
      </w:r>
    </w:p>
    <w:p w14:paraId="3D820570" w14:textId="77777777" w:rsidR="00A275C0" w:rsidRPr="00A275C0" w:rsidRDefault="00A275C0" w:rsidP="00A275C0">
      <w:pPr>
        <w:rPr>
          <w:rFonts w:ascii="Times New Roman" w:hAnsi="Times New Roman" w:cs="Times New Roman"/>
          <w:b/>
          <w:bCs/>
          <w:sz w:val="26"/>
          <w:szCs w:val="26"/>
        </w:rPr>
      </w:pPr>
      <w:r w:rsidRPr="00A275C0">
        <w:rPr>
          <w:rFonts w:ascii="Times New Roman" w:hAnsi="Times New Roman" w:cs="Times New Roman"/>
          <w:b/>
          <w:bCs/>
          <w:sz w:val="26"/>
          <w:szCs w:val="26"/>
        </w:rPr>
        <w:t>c. Áp dụng ATDD</w:t>
      </w:r>
    </w:p>
    <w:p w14:paraId="40177E51" w14:textId="77777777" w:rsidR="00A275C0" w:rsidRPr="00A275C0" w:rsidRDefault="00A275C0" w:rsidP="00A275C0">
      <w:pPr>
        <w:rPr>
          <w:rFonts w:ascii="Times New Roman" w:hAnsi="Times New Roman" w:cs="Times New Roman"/>
          <w:sz w:val="26"/>
          <w:szCs w:val="26"/>
        </w:rPr>
      </w:pPr>
      <w:r w:rsidRPr="00A275C0">
        <w:rPr>
          <w:rFonts w:ascii="Times New Roman" w:hAnsi="Times New Roman" w:cs="Times New Roman"/>
          <w:b/>
          <w:bCs/>
          <w:sz w:val="26"/>
          <w:szCs w:val="26"/>
        </w:rPr>
        <w:t>Quy trình áp dụng</w:t>
      </w:r>
      <w:r w:rsidRPr="00A275C0">
        <w:rPr>
          <w:rFonts w:ascii="Times New Roman" w:hAnsi="Times New Roman" w:cs="Times New Roman"/>
          <w:sz w:val="26"/>
          <w:szCs w:val="26"/>
        </w:rPr>
        <w:t>:</w:t>
      </w:r>
    </w:p>
    <w:p w14:paraId="6055C117" w14:textId="77777777" w:rsidR="00A275C0" w:rsidRPr="00A275C0" w:rsidRDefault="00A275C0" w:rsidP="00A275C0">
      <w:pPr>
        <w:numPr>
          <w:ilvl w:val="0"/>
          <w:numId w:val="52"/>
        </w:numPr>
        <w:rPr>
          <w:rFonts w:ascii="Times New Roman" w:hAnsi="Times New Roman" w:cs="Times New Roman"/>
          <w:sz w:val="26"/>
          <w:szCs w:val="26"/>
        </w:rPr>
      </w:pPr>
      <w:r w:rsidRPr="00A275C0">
        <w:rPr>
          <w:rFonts w:ascii="Times New Roman" w:hAnsi="Times New Roman" w:cs="Times New Roman"/>
          <w:b/>
          <w:bCs/>
          <w:sz w:val="26"/>
          <w:szCs w:val="26"/>
        </w:rPr>
        <w:t>Product Owner</w:t>
      </w:r>
      <w:r w:rsidRPr="00A275C0">
        <w:rPr>
          <w:rFonts w:ascii="Times New Roman" w:hAnsi="Times New Roman" w:cs="Times New Roman"/>
          <w:sz w:val="26"/>
          <w:szCs w:val="26"/>
        </w:rPr>
        <w:t>: Định nghĩa User Story và tiêu chí chấp nhận, làm việc với đội để đảm bảo yêu cầu rõ ràng.</w:t>
      </w:r>
    </w:p>
    <w:p w14:paraId="54DD7D20" w14:textId="77777777" w:rsidR="00A275C0" w:rsidRPr="00A275C0" w:rsidRDefault="00A275C0" w:rsidP="00A275C0">
      <w:pPr>
        <w:numPr>
          <w:ilvl w:val="0"/>
          <w:numId w:val="52"/>
        </w:numPr>
        <w:rPr>
          <w:rFonts w:ascii="Times New Roman" w:hAnsi="Times New Roman" w:cs="Times New Roman"/>
          <w:sz w:val="26"/>
          <w:szCs w:val="26"/>
        </w:rPr>
      </w:pPr>
      <w:r w:rsidRPr="00A275C0">
        <w:rPr>
          <w:rFonts w:ascii="Times New Roman" w:hAnsi="Times New Roman" w:cs="Times New Roman"/>
          <w:b/>
          <w:bCs/>
          <w:sz w:val="26"/>
          <w:szCs w:val="26"/>
        </w:rPr>
        <w:lastRenderedPageBreak/>
        <w:t>Tester</w:t>
      </w:r>
      <w:r w:rsidRPr="00A275C0">
        <w:rPr>
          <w:rFonts w:ascii="Times New Roman" w:hAnsi="Times New Roman" w:cs="Times New Roman"/>
          <w:sz w:val="26"/>
          <w:szCs w:val="26"/>
        </w:rPr>
        <w:t>: Dựa trên tiêu chí chấp nhận, viết test case (như trên) và sử dụng công cụ như Cucumber hoặc FitNesse để tự động hóa kiểm thử.</w:t>
      </w:r>
    </w:p>
    <w:p w14:paraId="5016126F" w14:textId="77777777" w:rsidR="00A275C0" w:rsidRPr="00A275C0" w:rsidRDefault="00A275C0" w:rsidP="00A275C0">
      <w:pPr>
        <w:numPr>
          <w:ilvl w:val="0"/>
          <w:numId w:val="52"/>
        </w:numPr>
        <w:rPr>
          <w:rFonts w:ascii="Times New Roman" w:hAnsi="Times New Roman" w:cs="Times New Roman"/>
          <w:sz w:val="26"/>
          <w:szCs w:val="26"/>
        </w:rPr>
      </w:pPr>
      <w:r w:rsidRPr="00A275C0">
        <w:rPr>
          <w:rFonts w:ascii="Times New Roman" w:hAnsi="Times New Roman" w:cs="Times New Roman"/>
          <w:b/>
          <w:bCs/>
          <w:sz w:val="26"/>
          <w:szCs w:val="26"/>
        </w:rPr>
        <w:t>Developer</w:t>
      </w:r>
      <w:r w:rsidRPr="00A275C0">
        <w:rPr>
          <w:rFonts w:ascii="Times New Roman" w:hAnsi="Times New Roman" w:cs="Times New Roman"/>
          <w:sz w:val="26"/>
          <w:szCs w:val="26"/>
        </w:rPr>
        <w:t>: Phát triển tính năng “thêm công việc mới” dựa trên các test case. Chạy test để đảm bảo mã đáp ứng tiêu chí.</w:t>
      </w:r>
    </w:p>
    <w:p w14:paraId="79CE160B" w14:textId="77777777" w:rsidR="00A275C0" w:rsidRPr="00A275C0" w:rsidRDefault="00A275C0" w:rsidP="00A275C0">
      <w:pPr>
        <w:numPr>
          <w:ilvl w:val="0"/>
          <w:numId w:val="52"/>
        </w:numPr>
        <w:rPr>
          <w:rFonts w:ascii="Times New Roman" w:hAnsi="Times New Roman" w:cs="Times New Roman"/>
          <w:sz w:val="26"/>
          <w:szCs w:val="26"/>
        </w:rPr>
      </w:pPr>
      <w:r w:rsidRPr="00A275C0">
        <w:rPr>
          <w:rFonts w:ascii="Times New Roman" w:hAnsi="Times New Roman" w:cs="Times New Roman"/>
          <w:b/>
          <w:bCs/>
          <w:sz w:val="26"/>
          <w:szCs w:val="26"/>
        </w:rPr>
        <w:t>Hợp tác</w:t>
      </w:r>
      <w:r w:rsidRPr="00A275C0">
        <w:rPr>
          <w:rFonts w:ascii="Times New Roman" w:hAnsi="Times New Roman" w:cs="Times New Roman"/>
          <w:sz w:val="26"/>
          <w:szCs w:val="26"/>
        </w:rPr>
        <w:t>: Nhóm họp định kỳ (ví dụ: trong sprint planning) để xem xét User Story, điều chỉnh tiêu chí chấp nhận nếu cần, và đảm bảo tất cả thành viên hiểu rõ yêu cầu.</w:t>
      </w:r>
    </w:p>
    <w:p w14:paraId="7230AF83" w14:textId="77777777" w:rsidR="00A275C0" w:rsidRPr="00A275C0" w:rsidRDefault="00A275C0" w:rsidP="00A275C0">
      <w:pPr>
        <w:rPr>
          <w:rFonts w:ascii="Times New Roman" w:hAnsi="Times New Roman" w:cs="Times New Roman"/>
          <w:sz w:val="26"/>
          <w:szCs w:val="26"/>
        </w:rPr>
      </w:pPr>
      <w:r w:rsidRPr="00A275C0">
        <w:rPr>
          <w:rFonts w:ascii="Times New Roman" w:hAnsi="Times New Roman" w:cs="Times New Roman"/>
          <w:b/>
          <w:bCs/>
          <w:sz w:val="26"/>
          <w:szCs w:val="26"/>
        </w:rPr>
        <w:t>Vai trò của các thành viên</w:t>
      </w:r>
      <w:r w:rsidRPr="00A275C0">
        <w:rPr>
          <w:rFonts w:ascii="Times New Roman" w:hAnsi="Times New Roman" w:cs="Times New Roman"/>
          <w:sz w:val="26"/>
          <w:szCs w:val="26"/>
        </w:rPr>
        <w:t>:</w:t>
      </w:r>
    </w:p>
    <w:p w14:paraId="50CA16D2" w14:textId="77777777" w:rsidR="00A275C0" w:rsidRPr="00A275C0" w:rsidRDefault="00A275C0" w:rsidP="00A275C0">
      <w:pPr>
        <w:numPr>
          <w:ilvl w:val="0"/>
          <w:numId w:val="53"/>
        </w:numPr>
        <w:rPr>
          <w:rFonts w:ascii="Times New Roman" w:hAnsi="Times New Roman" w:cs="Times New Roman"/>
          <w:sz w:val="26"/>
          <w:szCs w:val="26"/>
        </w:rPr>
      </w:pPr>
      <w:r w:rsidRPr="00A275C0">
        <w:rPr>
          <w:rFonts w:ascii="Times New Roman" w:hAnsi="Times New Roman" w:cs="Times New Roman"/>
          <w:b/>
          <w:bCs/>
          <w:sz w:val="26"/>
          <w:szCs w:val="26"/>
        </w:rPr>
        <w:t>Product Owner</w:t>
      </w:r>
      <w:r w:rsidRPr="00A275C0">
        <w:rPr>
          <w:rFonts w:ascii="Times New Roman" w:hAnsi="Times New Roman" w:cs="Times New Roman"/>
          <w:sz w:val="26"/>
          <w:szCs w:val="26"/>
        </w:rPr>
        <w:t>: Đảm bảo User Story phản ánh đúng nhu cầu người dùng.</w:t>
      </w:r>
    </w:p>
    <w:p w14:paraId="73DA5538" w14:textId="77777777" w:rsidR="00A275C0" w:rsidRPr="00A275C0" w:rsidRDefault="00A275C0" w:rsidP="00A275C0">
      <w:pPr>
        <w:numPr>
          <w:ilvl w:val="0"/>
          <w:numId w:val="53"/>
        </w:numPr>
        <w:rPr>
          <w:rFonts w:ascii="Times New Roman" w:hAnsi="Times New Roman" w:cs="Times New Roman"/>
          <w:sz w:val="26"/>
          <w:szCs w:val="26"/>
        </w:rPr>
      </w:pPr>
      <w:r w:rsidRPr="00A275C0">
        <w:rPr>
          <w:rFonts w:ascii="Times New Roman" w:hAnsi="Times New Roman" w:cs="Times New Roman"/>
          <w:b/>
          <w:bCs/>
          <w:sz w:val="26"/>
          <w:szCs w:val="26"/>
        </w:rPr>
        <w:t>Tester</w:t>
      </w:r>
      <w:r w:rsidRPr="00A275C0">
        <w:rPr>
          <w:rFonts w:ascii="Times New Roman" w:hAnsi="Times New Roman" w:cs="Times New Roman"/>
          <w:sz w:val="26"/>
          <w:szCs w:val="26"/>
        </w:rPr>
        <w:t>: Xây dựng test case rõ ràng, kiểm tra tính năng và báo cáo lỗi.</w:t>
      </w:r>
    </w:p>
    <w:p w14:paraId="1A044ADE" w14:textId="77777777" w:rsidR="00A275C0" w:rsidRPr="00A275C0" w:rsidRDefault="00A275C0" w:rsidP="00A275C0">
      <w:pPr>
        <w:numPr>
          <w:ilvl w:val="0"/>
          <w:numId w:val="53"/>
        </w:numPr>
        <w:rPr>
          <w:rFonts w:ascii="Times New Roman" w:hAnsi="Times New Roman" w:cs="Times New Roman"/>
          <w:sz w:val="26"/>
          <w:szCs w:val="26"/>
        </w:rPr>
      </w:pPr>
      <w:r w:rsidRPr="00A275C0">
        <w:rPr>
          <w:rFonts w:ascii="Times New Roman" w:hAnsi="Times New Roman" w:cs="Times New Roman"/>
          <w:b/>
          <w:bCs/>
          <w:sz w:val="26"/>
          <w:szCs w:val="26"/>
        </w:rPr>
        <w:t>Developer</w:t>
      </w:r>
      <w:r w:rsidRPr="00A275C0">
        <w:rPr>
          <w:rFonts w:ascii="Times New Roman" w:hAnsi="Times New Roman" w:cs="Times New Roman"/>
          <w:sz w:val="26"/>
          <w:szCs w:val="26"/>
        </w:rPr>
        <w:t>: Viết mã đáp ứng test case và phối hợp với tester để sửa lỗi.</w:t>
      </w:r>
    </w:p>
    <w:p w14:paraId="31B8F480" w14:textId="77777777" w:rsidR="00A275C0" w:rsidRPr="00A275C0" w:rsidRDefault="00A275C0" w:rsidP="00A275C0">
      <w:pPr>
        <w:rPr>
          <w:rFonts w:ascii="Times New Roman" w:hAnsi="Times New Roman" w:cs="Times New Roman"/>
          <w:sz w:val="26"/>
          <w:szCs w:val="26"/>
        </w:rPr>
      </w:pPr>
      <w:r w:rsidRPr="00A275C0">
        <w:rPr>
          <w:rFonts w:ascii="Times New Roman" w:hAnsi="Times New Roman" w:cs="Times New Roman"/>
          <w:b/>
          <w:bCs/>
          <w:sz w:val="26"/>
          <w:szCs w:val="26"/>
        </w:rPr>
        <w:t>Lợi ích</w:t>
      </w:r>
      <w:r w:rsidRPr="00A275C0">
        <w:rPr>
          <w:rFonts w:ascii="Times New Roman" w:hAnsi="Times New Roman" w:cs="Times New Roman"/>
          <w:sz w:val="26"/>
          <w:szCs w:val="26"/>
        </w:rPr>
        <w:t>:</w:t>
      </w:r>
    </w:p>
    <w:p w14:paraId="1F88A1C7" w14:textId="77777777" w:rsidR="00A275C0" w:rsidRPr="00A275C0" w:rsidRDefault="00A275C0" w:rsidP="00A275C0">
      <w:pPr>
        <w:numPr>
          <w:ilvl w:val="0"/>
          <w:numId w:val="54"/>
        </w:numPr>
        <w:rPr>
          <w:rFonts w:ascii="Times New Roman" w:hAnsi="Times New Roman" w:cs="Times New Roman"/>
          <w:sz w:val="26"/>
          <w:szCs w:val="26"/>
        </w:rPr>
      </w:pPr>
      <w:r w:rsidRPr="00A275C0">
        <w:rPr>
          <w:rFonts w:ascii="Times New Roman" w:hAnsi="Times New Roman" w:cs="Times New Roman"/>
          <w:sz w:val="26"/>
          <w:szCs w:val="26"/>
        </w:rPr>
        <w:t>Giảm thiểu hiểu lầm yêu cầu nhờ hợp tác chặt chẽ.</w:t>
      </w:r>
    </w:p>
    <w:p w14:paraId="57B30983" w14:textId="77777777" w:rsidR="00A275C0" w:rsidRPr="00A275C0" w:rsidRDefault="00A275C0" w:rsidP="00A275C0">
      <w:pPr>
        <w:numPr>
          <w:ilvl w:val="0"/>
          <w:numId w:val="54"/>
        </w:numPr>
        <w:rPr>
          <w:rFonts w:ascii="Times New Roman" w:hAnsi="Times New Roman" w:cs="Times New Roman"/>
          <w:sz w:val="26"/>
          <w:szCs w:val="26"/>
        </w:rPr>
      </w:pPr>
      <w:r w:rsidRPr="00A275C0">
        <w:rPr>
          <w:rFonts w:ascii="Times New Roman" w:hAnsi="Times New Roman" w:cs="Times New Roman"/>
          <w:sz w:val="26"/>
          <w:szCs w:val="26"/>
        </w:rPr>
        <w:t>Tăng chất lượng sản phẩm do kiểm thử được thực hiện từ đầu.</w:t>
      </w:r>
    </w:p>
    <w:p w14:paraId="0A80C59A" w14:textId="77777777" w:rsidR="00A275C0" w:rsidRPr="00A275C0" w:rsidRDefault="00A275C0" w:rsidP="00A275C0">
      <w:pPr>
        <w:numPr>
          <w:ilvl w:val="0"/>
          <w:numId w:val="54"/>
        </w:numPr>
        <w:rPr>
          <w:rFonts w:ascii="Times New Roman" w:hAnsi="Times New Roman" w:cs="Times New Roman"/>
          <w:sz w:val="26"/>
          <w:szCs w:val="26"/>
        </w:rPr>
      </w:pPr>
      <w:r w:rsidRPr="00A275C0">
        <w:rPr>
          <w:rFonts w:ascii="Times New Roman" w:hAnsi="Times New Roman" w:cs="Times New Roman"/>
          <w:sz w:val="26"/>
          <w:szCs w:val="26"/>
        </w:rPr>
        <w:t>Tiết kiệm thời gian sửa lỗi bằng cách phát hiện sớm các vấn đề.</w:t>
      </w:r>
    </w:p>
    <w:p w14:paraId="0280F937" w14:textId="5C709A76" w:rsidR="00107D13" w:rsidRPr="00BB4D6B" w:rsidRDefault="00107D13">
      <w:pPr>
        <w:rPr>
          <w:rFonts w:ascii="Times New Roman" w:hAnsi="Times New Roman" w:cs="Times New Roman"/>
          <w:sz w:val="26"/>
          <w:szCs w:val="26"/>
        </w:rPr>
      </w:pPr>
    </w:p>
    <w:sectPr w:rsidR="00107D13" w:rsidRPr="00BB4D6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1106F3A"/>
    <w:multiLevelType w:val="multilevel"/>
    <w:tmpl w:val="CBEA7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2FC32CE"/>
    <w:multiLevelType w:val="multilevel"/>
    <w:tmpl w:val="6B68D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1807C4C"/>
    <w:multiLevelType w:val="multilevel"/>
    <w:tmpl w:val="6E7AD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7E27B32"/>
    <w:multiLevelType w:val="multilevel"/>
    <w:tmpl w:val="E50A6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F00533"/>
    <w:multiLevelType w:val="multilevel"/>
    <w:tmpl w:val="27A44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AF85CF5"/>
    <w:multiLevelType w:val="multilevel"/>
    <w:tmpl w:val="B6347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C017894"/>
    <w:multiLevelType w:val="multilevel"/>
    <w:tmpl w:val="4B823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2854B3"/>
    <w:multiLevelType w:val="multilevel"/>
    <w:tmpl w:val="3468E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CA5CC8"/>
    <w:multiLevelType w:val="multilevel"/>
    <w:tmpl w:val="44F86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6DC060F"/>
    <w:multiLevelType w:val="multilevel"/>
    <w:tmpl w:val="23C49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9025D04"/>
    <w:multiLevelType w:val="multilevel"/>
    <w:tmpl w:val="5268C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9206C33"/>
    <w:multiLevelType w:val="multilevel"/>
    <w:tmpl w:val="838E53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A3D111A"/>
    <w:multiLevelType w:val="multilevel"/>
    <w:tmpl w:val="711EF3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A9C4EA9"/>
    <w:multiLevelType w:val="multilevel"/>
    <w:tmpl w:val="F9F607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EA40021"/>
    <w:multiLevelType w:val="multilevel"/>
    <w:tmpl w:val="4B429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FBD1699"/>
    <w:multiLevelType w:val="multilevel"/>
    <w:tmpl w:val="25A0C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0E61358"/>
    <w:multiLevelType w:val="multilevel"/>
    <w:tmpl w:val="A3964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2897277"/>
    <w:multiLevelType w:val="multilevel"/>
    <w:tmpl w:val="394EBE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58C0684"/>
    <w:multiLevelType w:val="multilevel"/>
    <w:tmpl w:val="489C04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E2B2F1A"/>
    <w:multiLevelType w:val="multilevel"/>
    <w:tmpl w:val="6A5EEF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E743939"/>
    <w:multiLevelType w:val="multilevel"/>
    <w:tmpl w:val="F5D0D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5201FE1"/>
    <w:multiLevelType w:val="multilevel"/>
    <w:tmpl w:val="77461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7321E89"/>
    <w:multiLevelType w:val="multilevel"/>
    <w:tmpl w:val="38E65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753031C"/>
    <w:multiLevelType w:val="multilevel"/>
    <w:tmpl w:val="D8167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9FB6BE8"/>
    <w:multiLevelType w:val="multilevel"/>
    <w:tmpl w:val="F6E2C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B013A82"/>
    <w:multiLevelType w:val="multilevel"/>
    <w:tmpl w:val="93E685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23B7AA6"/>
    <w:multiLevelType w:val="multilevel"/>
    <w:tmpl w:val="2FDC72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3257808"/>
    <w:multiLevelType w:val="multilevel"/>
    <w:tmpl w:val="54C20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AD727B4"/>
    <w:multiLevelType w:val="multilevel"/>
    <w:tmpl w:val="C952F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B5C33F8"/>
    <w:multiLevelType w:val="multilevel"/>
    <w:tmpl w:val="C4D81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DB11A4E"/>
    <w:multiLevelType w:val="multilevel"/>
    <w:tmpl w:val="AB72D0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05D158A"/>
    <w:multiLevelType w:val="multilevel"/>
    <w:tmpl w:val="FC806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7EB6C98"/>
    <w:multiLevelType w:val="multilevel"/>
    <w:tmpl w:val="B8B0F0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8526707"/>
    <w:multiLevelType w:val="multilevel"/>
    <w:tmpl w:val="852EC4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F3E6557"/>
    <w:multiLevelType w:val="multilevel"/>
    <w:tmpl w:val="2BD28B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0EB37E4"/>
    <w:multiLevelType w:val="multilevel"/>
    <w:tmpl w:val="D3E6B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2062E68"/>
    <w:multiLevelType w:val="multilevel"/>
    <w:tmpl w:val="1C9CD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30316A0"/>
    <w:multiLevelType w:val="multilevel"/>
    <w:tmpl w:val="3F6A58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34E45BA"/>
    <w:multiLevelType w:val="multilevel"/>
    <w:tmpl w:val="73A26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8105801"/>
    <w:multiLevelType w:val="multilevel"/>
    <w:tmpl w:val="AFACD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8EC3A02"/>
    <w:multiLevelType w:val="multilevel"/>
    <w:tmpl w:val="21A8A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A485ECC"/>
    <w:multiLevelType w:val="multilevel"/>
    <w:tmpl w:val="E93C4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DBE43AC"/>
    <w:multiLevelType w:val="multilevel"/>
    <w:tmpl w:val="AA3A0C0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E805799"/>
    <w:multiLevelType w:val="multilevel"/>
    <w:tmpl w:val="BE52E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F5005ED"/>
    <w:multiLevelType w:val="multilevel"/>
    <w:tmpl w:val="1122A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19389741">
    <w:abstractNumId w:val="8"/>
  </w:num>
  <w:num w:numId="2" w16cid:durableId="1582911315">
    <w:abstractNumId w:val="6"/>
  </w:num>
  <w:num w:numId="3" w16cid:durableId="1495490782">
    <w:abstractNumId w:val="5"/>
  </w:num>
  <w:num w:numId="4" w16cid:durableId="967665586">
    <w:abstractNumId w:val="4"/>
  </w:num>
  <w:num w:numId="5" w16cid:durableId="629554585">
    <w:abstractNumId w:val="7"/>
  </w:num>
  <w:num w:numId="6" w16cid:durableId="1598640206">
    <w:abstractNumId w:val="3"/>
  </w:num>
  <w:num w:numId="7" w16cid:durableId="1606881324">
    <w:abstractNumId w:val="2"/>
  </w:num>
  <w:num w:numId="8" w16cid:durableId="1248885104">
    <w:abstractNumId w:val="1"/>
  </w:num>
  <w:num w:numId="9" w16cid:durableId="809324597">
    <w:abstractNumId w:val="0"/>
  </w:num>
  <w:num w:numId="10" w16cid:durableId="1640109201">
    <w:abstractNumId w:val="24"/>
  </w:num>
  <w:num w:numId="11" w16cid:durableId="447896843">
    <w:abstractNumId w:val="22"/>
  </w:num>
  <w:num w:numId="12" w16cid:durableId="587348481">
    <w:abstractNumId w:val="28"/>
  </w:num>
  <w:num w:numId="13" w16cid:durableId="1187907831">
    <w:abstractNumId w:val="53"/>
  </w:num>
  <w:num w:numId="14" w16cid:durableId="1777870037">
    <w:abstractNumId w:val="21"/>
  </w:num>
  <w:num w:numId="15" w16cid:durableId="2015305854">
    <w:abstractNumId w:val="20"/>
  </w:num>
  <w:num w:numId="16" w16cid:durableId="838421601">
    <w:abstractNumId w:val="29"/>
  </w:num>
  <w:num w:numId="17" w16cid:durableId="1297487430">
    <w:abstractNumId w:val="15"/>
  </w:num>
  <w:num w:numId="18" w16cid:durableId="1546327577">
    <w:abstractNumId w:val="52"/>
  </w:num>
  <w:num w:numId="19" w16cid:durableId="1576083857">
    <w:abstractNumId w:val="41"/>
  </w:num>
  <w:num w:numId="20" w16cid:durableId="1326975494">
    <w:abstractNumId w:val="49"/>
  </w:num>
  <w:num w:numId="21" w16cid:durableId="148786808">
    <w:abstractNumId w:val="18"/>
  </w:num>
  <w:num w:numId="22" w16cid:durableId="672803416">
    <w:abstractNumId w:val="38"/>
  </w:num>
  <w:num w:numId="23" w16cid:durableId="1155995368">
    <w:abstractNumId w:val="14"/>
  </w:num>
  <w:num w:numId="24" w16cid:durableId="272634805">
    <w:abstractNumId w:val="47"/>
  </w:num>
  <w:num w:numId="25" w16cid:durableId="1251281356">
    <w:abstractNumId w:val="31"/>
  </w:num>
  <w:num w:numId="26" w16cid:durableId="1756824068">
    <w:abstractNumId w:val="48"/>
  </w:num>
  <w:num w:numId="27" w16cid:durableId="1725369767">
    <w:abstractNumId w:val="11"/>
  </w:num>
  <w:num w:numId="28" w16cid:durableId="613486732">
    <w:abstractNumId w:val="46"/>
  </w:num>
  <w:num w:numId="29" w16cid:durableId="1152017267">
    <w:abstractNumId w:val="45"/>
  </w:num>
  <w:num w:numId="30" w16cid:durableId="806901441">
    <w:abstractNumId w:val="10"/>
  </w:num>
  <w:num w:numId="31" w16cid:durableId="1627740797">
    <w:abstractNumId w:val="50"/>
  </w:num>
  <w:num w:numId="32" w16cid:durableId="459081483">
    <w:abstractNumId w:val="19"/>
  </w:num>
  <w:num w:numId="33" w16cid:durableId="981927994">
    <w:abstractNumId w:val="39"/>
  </w:num>
  <w:num w:numId="34" w16cid:durableId="474834634">
    <w:abstractNumId w:val="33"/>
  </w:num>
  <w:num w:numId="35" w16cid:durableId="460002314">
    <w:abstractNumId w:val="13"/>
  </w:num>
  <w:num w:numId="36" w16cid:durableId="412625141">
    <w:abstractNumId w:val="9"/>
  </w:num>
  <w:num w:numId="37" w16cid:durableId="1531845228">
    <w:abstractNumId w:val="43"/>
  </w:num>
  <w:num w:numId="38" w16cid:durableId="1643584402">
    <w:abstractNumId w:val="16"/>
  </w:num>
  <w:num w:numId="39" w16cid:durableId="82923903">
    <w:abstractNumId w:val="37"/>
  </w:num>
  <w:num w:numId="40" w16cid:durableId="956258729">
    <w:abstractNumId w:val="23"/>
  </w:num>
  <w:num w:numId="41" w16cid:durableId="931620374">
    <w:abstractNumId w:val="40"/>
  </w:num>
  <w:num w:numId="42" w16cid:durableId="1095713291">
    <w:abstractNumId w:val="17"/>
  </w:num>
  <w:num w:numId="43" w16cid:durableId="723915191">
    <w:abstractNumId w:val="36"/>
  </w:num>
  <w:num w:numId="44" w16cid:durableId="612176436">
    <w:abstractNumId w:val="32"/>
  </w:num>
  <w:num w:numId="45" w16cid:durableId="153303993">
    <w:abstractNumId w:val="51"/>
  </w:num>
  <w:num w:numId="46" w16cid:durableId="811363129">
    <w:abstractNumId w:val="42"/>
  </w:num>
  <w:num w:numId="47" w16cid:durableId="1933973637">
    <w:abstractNumId w:val="26"/>
  </w:num>
  <w:num w:numId="48" w16cid:durableId="1867601717">
    <w:abstractNumId w:val="35"/>
  </w:num>
  <w:num w:numId="49" w16cid:durableId="1415130963">
    <w:abstractNumId w:val="34"/>
  </w:num>
  <w:num w:numId="50" w16cid:durableId="513957208">
    <w:abstractNumId w:val="30"/>
  </w:num>
  <w:num w:numId="51" w16cid:durableId="1283226743">
    <w:abstractNumId w:val="27"/>
  </w:num>
  <w:num w:numId="52" w16cid:durableId="1056661804">
    <w:abstractNumId w:val="25"/>
  </w:num>
  <w:num w:numId="53" w16cid:durableId="1653676406">
    <w:abstractNumId w:val="12"/>
  </w:num>
  <w:num w:numId="54" w16cid:durableId="422608082">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F5833"/>
    <w:rsid w:val="00107D13"/>
    <w:rsid w:val="0015074B"/>
    <w:rsid w:val="00205497"/>
    <w:rsid w:val="0029639D"/>
    <w:rsid w:val="00326F90"/>
    <w:rsid w:val="00775C35"/>
    <w:rsid w:val="00A275C0"/>
    <w:rsid w:val="00AA1D8D"/>
    <w:rsid w:val="00B47730"/>
    <w:rsid w:val="00BB4D6B"/>
    <w:rsid w:val="00CB0664"/>
    <w:rsid w:val="00D637E8"/>
    <w:rsid w:val="00EA229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996AE8F"/>
  <w14:defaultImageDpi w14:val="300"/>
  <w15:docId w15:val="{EFE1CF7D-BF18-4588-A484-05CA482D8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677161">
      <w:bodyDiv w:val="1"/>
      <w:marLeft w:val="0"/>
      <w:marRight w:val="0"/>
      <w:marTop w:val="0"/>
      <w:marBottom w:val="0"/>
      <w:divBdr>
        <w:top w:val="none" w:sz="0" w:space="0" w:color="auto"/>
        <w:left w:val="none" w:sz="0" w:space="0" w:color="auto"/>
        <w:bottom w:val="none" w:sz="0" w:space="0" w:color="auto"/>
        <w:right w:val="none" w:sz="0" w:space="0" w:color="auto"/>
      </w:divBdr>
    </w:div>
    <w:div w:id="236480953">
      <w:bodyDiv w:val="1"/>
      <w:marLeft w:val="0"/>
      <w:marRight w:val="0"/>
      <w:marTop w:val="0"/>
      <w:marBottom w:val="0"/>
      <w:divBdr>
        <w:top w:val="none" w:sz="0" w:space="0" w:color="auto"/>
        <w:left w:val="none" w:sz="0" w:space="0" w:color="auto"/>
        <w:bottom w:val="none" w:sz="0" w:space="0" w:color="auto"/>
        <w:right w:val="none" w:sz="0" w:space="0" w:color="auto"/>
      </w:divBdr>
    </w:div>
    <w:div w:id="445851599">
      <w:bodyDiv w:val="1"/>
      <w:marLeft w:val="0"/>
      <w:marRight w:val="0"/>
      <w:marTop w:val="0"/>
      <w:marBottom w:val="0"/>
      <w:divBdr>
        <w:top w:val="none" w:sz="0" w:space="0" w:color="auto"/>
        <w:left w:val="none" w:sz="0" w:space="0" w:color="auto"/>
        <w:bottom w:val="none" w:sz="0" w:space="0" w:color="auto"/>
        <w:right w:val="none" w:sz="0" w:space="0" w:color="auto"/>
      </w:divBdr>
    </w:div>
    <w:div w:id="663362725">
      <w:bodyDiv w:val="1"/>
      <w:marLeft w:val="0"/>
      <w:marRight w:val="0"/>
      <w:marTop w:val="0"/>
      <w:marBottom w:val="0"/>
      <w:divBdr>
        <w:top w:val="none" w:sz="0" w:space="0" w:color="auto"/>
        <w:left w:val="none" w:sz="0" w:space="0" w:color="auto"/>
        <w:bottom w:val="none" w:sz="0" w:space="0" w:color="auto"/>
        <w:right w:val="none" w:sz="0" w:space="0" w:color="auto"/>
      </w:divBdr>
    </w:div>
    <w:div w:id="804205213">
      <w:bodyDiv w:val="1"/>
      <w:marLeft w:val="0"/>
      <w:marRight w:val="0"/>
      <w:marTop w:val="0"/>
      <w:marBottom w:val="0"/>
      <w:divBdr>
        <w:top w:val="none" w:sz="0" w:space="0" w:color="auto"/>
        <w:left w:val="none" w:sz="0" w:space="0" w:color="auto"/>
        <w:bottom w:val="none" w:sz="0" w:space="0" w:color="auto"/>
        <w:right w:val="none" w:sz="0" w:space="0" w:color="auto"/>
      </w:divBdr>
    </w:div>
    <w:div w:id="1175150882">
      <w:bodyDiv w:val="1"/>
      <w:marLeft w:val="0"/>
      <w:marRight w:val="0"/>
      <w:marTop w:val="0"/>
      <w:marBottom w:val="0"/>
      <w:divBdr>
        <w:top w:val="none" w:sz="0" w:space="0" w:color="auto"/>
        <w:left w:val="none" w:sz="0" w:space="0" w:color="auto"/>
        <w:bottom w:val="none" w:sz="0" w:space="0" w:color="auto"/>
        <w:right w:val="none" w:sz="0" w:space="0" w:color="auto"/>
      </w:divBdr>
    </w:div>
    <w:div w:id="1320229895">
      <w:bodyDiv w:val="1"/>
      <w:marLeft w:val="0"/>
      <w:marRight w:val="0"/>
      <w:marTop w:val="0"/>
      <w:marBottom w:val="0"/>
      <w:divBdr>
        <w:top w:val="none" w:sz="0" w:space="0" w:color="auto"/>
        <w:left w:val="none" w:sz="0" w:space="0" w:color="auto"/>
        <w:bottom w:val="none" w:sz="0" w:space="0" w:color="auto"/>
        <w:right w:val="none" w:sz="0" w:space="0" w:color="auto"/>
      </w:divBdr>
    </w:div>
    <w:div w:id="1494569749">
      <w:bodyDiv w:val="1"/>
      <w:marLeft w:val="0"/>
      <w:marRight w:val="0"/>
      <w:marTop w:val="0"/>
      <w:marBottom w:val="0"/>
      <w:divBdr>
        <w:top w:val="none" w:sz="0" w:space="0" w:color="auto"/>
        <w:left w:val="none" w:sz="0" w:space="0" w:color="auto"/>
        <w:bottom w:val="none" w:sz="0" w:space="0" w:color="auto"/>
        <w:right w:val="none" w:sz="0" w:space="0" w:color="auto"/>
      </w:divBdr>
    </w:div>
    <w:div w:id="1727605856">
      <w:bodyDiv w:val="1"/>
      <w:marLeft w:val="0"/>
      <w:marRight w:val="0"/>
      <w:marTop w:val="0"/>
      <w:marBottom w:val="0"/>
      <w:divBdr>
        <w:top w:val="none" w:sz="0" w:space="0" w:color="auto"/>
        <w:left w:val="none" w:sz="0" w:space="0" w:color="auto"/>
        <w:bottom w:val="none" w:sz="0" w:space="0" w:color="auto"/>
        <w:right w:val="none" w:sz="0" w:space="0" w:color="auto"/>
      </w:divBdr>
    </w:div>
    <w:div w:id="1818641942">
      <w:bodyDiv w:val="1"/>
      <w:marLeft w:val="0"/>
      <w:marRight w:val="0"/>
      <w:marTop w:val="0"/>
      <w:marBottom w:val="0"/>
      <w:divBdr>
        <w:top w:val="none" w:sz="0" w:space="0" w:color="auto"/>
        <w:left w:val="none" w:sz="0" w:space="0" w:color="auto"/>
        <w:bottom w:val="none" w:sz="0" w:space="0" w:color="auto"/>
        <w:right w:val="none" w:sz="0" w:space="0" w:color="auto"/>
      </w:divBdr>
    </w:div>
    <w:div w:id="1931619815">
      <w:bodyDiv w:val="1"/>
      <w:marLeft w:val="0"/>
      <w:marRight w:val="0"/>
      <w:marTop w:val="0"/>
      <w:marBottom w:val="0"/>
      <w:divBdr>
        <w:top w:val="none" w:sz="0" w:space="0" w:color="auto"/>
        <w:left w:val="none" w:sz="0" w:space="0" w:color="auto"/>
        <w:bottom w:val="none" w:sz="0" w:space="0" w:color="auto"/>
        <w:right w:val="none" w:sz="0" w:space="0" w:color="auto"/>
      </w:divBdr>
    </w:div>
    <w:div w:id="20704239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8</Pages>
  <Words>2117</Words>
  <Characters>7857</Characters>
  <Application>Microsoft Office Word</Application>
  <DocSecurity>0</DocSecurity>
  <Lines>187</Lines>
  <Paragraphs>118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9856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Admin</cp:lastModifiedBy>
  <cp:revision>6</cp:revision>
  <dcterms:created xsi:type="dcterms:W3CDTF">2013-12-23T23:15:00Z</dcterms:created>
  <dcterms:modified xsi:type="dcterms:W3CDTF">2025-07-04T05:22:00Z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44b1029e-8fac-4e3d-9805-b7012adae84b</vt:lpwstr>
  </property>
</Properties>
</file>