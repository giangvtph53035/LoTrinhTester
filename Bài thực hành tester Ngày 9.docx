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2B14A" w14:textId="77777777" w:rsidR="006B58E1" w:rsidRPr="006B58E1" w:rsidRDefault="006B58E1" w:rsidP="006B58E1">
      <w:pPr>
        <w:rPr>
          <w:rFonts w:ascii="Times New Roman" w:hAnsi="Times New Roman" w:cs="Times New Roman"/>
          <w:b/>
          <w:bCs/>
          <w:sz w:val="26"/>
          <w:szCs w:val="26"/>
        </w:rPr>
      </w:pPr>
      <w:r w:rsidRPr="006B58E1">
        <w:rPr>
          <w:rFonts w:ascii="Times New Roman" w:hAnsi="Times New Roman" w:cs="Times New Roman"/>
          <w:b/>
          <w:bCs/>
          <w:sz w:val="26"/>
          <w:szCs w:val="26"/>
        </w:rPr>
        <w:t>Bài tập tổng hợp về Quản lý Testing và Rủi ro</w:t>
      </w:r>
    </w:p>
    <w:p w14:paraId="65F86402" w14:textId="77777777" w:rsidR="006B58E1" w:rsidRPr="006B58E1" w:rsidRDefault="006B58E1" w:rsidP="006B58E1">
      <w:pPr>
        <w:rPr>
          <w:rFonts w:ascii="Times New Roman" w:hAnsi="Times New Roman" w:cs="Times New Roman"/>
          <w:b/>
          <w:bCs/>
          <w:sz w:val="26"/>
          <w:szCs w:val="26"/>
        </w:rPr>
      </w:pPr>
      <w:r w:rsidRPr="006B58E1">
        <w:rPr>
          <w:rFonts w:ascii="Times New Roman" w:hAnsi="Times New Roman" w:cs="Times New Roman"/>
          <w:b/>
          <w:bCs/>
          <w:sz w:val="26"/>
          <w:szCs w:val="26"/>
        </w:rPr>
        <w:t>Phần 1: Lý thuyết</w:t>
      </w:r>
    </w:p>
    <w:p w14:paraId="052191F2" w14:textId="77777777" w:rsidR="006B58E1" w:rsidRPr="006B58E1" w:rsidRDefault="006B58E1" w:rsidP="006B58E1">
      <w:pPr>
        <w:rPr>
          <w:rFonts w:ascii="Times New Roman" w:hAnsi="Times New Roman" w:cs="Times New Roman"/>
          <w:b/>
          <w:bCs/>
          <w:sz w:val="26"/>
          <w:szCs w:val="26"/>
        </w:rPr>
      </w:pPr>
      <w:r w:rsidRPr="006B58E1">
        <w:rPr>
          <w:rFonts w:ascii="Times New Roman" w:hAnsi="Times New Roman" w:cs="Times New Roman"/>
          <w:b/>
          <w:bCs/>
          <w:sz w:val="26"/>
          <w:szCs w:val="26"/>
        </w:rPr>
        <w:t>Lập kế hoạch kiểm thử</w:t>
      </w:r>
    </w:p>
    <w:p w14:paraId="73E8B5FF" w14:textId="77777777" w:rsidR="006B58E1" w:rsidRPr="006B58E1" w:rsidRDefault="006B58E1" w:rsidP="006B58E1">
      <w:pPr>
        <w:rPr>
          <w:rFonts w:ascii="Times New Roman" w:hAnsi="Times New Roman" w:cs="Times New Roman"/>
          <w:b/>
          <w:bCs/>
          <w:sz w:val="26"/>
          <w:szCs w:val="26"/>
        </w:rPr>
      </w:pPr>
      <w:r w:rsidRPr="006B58E1">
        <w:rPr>
          <w:rFonts w:ascii="Times New Roman" w:hAnsi="Times New Roman" w:cs="Times New Roman"/>
          <w:b/>
          <w:bCs/>
          <w:sz w:val="26"/>
          <w:szCs w:val="26"/>
        </w:rPr>
        <w:t>a. Tiêu chí vào/ra (entry/exit criteria) trong kế hoạch kiểm thử là gì? Giải thích tại sao chúng quan trọng.</w:t>
      </w:r>
    </w:p>
    <w:p w14:paraId="419AE39C" w14:textId="77777777" w:rsidR="006B58E1" w:rsidRPr="006B58E1" w:rsidRDefault="006B58E1" w:rsidP="006B58E1">
      <w:pPr>
        <w:rPr>
          <w:rFonts w:ascii="Times New Roman" w:hAnsi="Times New Roman" w:cs="Times New Roman"/>
          <w:sz w:val="26"/>
          <w:szCs w:val="26"/>
        </w:rPr>
      </w:pPr>
      <w:r w:rsidRPr="006B58E1">
        <w:rPr>
          <w:rFonts w:ascii="Times New Roman" w:hAnsi="Times New Roman" w:cs="Times New Roman"/>
          <w:b/>
          <w:bCs/>
          <w:sz w:val="26"/>
          <w:szCs w:val="26"/>
        </w:rPr>
        <w:t>Tiêu chí vào (Entry Criteria):</w:t>
      </w:r>
      <w:r w:rsidRPr="006B58E1">
        <w:rPr>
          <w:rFonts w:ascii="Times New Roman" w:hAnsi="Times New Roman" w:cs="Times New Roman"/>
          <w:sz w:val="26"/>
          <w:szCs w:val="26"/>
        </w:rPr>
        <w:t xml:space="preserve"> Đây là các điều kiện cần được đáp ứng trước khi bắt đầu quá trình kiểm thử. Ví dụ: tài liệu yêu cầu (SRS) đã được phê duyệt, môi trường kiểm thử đã được thiết lập, và các test case đã được chuẩn bị.</w:t>
      </w:r>
    </w:p>
    <w:p w14:paraId="6E1AA7C5" w14:textId="77777777" w:rsidR="006B58E1" w:rsidRPr="006B58E1" w:rsidRDefault="006B58E1" w:rsidP="006B58E1">
      <w:pPr>
        <w:rPr>
          <w:rFonts w:ascii="Times New Roman" w:hAnsi="Times New Roman" w:cs="Times New Roman"/>
          <w:sz w:val="26"/>
          <w:szCs w:val="26"/>
        </w:rPr>
      </w:pPr>
      <w:r w:rsidRPr="006B58E1">
        <w:rPr>
          <w:rFonts w:ascii="Times New Roman" w:hAnsi="Times New Roman" w:cs="Times New Roman"/>
          <w:b/>
          <w:bCs/>
          <w:sz w:val="26"/>
          <w:szCs w:val="26"/>
        </w:rPr>
        <w:t>Tiêu chí ra (Exit Criteria):</w:t>
      </w:r>
      <w:r w:rsidRPr="006B58E1">
        <w:rPr>
          <w:rFonts w:ascii="Times New Roman" w:hAnsi="Times New Roman" w:cs="Times New Roman"/>
          <w:sz w:val="26"/>
          <w:szCs w:val="26"/>
        </w:rPr>
        <w:t xml:space="preserve"> Đây là các điều kiện xác định khi nào quá trình kiểm thử có thể kết thúc. Ví dụ: 95% test case đã pass, các lỗi nghiêm trọng (critical/high severity) đã được khắc phục, và sản phẩm đạt mức chất lượng chấp nhận được.</w:t>
      </w:r>
    </w:p>
    <w:p w14:paraId="0FA31114" w14:textId="77777777" w:rsidR="006B58E1" w:rsidRPr="006B58E1" w:rsidRDefault="006B58E1" w:rsidP="006B58E1">
      <w:pPr>
        <w:rPr>
          <w:rFonts w:ascii="Times New Roman" w:hAnsi="Times New Roman" w:cs="Times New Roman"/>
          <w:sz w:val="26"/>
          <w:szCs w:val="26"/>
        </w:rPr>
      </w:pPr>
      <w:r w:rsidRPr="006B58E1">
        <w:rPr>
          <w:rFonts w:ascii="Times New Roman" w:hAnsi="Times New Roman" w:cs="Times New Roman"/>
          <w:b/>
          <w:bCs/>
          <w:sz w:val="26"/>
          <w:szCs w:val="26"/>
        </w:rPr>
        <w:t>Tầm quan trọng:</w:t>
      </w:r>
    </w:p>
    <w:p w14:paraId="7DD2DDF1" w14:textId="77777777" w:rsidR="006B58E1" w:rsidRPr="006B58E1" w:rsidRDefault="006B58E1">
      <w:pPr>
        <w:numPr>
          <w:ilvl w:val="0"/>
          <w:numId w:val="7"/>
        </w:numPr>
        <w:rPr>
          <w:rFonts w:ascii="Times New Roman" w:hAnsi="Times New Roman" w:cs="Times New Roman"/>
          <w:sz w:val="26"/>
          <w:szCs w:val="26"/>
        </w:rPr>
      </w:pPr>
      <w:r w:rsidRPr="006B58E1">
        <w:rPr>
          <w:rFonts w:ascii="Times New Roman" w:hAnsi="Times New Roman" w:cs="Times New Roman"/>
          <w:b/>
          <w:bCs/>
          <w:sz w:val="26"/>
          <w:szCs w:val="26"/>
        </w:rPr>
        <w:t>Tiêu chí vào</w:t>
      </w:r>
      <w:r w:rsidRPr="006B58E1">
        <w:rPr>
          <w:rFonts w:ascii="Times New Roman" w:hAnsi="Times New Roman" w:cs="Times New Roman"/>
          <w:sz w:val="26"/>
          <w:szCs w:val="26"/>
        </w:rPr>
        <w:t xml:space="preserve"> đảm bảo rằng kiểm thử bắt đầu trong điều kiện phù hợp, tránh lãng phí thời gian và tài nguyên nếu các điều kiện tiên quyết chưa sẵn sàng.</w:t>
      </w:r>
    </w:p>
    <w:p w14:paraId="1D9950CD" w14:textId="77777777" w:rsidR="006B58E1" w:rsidRPr="006B58E1" w:rsidRDefault="006B58E1">
      <w:pPr>
        <w:numPr>
          <w:ilvl w:val="0"/>
          <w:numId w:val="7"/>
        </w:numPr>
        <w:rPr>
          <w:rFonts w:ascii="Times New Roman" w:hAnsi="Times New Roman" w:cs="Times New Roman"/>
          <w:sz w:val="26"/>
          <w:szCs w:val="26"/>
        </w:rPr>
      </w:pPr>
      <w:r w:rsidRPr="006B58E1">
        <w:rPr>
          <w:rFonts w:ascii="Times New Roman" w:hAnsi="Times New Roman" w:cs="Times New Roman"/>
          <w:b/>
          <w:bCs/>
          <w:sz w:val="26"/>
          <w:szCs w:val="26"/>
        </w:rPr>
        <w:t>Tiêu chí ra</w:t>
      </w:r>
      <w:r w:rsidRPr="006B58E1">
        <w:rPr>
          <w:rFonts w:ascii="Times New Roman" w:hAnsi="Times New Roman" w:cs="Times New Roman"/>
          <w:sz w:val="26"/>
          <w:szCs w:val="26"/>
        </w:rPr>
        <w:t xml:space="preserve"> cung cấp một thước đo rõ ràng để đánh giá xem sản phẩm đã sẵn sàng để phát hành hay chưa, giúp đảm bảo chất lượng và giảm rủi ro.</w:t>
      </w:r>
    </w:p>
    <w:p w14:paraId="1DBD91D4" w14:textId="77777777" w:rsidR="006B58E1" w:rsidRPr="006B58E1" w:rsidRDefault="006B58E1" w:rsidP="006B58E1">
      <w:pPr>
        <w:rPr>
          <w:rFonts w:ascii="Times New Roman" w:hAnsi="Times New Roman" w:cs="Times New Roman"/>
          <w:b/>
          <w:bCs/>
          <w:sz w:val="26"/>
          <w:szCs w:val="26"/>
        </w:rPr>
      </w:pPr>
      <w:r w:rsidRPr="006B58E1">
        <w:rPr>
          <w:rFonts w:ascii="Times New Roman" w:hAnsi="Times New Roman" w:cs="Times New Roman"/>
          <w:b/>
          <w:bCs/>
          <w:sz w:val="26"/>
          <w:szCs w:val="26"/>
        </w:rPr>
        <w:t>b. Cách ưu tiên test case dựa trên mức độ rủi ro và ví dụ cụ thể</w:t>
      </w:r>
    </w:p>
    <w:p w14:paraId="0C904531" w14:textId="77777777" w:rsidR="006B58E1" w:rsidRPr="006B58E1" w:rsidRDefault="006B58E1" w:rsidP="006B58E1">
      <w:pPr>
        <w:rPr>
          <w:rFonts w:ascii="Times New Roman" w:hAnsi="Times New Roman" w:cs="Times New Roman"/>
          <w:sz w:val="26"/>
          <w:szCs w:val="26"/>
        </w:rPr>
      </w:pPr>
      <w:r w:rsidRPr="006B58E1">
        <w:rPr>
          <w:rFonts w:ascii="Times New Roman" w:hAnsi="Times New Roman" w:cs="Times New Roman"/>
          <w:b/>
          <w:bCs/>
          <w:sz w:val="26"/>
          <w:szCs w:val="26"/>
        </w:rPr>
        <w:t>Cách ưu tiên test case dựa trên rủi ro:</w:t>
      </w:r>
    </w:p>
    <w:p w14:paraId="15BB0DBE" w14:textId="77777777" w:rsidR="006B58E1" w:rsidRPr="006B58E1" w:rsidRDefault="006B58E1">
      <w:pPr>
        <w:numPr>
          <w:ilvl w:val="0"/>
          <w:numId w:val="8"/>
        </w:numPr>
        <w:rPr>
          <w:rFonts w:ascii="Times New Roman" w:hAnsi="Times New Roman" w:cs="Times New Roman"/>
          <w:sz w:val="26"/>
          <w:szCs w:val="26"/>
        </w:rPr>
      </w:pPr>
      <w:r w:rsidRPr="006B58E1">
        <w:rPr>
          <w:rFonts w:ascii="Times New Roman" w:hAnsi="Times New Roman" w:cs="Times New Roman"/>
          <w:b/>
          <w:bCs/>
          <w:sz w:val="26"/>
          <w:szCs w:val="26"/>
        </w:rPr>
        <w:t>Xác định rủi ro:</w:t>
      </w:r>
      <w:r w:rsidRPr="006B58E1">
        <w:rPr>
          <w:rFonts w:ascii="Times New Roman" w:hAnsi="Times New Roman" w:cs="Times New Roman"/>
          <w:sz w:val="26"/>
          <w:szCs w:val="26"/>
        </w:rPr>
        <w:t xml:space="preserve"> Đánh giá các rủi ro tiềm ẩn dựa trên tác động (impact) và xác suất xảy ra (likelihood). Các tính năng có tác động lớn đến người dùng hoặc doanh nghiệp (ví dụ: thanh toán, bảo mật) được ưu tiên cao.</w:t>
      </w:r>
    </w:p>
    <w:p w14:paraId="440AFA8E" w14:textId="77777777" w:rsidR="006B58E1" w:rsidRPr="006B58E1" w:rsidRDefault="006B58E1">
      <w:pPr>
        <w:numPr>
          <w:ilvl w:val="0"/>
          <w:numId w:val="8"/>
        </w:numPr>
        <w:rPr>
          <w:rFonts w:ascii="Times New Roman" w:hAnsi="Times New Roman" w:cs="Times New Roman"/>
          <w:sz w:val="26"/>
          <w:szCs w:val="26"/>
        </w:rPr>
      </w:pPr>
      <w:r w:rsidRPr="006B58E1">
        <w:rPr>
          <w:rFonts w:ascii="Times New Roman" w:hAnsi="Times New Roman" w:cs="Times New Roman"/>
          <w:b/>
          <w:bCs/>
          <w:sz w:val="26"/>
          <w:szCs w:val="26"/>
        </w:rPr>
        <w:t>Phân loại mức độ rủi ro:</w:t>
      </w:r>
      <w:r w:rsidRPr="006B58E1">
        <w:rPr>
          <w:rFonts w:ascii="Times New Roman" w:hAnsi="Times New Roman" w:cs="Times New Roman"/>
          <w:sz w:val="26"/>
          <w:szCs w:val="26"/>
        </w:rPr>
        <w:t xml:space="preserve"> Sử dụng ma trận rủi ro (cao, trung bình, thấp) để xếp hạng các tính năng hoặc chức năng.</w:t>
      </w:r>
    </w:p>
    <w:p w14:paraId="743AECD4" w14:textId="77777777" w:rsidR="006B58E1" w:rsidRPr="006B58E1" w:rsidRDefault="006B58E1">
      <w:pPr>
        <w:numPr>
          <w:ilvl w:val="0"/>
          <w:numId w:val="8"/>
        </w:numPr>
        <w:rPr>
          <w:rFonts w:ascii="Times New Roman" w:hAnsi="Times New Roman" w:cs="Times New Roman"/>
          <w:sz w:val="26"/>
          <w:szCs w:val="26"/>
        </w:rPr>
      </w:pPr>
      <w:r w:rsidRPr="006B58E1">
        <w:rPr>
          <w:rFonts w:ascii="Times New Roman" w:hAnsi="Times New Roman" w:cs="Times New Roman"/>
          <w:b/>
          <w:bCs/>
          <w:sz w:val="26"/>
          <w:szCs w:val="26"/>
        </w:rPr>
        <w:t>Ưu tiên test case:</w:t>
      </w:r>
      <w:r w:rsidRPr="006B58E1">
        <w:rPr>
          <w:rFonts w:ascii="Times New Roman" w:hAnsi="Times New Roman" w:cs="Times New Roman"/>
          <w:sz w:val="26"/>
          <w:szCs w:val="26"/>
        </w:rPr>
        <w:t xml:space="preserve"> Các test case liên quan đến các tính năng có rủi ro cao được thực hiện trước, đảm bảo rằng các vấn đề nghiêm trọng được phát hiện và khắc phục sớm.</w:t>
      </w:r>
    </w:p>
    <w:p w14:paraId="139C79A7" w14:textId="77777777" w:rsidR="006B58E1" w:rsidRPr="006B58E1" w:rsidRDefault="006B58E1" w:rsidP="006B58E1">
      <w:pPr>
        <w:rPr>
          <w:rFonts w:ascii="Times New Roman" w:hAnsi="Times New Roman" w:cs="Times New Roman"/>
          <w:sz w:val="26"/>
          <w:szCs w:val="26"/>
        </w:rPr>
      </w:pPr>
      <w:r w:rsidRPr="006B58E1">
        <w:rPr>
          <w:rFonts w:ascii="Times New Roman" w:hAnsi="Times New Roman" w:cs="Times New Roman"/>
          <w:b/>
          <w:bCs/>
          <w:sz w:val="26"/>
          <w:szCs w:val="26"/>
        </w:rPr>
        <w:t>Ví dụ cụ thể (ứng dụng thương mại điện tử - tính năng thanh toán):</w:t>
      </w:r>
    </w:p>
    <w:p w14:paraId="74F3C039" w14:textId="77777777" w:rsidR="006B58E1" w:rsidRPr="006B58E1" w:rsidRDefault="006B58E1">
      <w:pPr>
        <w:numPr>
          <w:ilvl w:val="0"/>
          <w:numId w:val="9"/>
        </w:numPr>
        <w:rPr>
          <w:rFonts w:ascii="Times New Roman" w:hAnsi="Times New Roman" w:cs="Times New Roman"/>
          <w:sz w:val="26"/>
          <w:szCs w:val="26"/>
        </w:rPr>
      </w:pPr>
      <w:r w:rsidRPr="006B58E1">
        <w:rPr>
          <w:rFonts w:ascii="Times New Roman" w:hAnsi="Times New Roman" w:cs="Times New Roman"/>
          <w:b/>
          <w:bCs/>
          <w:sz w:val="26"/>
          <w:szCs w:val="26"/>
        </w:rPr>
        <w:t>Tính năng:</w:t>
      </w:r>
      <w:r w:rsidRPr="006B58E1">
        <w:rPr>
          <w:rFonts w:ascii="Times New Roman" w:hAnsi="Times New Roman" w:cs="Times New Roman"/>
          <w:sz w:val="26"/>
          <w:szCs w:val="26"/>
        </w:rPr>
        <w:t xml:space="preserve"> Thanh toán trực tuyến.</w:t>
      </w:r>
    </w:p>
    <w:p w14:paraId="462252A0" w14:textId="77777777" w:rsidR="006B58E1" w:rsidRPr="006B58E1" w:rsidRDefault="006B58E1">
      <w:pPr>
        <w:numPr>
          <w:ilvl w:val="0"/>
          <w:numId w:val="9"/>
        </w:numPr>
        <w:rPr>
          <w:rFonts w:ascii="Times New Roman" w:hAnsi="Times New Roman" w:cs="Times New Roman"/>
          <w:sz w:val="26"/>
          <w:szCs w:val="26"/>
        </w:rPr>
      </w:pPr>
      <w:r w:rsidRPr="006B58E1">
        <w:rPr>
          <w:rFonts w:ascii="Times New Roman" w:hAnsi="Times New Roman" w:cs="Times New Roman"/>
          <w:b/>
          <w:bCs/>
          <w:sz w:val="26"/>
          <w:szCs w:val="26"/>
        </w:rPr>
        <w:lastRenderedPageBreak/>
        <w:t>Rủi ro:</w:t>
      </w:r>
      <w:r w:rsidRPr="006B58E1">
        <w:rPr>
          <w:rFonts w:ascii="Times New Roman" w:hAnsi="Times New Roman" w:cs="Times New Roman"/>
          <w:sz w:val="26"/>
          <w:szCs w:val="26"/>
        </w:rPr>
        <w:t xml:space="preserve"> Lỗi trong tính năng thanh toán có thể dẫn đến mất doanh thu, thất thoát tài chính, hoặc mất lòng tin của khách hàng.</w:t>
      </w:r>
    </w:p>
    <w:p w14:paraId="2DC8B126" w14:textId="77777777" w:rsidR="006B58E1" w:rsidRPr="006B58E1" w:rsidRDefault="006B58E1">
      <w:pPr>
        <w:numPr>
          <w:ilvl w:val="0"/>
          <w:numId w:val="9"/>
        </w:numPr>
        <w:rPr>
          <w:rFonts w:ascii="Times New Roman" w:hAnsi="Times New Roman" w:cs="Times New Roman"/>
          <w:sz w:val="26"/>
          <w:szCs w:val="26"/>
        </w:rPr>
      </w:pPr>
      <w:r w:rsidRPr="006B58E1">
        <w:rPr>
          <w:rFonts w:ascii="Times New Roman" w:hAnsi="Times New Roman" w:cs="Times New Roman"/>
          <w:b/>
          <w:bCs/>
          <w:sz w:val="26"/>
          <w:szCs w:val="26"/>
        </w:rPr>
        <w:t>Test case ưu tiên cao:</w:t>
      </w:r>
    </w:p>
    <w:p w14:paraId="0740BD4C" w14:textId="77777777" w:rsidR="006B58E1" w:rsidRPr="006B58E1" w:rsidRDefault="006B58E1">
      <w:pPr>
        <w:numPr>
          <w:ilvl w:val="1"/>
          <w:numId w:val="9"/>
        </w:numPr>
        <w:rPr>
          <w:rFonts w:ascii="Times New Roman" w:hAnsi="Times New Roman" w:cs="Times New Roman"/>
          <w:sz w:val="26"/>
          <w:szCs w:val="26"/>
        </w:rPr>
      </w:pPr>
      <w:r w:rsidRPr="006B58E1">
        <w:rPr>
          <w:rFonts w:ascii="Times New Roman" w:hAnsi="Times New Roman" w:cs="Times New Roman"/>
          <w:sz w:val="26"/>
          <w:szCs w:val="26"/>
        </w:rPr>
        <w:t>Kiểm tra thanh toán thành công với các phương thức thanh toán khác nhau (thẻ tín dụng, ví điện tử).</w:t>
      </w:r>
    </w:p>
    <w:p w14:paraId="59AAD2D1" w14:textId="77777777" w:rsidR="006B58E1" w:rsidRPr="006B58E1" w:rsidRDefault="006B58E1">
      <w:pPr>
        <w:numPr>
          <w:ilvl w:val="1"/>
          <w:numId w:val="9"/>
        </w:numPr>
        <w:rPr>
          <w:rFonts w:ascii="Times New Roman" w:hAnsi="Times New Roman" w:cs="Times New Roman"/>
          <w:sz w:val="26"/>
          <w:szCs w:val="26"/>
        </w:rPr>
      </w:pPr>
      <w:r w:rsidRPr="006B58E1">
        <w:rPr>
          <w:rFonts w:ascii="Times New Roman" w:hAnsi="Times New Roman" w:cs="Times New Roman"/>
          <w:sz w:val="26"/>
          <w:szCs w:val="26"/>
        </w:rPr>
        <w:t>Kiểm tra xử lý lỗi khi nhập sai thông tin thẻ.</w:t>
      </w:r>
    </w:p>
    <w:p w14:paraId="09667D56" w14:textId="77777777" w:rsidR="006B58E1" w:rsidRPr="006B58E1" w:rsidRDefault="006B58E1">
      <w:pPr>
        <w:numPr>
          <w:ilvl w:val="1"/>
          <w:numId w:val="9"/>
        </w:numPr>
        <w:rPr>
          <w:rFonts w:ascii="Times New Roman" w:hAnsi="Times New Roman" w:cs="Times New Roman"/>
          <w:sz w:val="26"/>
          <w:szCs w:val="26"/>
        </w:rPr>
      </w:pPr>
      <w:r w:rsidRPr="006B58E1">
        <w:rPr>
          <w:rFonts w:ascii="Times New Roman" w:hAnsi="Times New Roman" w:cs="Times New Roman"/>
          <w:sz w:val="26"/>
          <w:szCs w:val="26"/>
        </w:rPr>
        <w:t>Kiểm tra bảo mật giao dịch (mã hóa dữ liệu thanh toán).</w:t>
      </w:r>
    </w:p>
    <w:p w14:paraId="3BE304D0" w14:textId="77777777" w:rsidR="006B58E1" w:rsidRPr="006B58E1" w:rsidRDefault="006B58E1">
      <w:pPr>
        <w:numPr>
          <w:ilvl w:val="0"/>
          <w:numId w:val="9"/>
        </w:numPr>
        <w:rPr>
          <w:rFonts w:ascii="Times New Roman" w:hAnsi="Times New Roman" w:cs="Times New Roman"/>
          <w:sz w:val="26"/>
          <w:szCs w:val="26"/>
        </w:rPr>
      </w:pPr>
      <w:r w:rsidRPr="006B58E1">
        <w:rPr>
          <w:rFonts w:ascii="Times New Roman" w:hAnsi="Times New Roman" w:cs="Times New Roman"/>
          <w:b/>
          <w:bCs/>
          <w:sz w:val="26"/>
          <w:szCs w:val="26"/>
        </w:rPr>
        <w:t>Lý do ưu tiên:</w:t>
      </w:r>
      <w:r w:rsidRPr="006B58E1">
        <w:rPr>
          <w:rFonts w:ascii="Times New Roman" w:hAnsi="Times New Roman" w:cs="Times New Roman"/>
          <w:sz w:val="26"/>
          <w:szCs w:val="26"/>
        </w:rPr>
        <w:t xml:space="preserve"> Thanh toán là tính năng cốt lõi của ứng dụng thương mại điện tử. Lỗi trong tính năng này có thể gây ra thiệt hại tài chính lớn và ảnh hưởng đến uy tín của doanh nghiệp.</w:t>
      </w:r>
    </w:p>
    <w:p w14:paraId="0F3C7EBA" w14:textId="77777777" w:rsidR="006B58E1" w:rsidRPr="006B58E1" w:rsidRDefault="006B58E1" w:rsidP="006B58E1">
      <w:pPr>
        <w:rPr>
          <w:rFonts w:ascii="Times New Roman" w:hAnsi="Times New Roman" w:cs="Times New Roman"/>
          <w:b/>
          <w:bCs/>
          <w:sz w:val="26"/>
          <w:szCs w:val="26"/>
        </w:rPr>
      </w:pPr>
      <w:r w:rsidRPr="006B58E1">
        <w:rPr>
          <w:rFonts w:ascii="Times New Roman" w:hAnsi="Times New Roman" w:cs="Times New Roman"/>
          <w:b/>
          <w:bCs/>
          <w:sz w:val="26"/>
          <w:szCs w:val="26"/>
        </w:rPr>
        <w:t>Viết báo cáo defect</w:t>
      </w:r>
    </w:p>
    <w:p w14:paraId="1ED64CE9" w14:textId="77777777" w:rsidR="006B58E1" w:rsidRPr="006B58E1" w:rsidRDefault="006B58E1" w:rsidP="006B58E1">
      <w:pPr>
        <w:rPr>
          <w:rFonts w:ascii="Times New Roman" w:hAnsi="Times New Roman" w:cs="Times New Roman"/>
          <w:b/>
          <w:bCs/>
          <w:sz w:val="26"/>
          <w:szCs w:val="26"/>
        </w:rPr>
      </w:pPr>
      <w:r w:rsidRPr="006B58E1">
        <w:rPr>
          <w:rFonts w:ascii="Times New Roman" w:hAnsi="Times New Roman" w:cs="Times New Roman"/>
          <w:b/>
          <w:bCs/>
          <w:sz w:val="26"/>
          <w:szCs w:val="26"/>
        </w:rPr>
        <w:t>a. Yếu tố cần có trong báo cáo defect và tầm quan trọng</w:t>
      </w:r>
    </w:p>
    <w:p w14:paraId="1E5147FC" w14:textId="77777777" w:rsidR="006B58E1" w:rsidRPr="006B58E1" w:rsidRDefault="006B58E1" w:rsidP="006B58E1">
      <w:pPr>
        <w:rPr>
          <w:rFonts w:ascii="Times New Roman" w:hAnsi="Times New Roman" w:cs="Times New Roman"/>
          <w:sz w:val="26"/>
          <w:szCs w:val="26"/>
        </w:rPr>
      </w:pPr>
      <w:r w:rsidRPr="006B58E1">
        <w:rPr>
          <w:rFonts w:ascii="Times New Roman" w:hAnsi="Times New Roman" w:cs="Times New Roman"/>
          <w:sz w:val="26"/>
          <w:szCs w:val="26"/>
        </w:rPr>
        <w:t>Một báo cáo defect cần bao gồm các yếu tố sau:</w:t>
      </w:r>
    </w:p>
    <w:p w14:paraId="2F435102" w14:textId="77777777" w:rsidR="006B58E1" w:rsidRPr="006B58E1" w:rsidRDefault="006B58E1">
      <w:pPr>
        <w:numPr>
          <w:ilvl w:val="0"/>
          <w:numId w:val="10"/>
        </w:numPr>
        <w:rPr>
          <w:rFonts w:ascii="Times New Roman" w:hAnsi="Times New Roman" w:cs="Times New Roman"/>
          <w:sz w:val="26"/>
          <w:szCs w:val="26"/>
        </w:rPr>
      </w:pPr>
      <w:r w:rsidRPr="006B58E1">
        <w:rPr>
          <w:rFonts w:ascii="Times New Roman" w:hAnsi="Times New Roman" w:cs="Times New Roman"/>
          <w:b/>
          <w:bCs/>
          <w:sz w:val="26"/>
          <w:szCs w:val="26"/>
        </w:rPr>
        <w:t>Tiêu đề defect:</w:t>
      </w:r>
      <w:r w:rsidRPr="006B58E1">
        <w:rPr>
          <w:rFonts w:ascii="Times New Roman" w:hAnsi="Times New Roman" w:cs="Times New Roman"/>
          <w:sz w:val="26"/>
          <w:szCs w:val="26"/>
        </w:rPr>
        <w:t xml:space="preserve"> Tóm tắt ngắn gọn vấn đề, giúp đội phát triển dễ dàng nhận diện lỗi.</w:t>
      </w:r>
    </w:p>
    <w:p w14:paraId="448797FD" w14:textId="77777777" w:rsidR="006B58E1" w:rsidRPr="006B58E1" w:rsidRDefault="006B58E1">
      <w:pPr>
        <w:numPr>
          <w:ilvl w:val="1"/>
          <w:numId w:val="10"/>
        </w:numPr>
        <w:rPr>
          <w:rFonts w:ascii="Times New Roman" w:hAnsi="Times New Roman" w:cs="Times New Roman"/>
          <w:sz w:val="26"/>
          <w:szCs w:val="26"/>
        </w:rPr>
      </w:pPr>
      <w:r w:rsidRPr="006B58E1">
        <w:rPr>
          <w:rFonts w:ascii="Times New Roman" w:hAnsi="Times New Roman" w:cs="Times New Roman"/>
          <w:b/>
          <w:bCs/>
          <w:sz w:val="26"/>
          <w:szCs w:val="26"/>
        </w:rPr>
        <w:t>Tầm quan trọng:</w:t>
      </w:r>
      <w:r w:rsidRPr="006B58E1">
        <w:rPr>
          <w:rFonts w:ascii="Times New Roman" w:hAnsi="Times New Roman" w:cs="Times New Roman"/>
          <w:sz w:val="26"/>
          <w:szCs w:val="26"/>
        </w:rPr>
        <w:t xml:space="preserve"> Cung cấp cái nhìn tổng quan, giúp phân loại và ưu tiên xử lý lỗi.</w:t>
      </w:r>
    </w:p>
    <w:p w14:paraId="20DE8BB8" w14:textId="77777777" w:rsidR="006B58E1" w:rsidRPr="006B58E1" w:rsidRDefault="006B58E1">
      <w:pPr>
        <w:numPr>
          <w:ilvl w:val="0"/>
          <w:numId w:val="10"/>
        </w:numPr>
        <w:rPr>
          <w:rFonts w:ascii="Times New Roman" w:hAnsi="Times New Roman" w:cs="Times New Roman"/>
          <w:sz w:val="26"/>
          <w:szCs w:val="26"/>
        </w:rPr>
      </w:pPr>
      <w:r w:rsidRPr="006B58E1">
        <w:rPr>
          <w:rFonts w:ascii="Times New Roman" w:hAnsi="Times New Roman" w:cs="Times New Roman"/>
          <w:b/>
          <w:bCs/>
          <w:sz w:val="26"/>
          <w:szCs w:val="26"/>
        </w:rPr>
        <w:t>Mô tả defect:</w:t>
      </w:r>
      <w:r w:rsidRPr="006B58E1">
        <w:rPr>
          <w:rFonts w:ascii="Times New Roman" w:hAnsi="Times New Roman" w:cs="Times New Roman"/>
          <w:sz w:val="26"/>
          <w:szCs w:val="26"/>
        </w:rPr>
        <w:t xml:space="preserve"> Mô tả chi tiết về lỗi, bao gồm bối cảnh và hành vi không mong muốn.</w:t>
      </w:r>
    </w:p>
    <w:p w14:paraId="14A2DE46" w14:textId="77777777" w:rsidR="006B58E1" w:rsidRPr="006B58E1" w:rsidRDefault="006B58E1">
      <w:pPr>
        <w:numPr>
          <w:ilvl w:val="1"/>
          <w:numId w:val="10"/>
        </w:numPr>
        <w:rPr>
          <w:rFonts w:ascii="Times New Roman" w:hAnsi="Times New Roman" w:cs="Times New Roman"/>
          <w:sz w:val="26"/>
          <w:szCs w:val="26"/>
        </w:rPr>
      </w:pPr>
      <w:r w:rsidRPr="006B58E1">
        <w:rPr>
          <w:rFonts w:ascii="Times New Roman" w:hAnsi="Times New Roman" w:cs="Times New Roman"/>
          <w:b/>
          <w:bCs/>
          <w:sz w:val="26"/>
          <w:szCs w:val="26"/>
        </w:rPr>
        <w:t>Tầm quan trọng:</w:t>
      </w:r>
      <w:r w:rsidRPr="006B58E1">
        <w:rPr>
          <w:rFonts w:ascii="Times New Roman" w:hAnsi="Times New Roman" w:cs="Times New Roman"/>
          <w:sz w:val="26"/>
          <w:szCs w:val="26"/>
        </w:rPr>
        <w:t xml:space="preserve"> Giúp đội phát triển hiểu rõ bản chất của lỗi.</w:t>
      </w:r>
    </w:p>
    <w:p w14:paraId="4735E165" w14:textId="77777777" w:rsidR="006B58E1" w:rsidRPr="006B58E1" w:rsidRDefault="006B58E1">
      <w:pPr>
        <w:numPr>
          <w:ilvl w:val="0"/>
          <w:numId w:val="10"/>
        </w:numPr>
        <w:rPr>
          <w:rFonts w:ascii="Times New Roman" w:hAnsi="Times New Roman" w:cs="Times New Roman"/>
          <w:sz w:val="26"/>
          <w:szCs w:val="26"/>
        </w:rPr>
      </w:pPr>
      <w:r w:rsidRPr="006B58E1">
        <w:rPr>
          <w:rFonts w:ascii="Times New Roman" w:hAnsi="Times New Roman" w:cs="Times New Roman"/>
          <w:b/>
          <w:bCs/>
          <w:sz w:val="26"/>
          <w:szCs w:val="26"/>
        </w:rPr>
        <w:t>Bước tái hiện:</w:t>
      </w:r>
      <w:r w:rsidRPr="006B58E1">
        <w:rPr>
          <w:rFonts w:ascii="Times New Roman" w:hAnsi="Times New Roman" w:cs="Times New Roman"/>
          <w:sz w:val="26"/>
          <w:szCs w:val="26"/>
        </w:rPr>
        <w:t xml:space="preserve"> Các bước cụ thể để tái tạo lỗi, bao gồm dữ liệu đầu vào và môi trường kiểm thử.</w:t>
      </w:r>
    </w:p>
    <w:p w14:paraId="7914C1D8" w14:textId="77777777" w:rsidR="006B58E1" w:rsidRPr="006B58E1" w:rsidRDefault="006B58E1">
      <w:pPr>
        <w:numPr>
          <w:ilvl w:val="1"/>
          <w:numId w:val="10"/>
        </w:numPr>
        <w:rPr>
          <w:rFonts w:ascii="Times New Roman" w:hAnsi="Times New Roman" w:cs="Times New Roman"/>
          <w:sz w:val="26"/>
          <w:szCs w:val="26"/>
        </w:rPr>
      </w:pPr>
      <w:r w:rsidRPr="006B58E1">
        <w:rPr>
          <w:rFonts w:ascii="Times New Roman" w:hAnsi="Times New Roman" w:cs="Times New Roman"/>
          <w:b/>
          <w:bCs/>
          <w:sz w:val="26"/>
          <w:szCs w:val="26"/>
        </w:rPr>
        <w:t>Tầm quan trọng:</w:t>
      </w:r>
      <w:r w:rsidRPr="006B58E1">
        <w:rPr>
          <w:rFonts w:ascii="Times New Roman" w:hAnsi="Times New Roman" w:cs="Times New Roman"/>
          <w:sz w:val="26"/>
          <w:szCs w:val="26"/>
        </w:rPr>
        <w:t xml:space="preserve"> Cho phép đội phát triển tái hiện lỗi một cách chính xác để tìm nguyên nhân và sửa lỗi.</w:t>
      </w:r>
    </w:p>
    <w:p w14:paraId="2C5D79B9" w14:textId="77777777" w:rsidR="006B58E1" w:rsidRPr="006B58E1" w:rsidRDefault="006B58E1">
      <w:pPr>
        <w:numPr>
          <w:ilvl w:val="0"/>
          <w:numId w:val="10"/>
        </w:numPr>
        <w:rPr>
          <w:rFonts w:ascii="Times New Roman" w:hAnsi="Times New Roman" w:cs="Times New Roman"/>
          <w:sz w:val="26"/>
          <w:szCs w:val="26"/>
        </w:rPr>
      </w:pPr>
      <w:r w:rsidRPr="006B58E1">
        <w:rPr>
          <w:rFonts w:ascii="Times New Roman" w:hAnsi="Times New Roman" w:cs="Times New Roman"/>
          <w:b/>
          <w:bCs/>
          <w:sz w:val="26"/>
          <w:szCs w:val="26"/>
        </w:rPr>
        <w:t>Mức độ nghiêm trọng (Severity):</w:t>
      </w:r>
      <w:r w:rsidRPr="006B58E1">
        <w:rPr>
          <w:rFonts w:ascii="Times New Roman" w:hAnsi="Times New Roman" w:cs="Times New Roman"/>
          <w:sz w:val="26"/>
          <w:szCs w:val="26"/>
        </w:rPr>
        <w:t xml:space="preserve"> Đánh giá mức độ ảnh hưởng của lỗi (ví dụ: critical, high, medium, low).</w:t>
      </w:r>
    </w:p>
    <w:p w14:paraId="19138A99" w14:textId="77777777" w:rsidR="006B58E1" w:rsidRPr="006B58E1" w:rsidRDefault="006B58E1">
      <w:pPr>
        <w:numPr>
          <w:ilvl w:val="1"/>
          <w:numId w:val="10"/>
        </w:numPr>
        <w:rPr>
          <w:rFonts w:ascii="Times New Roman" w:hAnsi="Times New Roman" w:cs="Times New Roman"/>
          <w:sz w:val="26"/>
          <w:szCs w:val="26"/>
        </w:rPr>
      </w:pPr>
      <w:r w:rsidRPr="006B58E1">
        <w:rPr>
          <w:rFonts w:ascii="Times New Roman" w:hAnsi="Times New Roman" w:cs="Times New Roman"/>
          <w:b/>
          <w:bCs/>
          <w:sz w:val="26"/>
          <w:szCs w:val="26"/>
        </w:rPr>
        <w:t>Tầm quan trọng:</w:t>
      </w:r>
      <w:r w:rsidRPr="006B58E1">
        <w:rPr>
          <w:rFonts w:ascii="Times New Roman" w:hAnsi="Times New Roman" w:cs="Times New Roman"/>
          <w:sz w:val="26"/>
          <w:szCs w:val="26"/>
        </w:rPr>
        <w:t xml:space="preserve"> Giúp đội phát triển ưu tiên sửa các lỗi quan trọng trước.</w:t>
      </w:r>
    </w:p>
    <w:p w14:paraId="1DB8C1A3" w14:textId="77777777" w:rsidR="006B58E1" w:rsidRPr="006B58E1" w:rsidRDefault="006B58E1">
      <w:pPr>
        <w:numPr>
          <w:ilvl w:val="0"/>
          <w:numId w:val="10"/>
        </w:numPr>
        <w:rPr>
          <w:rFonts w:ascii="Times New Roman" w:hAnsi="Times New Roman" w:cs="Times New Roman"/>
          <w:sz w:val="26"/>
          <w:szCs w:val="26"/>
        </w:rPr>
      </w:pPr>
      <w:r w:rsidRPr="006B58E1">
        <w:rPr>
          <w:rFonts w:ascii="Times New Roman" w:hAnsi="Times New Roman" w:cs="Times New Roman"/>
          <w:b/>
          <w:bCs/>
          <w:sz w:val="26"/>
          <w:szCs w:val="26"/>
        </w:rPr>
        <w:lastRenderedPageBreak/>
        <w:t>Kết quả thực tế và kết quả mong đợi:</w:t>
      </w:r>
      <w:r w:rsidRPr="006B58E1">
        <w:rPr>
          <w:rFonts w:ascii="Times New Roman" w:hAnsi="Times New Roman" w:cs="Times New Roman"/>
          <w:sz w:val="26"/>
          <w:szCs w:val="26"/>
        </w:rPr>
        <w:t xml:space="preserve"> So sánh giữa hành vi thực tế của hệ thống và hành vi mong muốn.</w:t>
      </w:r>
    </w:p>
    <w:p w14:paraId="53E94A94" w14:textId="77777777" w:rsidR="006B58E1" w:rsidRPr="006B58E1" w:rsidRDefault="006B58E1">
      <w:pPr>
        <w:numPr>
          <w:ilvl w:val="1"/>
          <w:numId w:val="10"/>
        </w:numPr>
        <w:rPr>
          <w:rFonts w:ascii="Times New Roman" w:hAnsi="Times New Roman" w:cs="Times New Roman"/>
          <w:sz w:val="26"/>
          <w:szCs w:val="26"/>
        </w:rPr>
      </w:pPr>
      <w:r w:rsidRPr="006B58E1">
        <w:rPr>
          <w:rFonts w:ascii="Times New Roman" w:hAnsi="Times New Roman" w:cs="Times New Roman"/>
          <w:b/>
          <w:bCs/>
          <w:sz w:val="26"/>
          <w:szCs w:val="26"/>
        </w:rPr>
        <w:t>Tầm quan trọng:</w:t>
      </w:r>
      <w:r w:rsidRPr="006B58E1">
        <w:rPr>
          <w:rFonts w:ascii="Times New Roman" w:hAnsi="Times New Roman" w:cs="Times New Roman"/>
          <w:sz w:val="26"/>
          <w:szCs w:val="26"/>
        </w:rPr>
        <w:t xml:space="preserve"> Làm rõ sự khác biệt giữa yêu cầu và thực tế, hỗ trợ việc xác định lỗi.</w:t>
      </w:r>
    </w:p>
    <w:p w14:paraId="37DEEABB" w14:textId="77777777" w:rsidR="006B58E1" w:rsidRPr="006B58E1" w:rsidRDefault="006B58E1" w:rsidP="006B58E1">
      <w:pPr>
        <w:rPr>
          <w:rFonts w:ascii="Times New Roman" w:hAnsi="Times New Roman" w:cs="Times New Roman"/>
          <w:b/>
          <w:bCs/>
          <w:sz w:val="26"/>
          <w:szCs w:val="26"/>
        </w:rPr>
      </w:pPr>
      <w:r w:rsidRPr="006B58E1">
        <w:rPr>
          <w:rFonts w:ascii="Times New Roman" w:hAnsi="Times New Roman" w:cs="Times New Roman"/>
          <w:b/>
          <w:bCs/>
          <w:sz w:val="26"/>
          <w:szCs w:val="26"/>
        </w:rPr>
        <w:t>b. Ví dụ báo cáo defect và vai trò hỗ trợ đội phát triển</w:t>
      </w:r>
    </w:p>
    <w:p w14:paraId="7DDFCF09" w14:textId="77777777" w:rsidR="006B58E1" w:rsidRPr="006B58E1" w:rsidRDefault="006B58E1" w:rsidP="006B58E1">
      <w:pPr>
        <w:rPr>
          <w:rFonts w:ascii="Times New Roman" w:hAnsi="Times New Roman" w:cs="Times New Roman"/>
          <w:sz w:val="26"/>
          <w:szCs w:val="26"/>
        </w:rPr>
      </w:pPr>
      <w:r w:rsidRPr="006B58E1">
        <w:rPr>
          <w:rFonts w:ascii="Times New Roman" w:hAnsi="Times New Roman" w:cs="Times New Roman"/>
          <w:b/>
          <w:bCs/>
          <w:sz w:val="26"/>
          <w:szCs w:val="26"/>
        </w:rPr>
        <w:t>Ví dụ báo cáo defect (lỗi hiển thị sai giá sản phẩm):</w:t>
      </w:r>
    </w:p>
    <w:p w14:paraId="0E169AF0" w14:textId="77777777" w:rsidR="006B58E1" w:rsidRPr="006B58E1" w:rsidRDefault="006B58E1">
      <w:pPr>
        <w:numPr>
          <w:ilvl w:val="0"/>
          <w:numId w:val="11"/>
        </w:numPr>
        <w:rPr>
          <w:rFonts w:ascii="Times New Roman" w:hAnsi="Times New Roman" w:cs="Times New Roman"/>
          <w:sz w:val="26"/>
          <w:szCs w:val="26"/>
        </w:rPr>
      </w:pPr>
      <w:r w:rsidRPr="006B58E1">
        <w:rPr>
          <w:rFonts w:ascii="Times New Roman" w:hAnsi="Times New Roman" w:cs="Times New Roman"/>
          <w:b/>
          <w:bCs/>
          <w:sz w:val="26"/>
          <w:szCs w:val="26"/>
        </w:rPr>
        <w:t>Tiêu đề defect:</w:t>
      </w:r>
      <w:r w:rsidRPr="006B58E1">
        <w:rPr>
          <w:rFonts w:ascii="Times New Roman" w:hAnsi="Times New Roman" w:cs="Times New Roman"/>
          <w:sz w:val="26"/>
          <w:szCs w:val="26"/>
        </w:rPr>
        <w:t xml:space="preserve"> Giá sản phẩm hiển thị sai trong giỏ hàng.</w:t>
      </w:r>
    </w:p>
    <w:p w14:paraId="144296AC" w14:textId="77777777" w:rsidR="006B58E1" w:rsidRPr="006B58E1" w:rsidRDefault="006B58E1">
      <w:pPr>
        <w:numPr>
          <w:ilvl w:val="0"/>
          <w:numId w:val="11"/>
        </w:numPr>
        <w:rPr>
          <w:rFonts w:ascii="Times New Roman" w:hAnsi="Times New Roman" w:cs="Times New Roman"/>
          <w:sz w:val="26"/>
          <w:szCs w:val="26"/>
        </w:rPr>
      </w:pPr>
      <w:r w:rsidRPr="006B58E1">
        <w:rPr>
          <w:rFonts w:ascii="Times New Roman" w:hAnsi="Times New Roman" w:cs="Times New Roman"/>
          <w:b/>
          <w:bCs/>
          <w:sz w:val="26"/>
          <w:szCs w:val="26"/>
        </w:rPr>
        <w:t>Mô tả defect:</w:t>
      </w:r>
      <w:r w:rsidRPr="006B58E1">
        <w:rPr>
          <w:rFonts w:ascii="Times New Roman" w:hAnsi="Times New Roman" w:cs="Times New Roman"/>
          <w:sz w:val="26"/>
          <w:szCs w:val="26"/>
        </w:rPr>
        <w:t xml:space="preserve"> Khi thêm sản phẩm vào giỏ hàng, giá hiển thị trong giỏ không khớp với giá trên trang chi tiết sản phẩm.</w:t>
      </w:r>
    </w:p>
    <w:p w14:paraId="599B01C6" w14:textId="77777777" w:rsidR="006B58E1" w:rsidRPr="006B58E1" w:rsidRDefault="006B58E1">
      <w:pPr>
        <w:numPr>
          <w:ilvl w:val="0"/>
          <w:numId w:val="11"/>
        </w:numPr>
        <w:rPr>
          <w:rFonts w:ascii="Times New Roman" w:hAnsi="Times New Roman" w:cs="Times New Roman"/>
          <w:sz w:val="26"/>
          <w:szCs w:val="26"/>
        </w:rPr>
      </w:pPr>
      <w:r w:rsidRPr="006B58E1">
        <w:rPr>
          <w:rFonts w:ascii="Times New Roman" w:hAnsi="Times New Roman" w:cs="Times New Roman"/>
          <w:b/>
          <w:bCs/>
          <w:sz w:val="26"/>
          <w:szCs w:val="26"/>
        </w:rPr>
        <w:t>Bước tái hiện:</w:t>
      </w:r>
    </w:p>
    <w:p w14:paraId="2A9FF919" w14:textId="77777777" w:rsidR="006B58E1" w:rsidRPr="006B58E1" w:rsidRDefault="006B58E1">
      <w:pPr>
        <w:numPr>
          <w:ilvl w:val="1"/>
          <w:numId w:val="11"/>
        </w:numPr>
        <w:rPr>
          <w:rFonts w:ascii="Times New Roman" w:hAnsi="Times New Roman" w:cs="Times New Roman"/>
          <w:sz w:val="26"/>
          <w:szCs w:val="26"/>
        </w:rPr>
      </w:pPr>
      <w:r w:rsidRPr="006B58E1">
        <w:rPr>
          <w:rFonts w:ascii="Times New Roman" w:hAnsi="Times New Roman" w:cs="Times New Roman"/>
          <w:sz w:val="26"/>
          <w:szCs w:val="26"/>
        </w:rPr>
        <w:t>Truy cập trang web thương mại điện tử.</w:t>
      </w:r>
    </w:p>
    <w:p w14:paraId="56240AB3" w14:textId="77777777" w:rsidR="006B58E1" w:rsidRPr="006B58E1" w:rsidRDefault="006B58E1">
      <w:pPr>
        <w:numPr>
          <w:ilvl w:val="1"/>
          <w:numId w:val="11"/>
        </w:numPr>
        <w:rPr>
          <w:rFonts w:ascii="Times New Roman" w:hAnsi="Times New Roman" w:cs="Times New Roman"/>
          <w:sz w:val="26"/>
          <w:szCs w:val="26"/>
        </w:rPr>
      </w:pPr>
      <w:r w:rsidRPr="006B58E1">
        <w:rPr>
          <w:rFonts w:ascii="Times New Roman" w:hAnsi="Times New Roman" w:cs="Times New Roman"/>
          <w:sz w:val="26"/>
          <w:szCs w:val="26"/>
        </w:rPr>
        <w:t>Chọn sản phẩm "Tai nghe Bluetooth" với giá 500,000 VNĐ.</w:t>
      </w:r>
    </w:p>
    <w:p w14:paraId="3FBB4DF8" w14:textId="77777777" w:rsidR="006B58E1" w:rsidRPr="006B58E1" w:rsidRDefault="006B58E1">
      <w:pPr>
        <w:numPr>
          <w:ilvl w:val="1"/>
          <w:numId w:val="11"/>
        </w:numPr>
        <w:rPr>
          <w:rFonts w:ascii="Times New Roman" w:hAnsi="Times New Roman" w:cs="Times New Roman"/>
          <w:sz w:val="26"/>
          <w:szCs w:val="26"/>
        </w:rPr>
      </w:pPr>
      <w:r w:rsidRPr="006B58E1">
        <w:rPr>
          <w:rFonts w:ascii="Times New Roman" w:hAnsi="Times New Roman" w:cs="Times New Roman"/>
          <w:sz w:val="26"/>
          <w:szCs w:val="26"/>
        </w:rPr>
        <w:t>Thêm sản phẩm vào giỏ hàng.</w:t>
      </w:r>
    </w:p>
    <w:p w14:paraId="0FAAEDE0" w14:textId="77777777" w:rsidR="006B58E1" w:rsidRPr="006B58E1" w:rsidRDefault="006B58E1">
      <w:pPr>
        <w:numPr>
          <w:ilvl w:val="1"/>
          <w:numId w:val="11"/>
        </w:numPr>
        <w:rPr>
          <w:rFonts w:ascii="Times New Roman" w:hAnsi="Times New Roman" w:cs="Times New Roman"/>
          <w:sz w:val="26"/>
          <w:szCs w:val="26"/>
        </w:rPr>
      </w:pPr>
      <w:r w:rsidRPr="006B58E1">
        <w:rPr>
          <w:rFonts w:ascii="Times New Roman" w:hAnsi="Times New Roman" w:cs="Times New Roman"/>
          <w:sz w:val="26"/>
          <w:szCs w:val="26"/>
        </w:rPr>
        <w:t>Kiểm tra giá trong giỏ hàng.</w:t>
      </w:r>
    </w:p>
    <w:p w14:paraId="2B74687E" w14:textId="77777777" w:rsidR="006B58E1" w:rsidRPr="006B58E1" w:rsidRDefault="006B58E1">
      <w:pPr>
        <w:numPr>
          <w:ilvl w:val="0"/>
          <w:numId w:val="11"/>
        </w:numPr>
        <w:rPr>
          <w:rFonts w:ascii="Times New Roman" w:hAnsi="Times New Roman" w:cs="Times New Roman"/>
          <w:sz w:val="26"/>
          <w:szCs w:val="26"/>
        </w:rPr>
      </w:pPr>
      <w:r w:rsidRPr="006B58E1">
        <w:rPr>
          <w:rFonts w:ascii="Times New Roman" w:hAnsi="Times New Roman" w:cs="Times New Roman"/>
          <w:b/>
          <w:bCs/>
          <w:sz w:val="26"/>
          <w:szCs w:val="26"/>
        </w:rPr>
        <w:t>Mức độ nghiêm trọng:</w:t>
      </w:r>
      <w:r w:rsidRPr="006B58E1">
        <w:rPr>
          <w:rFonts w:ascii="Times New Roman" w:hAnsi="Times New Roman" w:cs="Times New Roman"/>
          <w:sz w:val="26"/>
          <w:szCs w:val="26"/>
        </w:rPr>
        <w:t xml:space="preserve"> Cao (gây nhầm lẫn cho khách hàng và có thể dẫn đến khiếu nại).</w:t>
      </w:r>
    </w:p>
    <w:p w14:paraId="2BD97381" w14:textId="77777777" w:rsidR="006B58E1" w:rsidRPr="006B58E1" w:rsidRDefault="006B58E1">
      <w:pPr>
        <w:numPr>
          <w:ilvl w:val="0"/>
          <w:numId w:val="11"/>
        </w:numPr>
        <w:rPr>
          <w:rFonts w:ascii="Times New Roman" w:hAnsi="Times New Roman" w:cs="Times New Roman"/>
          <w:sz w:val="26"/>
          <w:szCs w:val="26"/>
        </w:rPr>
      </w:pPr>
      <w:r w:rsidRPr="006B58E1">
        <w:rPr>
          <w:rFonts w:ascii="Times New Roman" w:hAnsi="Times New Roman" w:cs="Times New Roman"/>
          <w:b/>
          <w:bCs/>
          <w:sz w:val="26"/>
          <w:szCs w:val="26"/>
        </w:rPr>
        <w:t>Kết quả thực tế:</w:t>
      </w:r>
      <w:r w:rsidRPr="006B58E1">
        <w:rPr>
          <w:rFonts w:ascii="Times New Roman" w:hAnsi="Times New Roman" w:cs="Times New Roman"/>
          <w:sz w:val="26"/>
          <w:szCs w:val="26"/>
        </w:rPr>
        <w:t xml:space="preserve"> Giá trong giỏ hàng hiển thị là 450,000 VNĐ.</w:t>
      </w:r>
    </w:p>
    <w:p w14:paraId="5030EB83" w14:textId="77777777" w:rsidR="006B58E1" w:rsidRPr="006B58E1" w:rsidRDefault="006B58E1">
      <w:pPr>
        <w:numPr>
          <w:ilvl w:val="0"/>
          <w:numId w:val="11"/>
        </w:numPr>
        <w:rPr>
          <w:rFonts w:ascii="Times New Roman" w:hAnsi="Times New Roman" w:cs="Times New Roman"/>
          <w:sz w:val="26"/>
          <w:szCs w:val="26"/>
        </w:rPr>
      </w:pPr>
      <w:r w:rsidRPr="006B58E1">
        <w:rPr>
          <w:rFonts w:ascii="Times New Roman" w:hAnsi="Times New Roman" w:cs="Times New Roman"/>
          <w:b/>
          <w:bCs/>
          <w:sz w:val="26"/>
          <w:szCs w:val="26"/>
        </w:rPr>
        <w:t>Kết quả mong đợi:</w:t>
      </w:r>
      <w:r w:rsidRPr="006B58E1">
        <w:rPr>
          <w:rFonts w:ascii="Times New Roman" w:hAnsi="Times New Roman" w:cs="Times New Roman"/>
          <w:sz w:val="26"/>
          <w:szCs w:val="26"/>
        </w:rPr>
        <w:t xml:space="preserve"> Giá trong giỏ hàng phải hiển thị đúng là 500,000 VNĐ.</w:t>
      </w:r>
    </w:p>
    <w:p w14:paraId="7FC7DDA6" w14:textId="77777777" w:rsidR="006B58E1" w:rsidRPr="006B58E1" w:rsidRDefault="006B58E1" w:rsidP="006B58E1">
      <w:pPr>
        <w:rPr>
          <w:rFonts w:ascii="Times New Roman" w:hAnsi="Times New Roman" w:cs="Times New Roman"/>
          <w:sz w:val="26"/>
          <w:szCs w:val="26"/>
        </w:rPr>
      </w:pPr>
      <w:r w:rsidRPr="006B58E1">
        <w:rPr>
          <w:rFonts w:ascii="Times New Roman" w:hAnsi="Times New Roman" w:cs="Times New Roman"/>
          <w:b/>
          <w:bCs/>
          <w:sz w:val="26"/>
          <w:szCs w:val="26"/>
        </w:rPr>
        <w:t>Cách báo cáo này hỗ trợ đội phát triển:</w:t>
      </w:r>
    </w:p>
    <w:p w14:paraId="318F1A13" w14:textId="77777777" w:rsidR="006B58E1" w:rsidRPr="006B58E1" w:rsidRDefault="006B58E1">
      <w:pPr>
        <w:numPr>
          <w:ilvl w:val="0"/>
          <w:numId w:val="12"/>
        </w:numPr>
        <w:rPr>
          <w:rFonts w:ascii="Times New Roman" w:hAnsi="Times New Roman" w:cs="Times New Roman"/>
          <w:sz w:val="26"/>
          <w:szCs w:val="26"/>
        </w:rPr>
      </w:pPr>
      <w:r w:rsidRPr="006B58E1">
        <w:rPr>
          <w:rFonts w:ascii="Times New Roman" w:hAnsi="Times New Roman" w:cs="Times New Roman"/>
          <w:b/>
          <w:bCs/>
          <w:sz w:val="26"/>
          <w:szCs w:val="26"/>
        </w:rPr>
        <w:t>Tái hiện lỗi:</w:t>
      </w:r>
      <w:r w:rsidRPr="006B58E1">
        <w:rPr>
          <w:rFonts w:ascii="Times New Roman" w:hAnsi="Times New Roman" w:cs="Times New Roman"/>
          <w:sz w:val="26"/>
          <w:szCs w:val="26"/>
        </w:rPr>
        <w:t xml:space="preserve"> Các bước tái hiện rõ ràng giúp lập trình viên nhanh chóng xác định vị trí lỗi trong mã nguồn.</w:t>
      </w:r>
    </w:p>
    <w:p w14:paraId="59E80C9D" w14:textId="77777777" w:rsidR="006B58E1" w:rsidRPr="006B58E1" w:rsidRDefault="006B58E1">
      <w:pPr>
        <w:numPr>
          <w:ilvl w:val="0"/>
          <w:numId w:val="12"/>
        </w:numPr>
        <w:rPr>
          <w:rFonts w:ascii="Times New Roman" w:hAnsi="Times New Roman" w:cs="Times New Roman"/>
          <w:sz w:val="26"/>
          <w:szCs w:val="26"/>
        </w:rPr>
      </w:pPr>
      <w:r w:rsidRPr="006B58E1">
        <w:rPr>
          <w:rFonts w:ascii="Times New Roman" w:hAnsi="Times New Roman" w:cs="Times New Roman"/>
          <w:b/>
          <w:bCs/>
          <w:sz w:val="26"/>
          <w:szCs w:val="26"/>
        </w:rPr>
        <w:t>Ưu tiên sửa lỗi:</w:t>
      </w:r>
      <w:r w:rsidRPr="006B58E1">
        <w:rPr>
          <w:rFonts w:ascii="Times New Roman" w:hAnsi="Times New Roman" w:cs="Times New Roman"/>
          <w:sz w:val="26"/>
          <w:szCs w:val="26"/>
        </w:rPr>
        <w:t xml:space="preserve"> Mức độ nghiêm trọng cao thúc đẩy đội phát triển xử lý lỗi nhanh chóng.</w:t>
      </w:r>
    </w:p>
    <w:p w14:paraId="3638C857" w14:textId="77777777" w:rsidR="006B58E1" w:rsidRPr="006B58E1" w:rsidRDefault="006B58E1">
      <w:pPr>
        <w:numPr>
          <w:ilvl w:val="0"/>
          <w:numId w:val="12"/>
        </w:numPr>
        <w:rPr>
          <w:rFonts w:ascii="Times New Roman" w:hAnsi="Times New Roman" w:cs="Times New Roman"/>
          <w:sz w:val="26"/>
          <w:szCs w:val="26"/>
        </w:rPr>
      </w:pPr>
      <w:r w:rsidRPr="006B58E1">
        <w:rPr>
          <w:rFonts w:ascii="Times New Roman" w:hAnsi="Times New Roman" w:cs="Times New Roman"/>
          <w:b/>
          <w:bCs/>
          <w:sz w:val="26"/>
          <w:szCs w:val="26"/>
        </w:rPr>
        <w:t>Hiểu rõ yêu cầu:</w:t>
      </w:r>
      <w:r w:rsidRPr="006B58E1">
        <w:rPr>
          <w:rFonts w:ascii="Times New Roman" w:hAnsi="Times New Roman" w:cs="Times New Roman"/>
          <w:sz w:val="26"/>
          <w:szCs w:val="26"/>
        </w:rPr>
        <w:t xml:space="preserve"> Kết quả mong đợi giúp lập trình viên biết chính xác cần sửa gì để đáp ứng yêu cầu.</w:t>
      </w:r>
    </w:p>
    <w:p w14:paraId="3B6A7B43" w14:textId="77777777" w:rsidR="006B58E1" w:rsidRPr="006B58E1" w:rsidRDefault="006B58E1" w:rsidP="006B58E1">
      <w:pPr>
        <w:rPr>
          <w:rFonts w:ascii="Times New Roman" w:hAnsi="Times New Roman" w:cs="Times New Roman"/>
          <w:b/>
          <w:bCs/>
          <w:sz w:val="26"/>
          <w:szCs w:val="26"/>
        </w:rPr>
      </w:pPr>
      <w:r w:rsidRPr="006B58E1">
        <w:rPr>
          <w:rFonts w:ascii="Times New Roman" w:hAnsi="Times New Roman" w:cs="Times New Roman"/>
          <w:b/>
          <w:bCs/>
          <w:sz w:val="26"/>
          <w:szCs w:val="26"/>
        </w:rPr>
        <w:t>Phân tích rủi ro sản phẩm và dự án</w:t>
      </w:r>
    </w:p>
    <w:p w14:paraId="7F078204" w14:textId="77777777" w:rsidR="006B58E1" w:rsidRPr="006B58E1" w:rsidRDefault="006B58E1" w:rsidP="006B58E1">
      <w:pPr>
        <w:rPr>
          <w:rFonts w:ascii="Times New Roman" w:hAnsi="Times New Roman" w:cs="Times New Roman"/>
          <w:b/>
          <w:bCs/>
          <w:sz w:val="26"/>
          <w:szCs w:val="26"/>
        </w:rPr>
      </w:pPr>
      <w:r w:rsidRPr="006B58E1">
        <w:rPr>
          <w:rFonts w:ascii="Times New Roman" w:hAnsi="Times New Roman" w:cs="Times New Roman"/>
          <w:b/>
          <w:bCs/>
          <w:sz w:val="26"/>
          <w:szCs w:val="26"/>
        </w:rPr>
        <w:lastRenderedPageBreak/>
        <w:t>a. Phân biệt rủi ro sản phẩm và rủi ro dự án</w:t>
      </w:r>
    </w:p>
    <w:p w14:paraId="5E13DAFF" w14:textId="77777777" w:rsidR="006B58E1" w:rsidRPr="006B58E1" w:rsidRDefault="006B58E1">
      <w:pPr>
        <w:numPr>
          <w:ilvl w:val="0"/>
          <w:numId w:val="13"/>
        </w:numPr>
        <w:rPr>
          <w:rFonts w:ascii="Times New Roman" w:hAnsi="Times New Roman" w:cs="Times New Roman"/>
          <w:sz w:val="26"/>
          <w:szCs w:val="26"/>
        </w:rPr>
      </w:pPr>
      <w:r w:rsidRPr="006B58E1">
        <w:rPr>
          <w:rFonts w:ascii="Times New Roman" w:hAnsi="Times New Roman" w:cs="Times New Roman"/>
          <w:b/>
          <w:bCs/>
          <w:sz w:val="26"/>
          <w:szCs w:val="26"/>
        </w:rPr>
        <w:t>Rủi ro sản phẩm:</w:t>
      </w:r>
      <w:r w:rsidRPr="006B58E1">
        <w:rPr>
          <w:rFonts w:ascii="Times New Roman" w:hAnsi="Times New Roman" w:cs="Times New Roman"/>
          <w:sz w:val="26"/>
          <w:szCs w:val="26"/>
        </w:rPr>
        <w:t xml:space="preserve"> Liên quan đến chất lượng hoặc chức năng của sản phẩm, ảnh hưởng trực tiếp đến người dùng cuối. </w:t>
      </w:r>
    </w:p>
    <w:p w14:paraId="3AC5591B" w14:textId="77777777" w:rsidR="006B58E1" w:rsidRPr="006B58E1" w:rsidRDefault="006B58E1">
      <w:pPr>
        <w:numPr>
          <w:ilvl w:val="1"/>
          <w:numId w:val="13"/>
        </w:numPr>
        <w:rPr>
          <w:rFonts w:ascii="Times New Roman" w:hAnsi="Times New Roman" w:cs="Times New Roman"/>
          <w:sz w:val="26"/>
          <w:szCs w:val="26"/>
        </w:rPr>
      </w:pPr>
      <w:r w:rsidRPr="006B58E1">
        <w:rPr>
          <w:rFonts w:ascii="Times New Roman" w:hAnsi="Times New Roman" w:cs="Times New Roman"/>
          <w:b/>
          <w:bCs/>
          <w:sz w:val="26"/>
          <w:szCs w:val="26"/>
        </w:rPr>
        <w:t>Ví dụ:</w:t>
      </w:r>
      <w:r w:rsidRPr="006B58E1">
        <w:rPr>
          <w:rFonts w:ascii="Times New Roman" w:hAnsi="Times New Roman" w:cs="Times New Roman"/>
          <w:sz w:val="26"/>
          <w:szCs w:val="26"/>
        </w:rPr>
        <w:t xml:space="preserve"> Lỗi trong tính năng xác thực người dùng có thể dẫn đến vi phạm bảo mật.</w:t>
      </w:r>
    </w:p>
    <w:p w14:paraId="3FF82CF0" w14:textId="77777777" w:rsidR="006B58E1" w:rsidRPr="006B58E1" w:rsidRDefault="006B58E1">
      <w:pPr>
        <w:numPr>
          <w:ilvl w:val="0"/>
          <w:numId w:val="13"/>
        </w:numPr>
        <w:rPr>
          <w:rFonts w:ascii="Times New Roman" w:hAnsi="Times New Roman" w:cs="Times New Roman"/>
          <w:sz w:val="26"/>
          <w:szCs w:val="26"/>
        </w:rPr>
      </w:pPr>
      <w:r w:rsidRPr="006B58E1">
        <w:rPr>
          <w:rFonts w:ascii="Times New Roman" w:hAnsi="Times New Roman" w:cs="Times New Roman"/>
          <w:b/>
          <w:bCs/>
          <w:sz w:val="26"/>
          <w:szCs w:val="26"/>
        </w:rPr>
        <w:t>Rủi ro dự án:</w:t>
      </w:r>
      <w:r w:rsidRPr="006B58E1">
        <w:rPr>
          <w:rFonts w:ascii="Times New Roman" w:hAnsi="Times New Roman" w:cs="Times New Roman"/>
          <w:sz w:val="26"/>
          <w:szCs w:val="26"/>
        </w:rPr>
        <w:t xml:space="preserve"> Liên quan đến quá trình phát triển hoặc kiểm thử, ảnh hưởng đến tiến độ, chi phí, hoặc tài nguyên của dự án.</w:t>
      </w:r>
    </w:p>
    <w:p w14:paraId="2EE0BBA5" w14:textId="77777777" w:rsidR="006B58E1" w:rsidRPr="006B58E1" w:rsidRDefault="006B58E1">
      <w:pPr>
        <w:numPr>
          <w:ilvl w:val="1"/>
          <w:numId w:val="13"/>
        </w:numPr>
        <w:rPr>
          <w:rFonts w:ascii="Times New Roman" w:hAnsi="Times New Roman" w:cs="Times New Roman"/>
          <w:sz w:val="26"/>
          <w:szCs w:val="26"/>
        </w:rPr>
      </w:pPr>
      <w:r w:rsidRPr="006B58E1">
        <w:rPr>
          <w:rFonts w:ascii="Times New Roman" w:hAnsi="Times New Roman" w:cs="Times New Roman"/>
          <w:b/>
          <w:bCs/>
          <w:sz w:val="26"/>
          <w:szCs w:val="26"/>
        </w:rPr>
        <w:t>Ví dụ:</w:t>
      </w:r>
      <w:r w:rsidRPr="006B58E1">
        <w:rPr>
          <w:rFonts w:ascii="Times New Roman" w:hAnsi="Times New Roman" w:cs="Times New Roman"/>
          <w:sz w:val="26"/>
          <w:szCs w:val="26"/>
        </w:rPr>
        <w:t xml:space="preserve"> Thiếu nhân sự kiểm thử dẫn đến việc không hoàn thành kiểm thử đúng hạn.</w:t>
      </w:r>
    </w:p>
    <w:p w14:paraId="7E8B7537" w14:textId="77777777" w:rsidR="006B58E1" w:rsidRPr="006B58E1" w:rsidRDefault="006B58E1" w:rsidP="006B58E1">
      <w:pPr>
        <w:rPr>
          <w:rFonts w:ascii="Times New Roman" w:hAnsi="Times New Roman" w:cs="Times New Roman"/>
          <w:b/>
          <w:bCs/>
          <w:sz w:val="26"/>
          <w:szCs w:val="26"/>
        </w:rPr>
      </w:pPr>
      <w:r w:rsidRPr="006B58E1">
        <w:rPr>
          <w:rFonts w:ascii="Times New Roman" w:hAnsi="Times New Roman" w:cs="Times New Roman"/>
          <w:b/>
          <w:bCs/>
          <w:sz w:val="26"/>
          <w:szCs w:val="26"/>
        </w:rPr>
        <w:t>b. Cách phân tích rủi ro để tập trung nỗ lực kiểm thử</w:t>
      </w:r>
    </w:p>
    <w:p w14:paraId="471CBBBC" w14:textId="77777777" w:rsidR="006B58E1" w:rsidRPr="006B58E1" w:rsidRDefault="006B58E1">
      <w:pPr>
        <w:numPr>
          <w:ilvl w:val="0"/>
          <w:numId w:val="14"/>
        </w:numPr>
        <w:rPr>
          <w:rFonts w:ascii="Times New Roman" w:hAnsi="Times New Roman" w:cs="Times New Roman"/>
          <w:sz w:val="26"/>
          <w:szCs w:val="26"/>
        </w:rPr>
      </w:pPr>
      <w:r w:rsidRPr="006B58E1">
        <w:rPr>
          <w:rFonts w:ascii="Times New Roman" w:hAnsi="Times New Roman" w:cs="Times New Roman"/>
          <w:b/>
          <w:bCs/>
          <w:sz w:val="26"/>
          <w:szCs w:val="26"/>
        </w:rPr>
        <w:t>Xác định rủi ro:</w:t>
      </w:r>
      <w:r w:rsidRPr="006B58E1">
        <w:rPr>
          <w:rFonts w:ascii="Times New Roman" w:hAnsi="Times New Roman" w:cs="Times New Roman"/>
          <w:sz w:val="26"/>
          <w:szCs w:val="26"/>
        </w:rPr>
        <w:t xml:space="preserve"> Liệt kê các rủi ro tiềm ẩn dựa trên yêu cầu, chức năng, và bối cảnh dự án.</w:t>
      </w:r>
    </w:p>
    <w:p w14:paraId="345B05C5" w14:textId="77777777" w:rsidR="006B58E1" w:rsidRPr="006B58E1" w:rsidRDefault="006B58E1">
      <w:pPr>
        <w:numPr>
          <w:ilvl w:val="0"/>
          <w:numId w:val="14"/>
        </w:numPr>
        <w:rPr>
          <w:rFonts w:ascii="Times New Roman" w:hAnsi="Times New Roman" w:cs="Times New Roman"/>
          <w:sz w:val="26"/>
          <w:szCs w:val="26"/>
        </w:rPr>
      </w:pPr>
      <w:r w:rsidRPr="006B58E1">
        <w:rPr>
          <w:rFonts w:ascii="Times New Roman" w:hAnsi="Times New Roman" w:cs="Times New Roman"/>
          <w:b/>
          <w:bCs/>
          <w:sz w:val="26"/>
          <w:szCs w:val="26"/>
        </w:rPr>
        <w:t>Đánh giá rủi ro:</w:t>
      </w:r>
      <w:r w:rsidRPr="006B58E1">
        <w:rPr>
          <w:rFonts w:ascii="Times New Roman" w:hAnsi="Times New Roman" w:cs="Times New Roman"/>
          <w:sz w:val="26"/>
          <w:szCs w:val="26"/>
        </w:rPr>
        <w:t xml:space="preserve"> Sử dụng ma trận rủi ro (tác động x xác suất) để phân loại rủi ro.</w:t>
      </w:r>
    </w:p>
    <w:p w14:paraId="22F934AE" w14:textId="77777777" w:rsidR="006B58E1" w:rsidRPr="006B58E1" w:rsidRDefault="006B58E1">
      <w:pPr>
        <w:numPr>
          <w:ilvl w:val="0"/>
          <w:numId w:val="14"/>
        </w:numPr>
        <w:rPr>
          <w:rFonts w:ascii="Times New Roman" w:hAnsi="Times New Roman" w:cs="Times New Roman"/>
          <w:sz w:val="26"/>
          <w:szCs w:val="26"/>
        </w:rPr>
      </w:pPr>
      <w:r w:rsidRPr="006B58E1">
        <w:rPr>
          <w:rFonts w:ascii="Times New Roman" w:hAnsi="Times New Roman" w:cs="Times New Roman"/>
          <w:b/>
          <w:bCs/>
          <w:sz w:val="26"/>
          <w:szCs w:val="26"/>
        </w:rPr>
        <w:t>Tập trung kiểm thử:</w:t>
      </w:r>
      <w:r w:rsidRPr="006B58E1">
        <w:rPr>
          <w:rFonts w:ascii="Times New Roman" w:hAnsi="Times New Roman" w:cs="Times New Roman"/>
          <w:sz w:val="26"/>
          <w:szCs w:val="26"/>
        </w:rPr>
        <w:t xml:space="preserve"> Ưu tiên kiểm thử các khu vực có rủi ro cao, chẳng hạn như các tính năng cốt lõi, các chức năng phức tạp, hoặc các khu vực có lịch sử lỗi nhiều.</w:t>
      </w:r>
    </w:p>
    <w:p w14:paraId="4D66B015" w14:textId="77777777" w:rsidR="006B58E1" w:rsidRPr="006B58E1" w:rsidRDefault="006B58E1">
      <w:pPr>
        <w:numPr>
          <w:ilvl w:val="0"/>
          <w:numId w:val="14"/>
        </w:numPr>
        <w:rPr>
          <w:rFonts w:ascii="Times New Roman" w:hAnsi="Times New Roman" w:cs="Times New Roman"/>
          <w:sz w:val="26"/>
          <w:szCs w:val="26"/>
        </w:rPr>
      </w:pPr>
      <w:r w:rsidRPr="006B58E1">
        <w:rPr>
          <w:rFonts w:ascii="Times New Roman" w:hAnsi="Times New Roman" w:cs="Times New Roman"/>
          <w:b/>
          <w:bCs/>
          <w:sz w:val="26"/>
          <w:szCs w:val="26"/>
        </w:rPr>
        <w:t>Giảm thiểu rủi ro:</w:t>
      </w:r>
      <w:r w:rsidRPr="006B58E1">
        <w:rPr>
          <w:rFonts w:ascii="Times New Roman" w:hAnsi="Times New Roman" w:cs="Times New Roman"/>
          <w:sz w:val="26"/>
          <w:szCs w:val="26"/>
        </w:rPr>
        <w:t xml:space="preserve"> Áp dụng các chiến lược như kiểm thử tự động cho các trường hợp lặp lại, hoặc tăng cường kiểm thử bảo mật cho các khu vực nhạy cảm.</w:t>
      </w:r>
    </w:p>
    <w:p w14:paraId="777DEA4B" w14:textId="77777777" w:rsidR="006B58E1" w:rsidRPr="006B58E1" w:rsidRDefault="006B58E1" w:rsidP="006B58E1">
      <w:pPr>
        <w:rPr>
          <w:rFonts w:ascii="Times New Roman" w:hAnsi="Times New Roman" w:cs="Times New Roman"/>
          <w:sz w:val="26"/>
          <w:szCs w:val="26"/>
        </w:rPr>
      </w:pPr>
      <w:r w:rsidRPr="006B58E1">
        <w:rPr>
          <w:rFonts w:ascii="Times New Roman" w:hAnsi="Times New Roman" w:cs="Times New Roman"/>
          <w:b/>
          <w:bCs/>
          <w:sz w:val="26"/>
          <w:szCs w:val="26"/>
        </w:rPr>
        <w:t>Ví dụ:</w:t>
      </w:r>
      <w:r w:rsidRPr="006B58E1">
        <w:rPr>
          <w:rFonts w:ascii="Times New Roman" w:hAnsi="Times New Roman" w:cs="Times New Roman"/>
          <w:sz w:val="26"/>
          <w:szCs w:val="26"/>
        </w:rPr>
        <w:t xml:space="preserve"> Trong một ứng dụng ngân hàng trực tuyến, tính năng chuyển tiền có rủi ro cao (tác động lớn đến tài chính và uy tín). Do đó, cần tập trung kiểm thử các trường hợp như chuyển tiền không thành công, sai tài khoản, hoặc lỗi bảo mật.</w:t>
      </w:r>
    </w:p>
    <w:p w14:paraId="34924931" w14:textId="77777777" w:rsidR="006B58E1" w:rsidRPr="006B58E1" w:rsidRDefault="006B58E1" w:rsidP="006B58E1">
      <w:pPr>
        <w:rPr>
          <w:rFonts w:ascii="Times New Roman" w:hAnsi="Times New Roman" w:cs="Times New Roman"/>
          <w:b/>
          <w:bCs/>
          <w:sz w:val="26"/>
          <w:szCs w:val="26"/>
        </w:rPr>
      </w:pPr>
      <w:r w:rsidRPr="006B58E1">
        <w:rPr>
          <w:rFonts w:ascii="Times New Roman" w:hAnsi="Times New Roman" w:cs="Times New Roman"/>
          <w:b/>
          <w:bCs/>
          <w:sz w:val="26"/>
          <w:szCs w:val="26"/>
        </w:rPr>
        <w:t>Test Plan và theo dõi tiến độ kiểm thử</w:t>
      </w:r>
    </w:p>
    <w:p w14:paraId="6B0E9FB6" w14:textId="77777777" w:rsidR="006B58E1" w:rsidRPr="006B58E1" w:rsidRDefault="006B58E1" w:rsidP="006B58E1">
      <w:pPr>
        <w:rPr>
          <w:rFonts w:ascii="Times New Roman" w:hAnsi="Times New Roman" w:cs="Times New Roman"/>
          <w:b/>
          <w:bCs/>
          <w:sz w:val="26"/>
          <w:szCs w:val="26"/>
        </w:rPr>
      </w:pPr>
      <w:r w:rsidRPr="006B58E1">
        <w:rPr>
          <w:rFonts w:ascii="Times New Roman" w:hAnsi="Times New Roman" w:cs="Times New Roman"/>
          <w:b/>
          <w:bCs/>
          <w:sz w:val="26"/>
          <w:szCs w:val="26"/>
        </w:rPr>
        <w:t>a. Thành phần của một test plan cơ bản</w:t>
      </w:r>
    </w:p>
    <w:p w14:paraId="2B11EAD3" w14:textId="77777777" w:rsidR="006B58E1" w:rsidRPr="006B58E1" w:rsidRDefault="006B58E1" w:rsidP="006B58E1">
      <w:pPr>
        <w:rPr>
          <w:rFonts w:ascii="Times New Roman" w:hAnsi="Times New Roman" w:cs="Times New Roman"/>
          <w:sz w:val="26"/>
          <w:szCs w:val="26"/>
        </w:rPr>
      </w:pPr>
      <w:r w:rsidRPr="006B58E1">
        <w:rPr>
          <w:rFonts w:ascii="Times New Roman" w:hAnsi="Times New Roman" w:cs="Times New Roman"/>
          <w:sz w:val="26"/>
          <w:szCs w:val="26"/>
        </w:rPr>
        <w:t>Một test plan cơ bản bao gồm:</w:t>
      </w:r>
    </w:p>
    <w:p w14:paraId="696A7518" w14:textId="77777777" w:rsidR="006B58E1" w:rsidRPr="006B58E1" w:rsidRDefault="006B58E1">
      <w:pPr>
        <w:numPr>
          <w:ilvl w:val="0"/>
          <w:numId w:val="15"/>
        </w:numPr>
        <w:rPr>
          <w:rFonts w:ascii="Times New Roman" w:hAnsi="Times New Roman" w:cs="Times New Roman"/>
          <w:sz w:val="26"/>
          <w:szCs w:val="26"/>
        </w:rPr>
      </w:pPr>
      <w:r w:rsidRPr="006B58E1">
        <w:rPr>
          <w:rFonts w:ascii="Times New Roman" w:hAnsi="Times New Roman" w:cs="Times New Roman"/>
          <w:b/>
          <w:bCs/>
          <w:sz w:val="26"/>
          <w:szCs w:val="26"/>
        </w:rPr>
        <w:t>Mục tiêu kiểm thử:</w:t>
      </w:r>
      <w:r w:rsidRPr="006B58E1">
        <w:rPr>
          <w:rFonts w:ascii="Times New Roman" w:hAnsi="Times New Roman" w:cs="Times New Roman"/>
          <w:sz w:val="26"/>
          <w:szCs w:val="26"/>
        </w:rPr>
        <w:t xml:space="preserve"> Xác định mục đích của kiểm thử, ví dụ: đảm bảo sản phẩm đáp ứng yêu cầu chức năng và phi chức năng.</w:t>
      </w:r>
    </w:p>
    <w:p w14:paraId="341B0EC2" w14:textId="77777777" w:rsidR="006B58E1" w:rsidRPr="006B58E1" w:rsidRDefault="006B58E1">
      <w:pPr>
        <w:numPr>
          <w:ilvl w:val="0"/>
          <w:numId w:val="15"/>
        </w:numPr>
        <w:rPr>
          <w:rFonts w:ascii="Times New Roman" w:hAnsi="Times New Roman" w:cs="Times New Roman"/>
          <w:sz w:val="26"/>
          <w:szCs w:val="26"/>
        </w:rPr>
      </w:pPr>
      <w:r w:rsidRPr="006B58E1">
        <w:rPr>
          <w:rFonts w:ascii="Times New Roman" w:hAnsi="Times New Roman" w:cs="Times New Roman"/>
          <w:b/>
          <w:bCs/>
          <w:sz w:val="26"/>
          <w:szCs w:val="26"/>
        </w:rPr>
        <w:lastRenderedPageBreak/>
        <w:t>Phạm vi kiểm thử:</w:t>
      </w:r>
      <w:r w:rsidRPr="006B58E1">
        <w:rPr>
          <w:rFonts w:ascii="Times New Roman" w:hAnsi="Times New Roman" w:cs="Times New Roman"/>
          <w:sz w:val="26"/>
          <w:szCs w:val="26"/>
        </w:rPr>
        <w:t xml:space="preserve"> Xác định các tính năng sẽ được kiểm thử và không được kiểm thử.</w:t>
      </w:r>
    </w:p>
    <w:p w14:paraId="0D11F7AE" w14:textId="77777777" w:rsidR="006B58E1" w:rsidRPr="006B58E1" w:rsidRDefault="006B58E1">
      <w:pPr>
        <w:numPr>
          <w:ilvl w:val="0"/>
          <w:numId w:val="15"/>
        </w:numPr>
        <w:rPr>
          <w:rFonts w:ascii="Times New Roman" w:hAnsi="Times New Roman" w:cs="Times New Roman"/>
          <w:sz w:val="26"/>
          <w:szCs w:val="26"/>
        </w:rPr>
      </w:pPr>
      <w:r w:rsidRPr="006B58E1">
        <w:rPr>
          <w:rFonts w:ascii="Times New Roman" w:hAnsi="Times New Roman" w:cs="Times New Roman"/>
          <w:b/>
          <w:bCs/>
          <w:sz w:val="26"/>
          <w:szCs w:val="26"/>
        </w:rPr>
        <w:t>Tài nguyên:</w:t>
      </w:r>
      <w:r w:rsidRPr="006B58E1">
        <w:rPr>
          <w:rFonts w:ascii="Times New Roman" w:hAnsi="Times New Roman" w:cs="Times New Roman"/>
          <w:sz w:val="26"/>
          <w:szCs w:val="26"/>
        </w:rPr>
        <w:t xml:space="preserve"> Liệt kê nhân sự, công cụ, và môi trường kiểm thử cần thiết.</w:t>
      </w:r>
    </w:p>
    <w:p w14:paraId="05578177" w14:textId="77777777" w:rsidR="006B58E1" w:rsidRPr="006B58E1" w:rsidRDefault="006B58E1">
      <w:pPr>
        <w:numPr>
          <w:ilvl w:val="0"/>
          <w:numId w:val="15"/>
        </w:numPr>
        <w:rPr>
          <w:rFonts w:ascii="Times New Roman" w:hAnsi="Times New Roman" w:cs="Times New Roman"/>
          <w:sz w:val="26"/>
          <w:szCs w:val="26"/>
        </w:rPr>
      </w:pPr>
      <w:r w:rsidRPr="006B58E1">
        <w:rPr>
          <w:rFonts w:ascii="Times New Roman" w:hAnsi="Times New Roman" w:cs="Times New Roman"/>
          <w:b/>
          <w:bCs/>
          <w:sz w:val="26"/>
          <w:szCs w:val="26"/>
        </w:rPr>
        <w:t>Lịch trình kiểm thử:</w:t>
      </w:r>
      <w:r w:rsidRPr="006B58E1">
        <w:rPr>
          <w:rFonts w:ascii="Times New Roman" w:hAnsi="Times New Roman" w:cs="Times New Roman"/>
          <w:sz w:val="26"/>
          <w:szCs w:val="26"/>
        </w:rPr>
        <w:t xml:space="preserve"> Thời gian bắt đầu, kết thúc, và các mốc quan trọng.</w:t>
      </w:r>
    </w:p>
    <w:p w14:paraId="090E6F00" w14:textId="77777777" w:rsidR="006B58E1" w:rsidRPr="006B58E1" w:rsidRDefault="006B58E1">
      <w:pPr>
        <w:numPr>
          <w:ilvl w:val="0"/>
          <w:numId w:val="15"/>
        </w:numPr>
        <w:rPr>
          <w:rFonts w:ascii="Times New Roman" w:hAnsi="Times New Roman" w:cs="Times New Roman"/>
          <w:sz w:val="26"/>
          <w:szCs w:val="26"/>
        </w:rPr>
      </w:pPr>
      <w:r w:rsidRPr="006B58E1">
        <w:rPr>
          <w:rFonts w:ascii="Times New Roman" w:hAnsi="Times New Roman" w:cs="Times New Roman"/>
          <w:b/>
          <w:bCs/>
          <w:sz w:val="26"/>
          <w:szCs w:val="26"/>
        </w:rPr>
        <w:t>Tiêu chí vào/ra:</w:t>
      </w:r>
      <w:r w:rsidRPr="006B58E1">
        <w:rPr>
          <w:rFonts w:ascii="Times New Roman" w:hAnsi="Times New Roman" w:cs="Times New Roman"/>
          <w:sz w:val="26"/>
          <w:szCs w:val="26"/>
        </w:rPr>
        <w:t xml:space="preserve"> Điều kiện để bắt đầu và kết thúc kiểm thử.</w:t>
      </w:r>
    </w:p>
    <w:p w14:paraId="09C51265" w14:textId="77777777" w:rsidR="006B58E1" w:rsidRPr="006B58E1" w:rsidRDefault="006B58E1" w:rsidP="006B58E1">
      <w:pPr>
        <w:rPr>
          <w:rFonts w:ascii="Times New Roman" w:hAnsi="Times New Roman" w:cs="Times New Roman"/>
          <w:b/>
          <w:bCs/>
          <w:sz w:val="26"/>
          <w:szCs w:val="26"/>
        </w:rPr>
      </w:pPr>
      <w:r w:rsidRPr="006B58E1">
        <w:rPr>
          <w:rFonts w:ascii="Times New Roman" w:hAnsi="Times New Roman" w:cs="Times New Roman"/>
          <w:b/>
          <w:bCs/>
          <w:sz w:val="26"/>
          <w:szCs w:val="26"/>
        </w:rPr>
        <w:t>b. Sử dụng các chỉ số để theo dõi tiến độ kiểm thử và đánh giá chất lượng</w:t>
      </w:r>
    </w:p>
    <w:p w14:paraId="685F536D" w14:textId="77777777" w:rsidR="006B58E1" w:rsidRPr="006B58E1" w:rsidRDefault="006B58E1">
      <w:pPr>
        <w:numPr>
          <w:ilvl w:val="0"/>
          <w:numId w:val="16"/>
        </w:numPr>
        <w:rPr>
          <w:rFonts w:ascii="Times New Roman" w:hAnsi="Times New Roman" w:cs="Times New Roman"/>
          <w:sz w:val="26"/>
          <w:szCs w:val="26"/>
        </w:rPr>
      </w:pPr>
      <w:r w:rsidRPr="006B58E1">
        <w:rPr>
          <w:rFonts w:ascii="Times New Roman" w:hAnsi="Times New Roman" w:cs="Times New Roman"/>
          <w:b/>
          <w:bCs/>
          <w:sz w:val="26"/>
          <w:szCs w:val="26"/>
        </w:rPr>
        <w:t>Tỷ lệ test case hoàn thành:</w:t>
      </w:r>
      <w:r w:rsidRPr="006B58E1">
        <w:rPr>
          <w:rFonts w:ascii="Times New Roman" w:hAnsi="Times New Roman" w:cs="Times New Roman"/>
          <w:sz w:val="26"/>
          <w:szCs w:val="26"/>
        </w:rPr>
        <w:t xml:space="preserve"> Đo lường số lượng test case đã thực hiện so với tổng số test case. Ví dụ: 80/100 test case hoàn thành (80%) cho thấy tiến độ kiểm thử.</w:t>
      </w:r>
    </w:p>
    <w:p w14:paraId="2C107948" w14:textId="77777777" w:rsidR="006B58E1" w:rsidRPr="006B58E1" w:rsidRDefault="006B58E1">
      <w:pPr>
        <w:numPr>
          <w:ilvl w:val="0"/>
          <w:numId w:val="16"/>
        </w:numPr>
        <w:rPr>
          <w:rFonts w:ascii="Times New Roman" w:hAnsi="Times New Roman" w:cs="Times New Roman"/>
          <w:sz w:val="26"/>
          <w:szCs w:val="26"/>
        </w:rPr>
      </w:pPr>
      <w:r w:rsidRPr="006B58E1">
        <w:rPr>
          <w:rFonts w:ascii="Times New Roman" w:hAnsi="Times New Roman" w:cs="Times New Roman"/>
          <w:b/>
          <w:bCs/>
          <w:sz w:val="26"/>
          <w:szCs w:val="26"/>
        </w:rPr>
        <w:t>Số lượng defect:</w:t>
      </w:r>
      <w:r w:rsidRPr="006B58E1">
        <w:rPr>
          <w:rFonts w:ascii="Times New Roman" w:hAnsi="Times New Roman" w:cs="Times New Roman"/>
          <w:sz w:val="26"/>
          <w:szCs w:val="26"/>
        </w:rPr>
        <w:t xml:space="preserve"> Theo dõi số lượng lỗi được phát hiện, phân loại theo mức độ nghiêm trọng (critical, high, medium, low). Ví dụ: 10 lỗi critical cần được ưu tiên sửa.</w:t>
      </w:r>
    </w:p>
    <w:p w14:paraId="0F097C3A" w14:textId="77777777" w:rsidR="006B58E1" w:rsidRPr="006B58E1" w:rsidRDefault="006B58E1">
      <w:pPr>
        <w:numPr>
          <w:ilvl w:val="0"/>
          <w:numId w:val="16"/>
        </w:numPr>
        <w:rPr>
          <w:rFonts w:ascii="Times New Roman" w:hAnsi="Times New Roman" w:cs="Times New Roman"/>
          <w:sz w:val="26"/>
          <w:szCs w:val="26"/>
        </w:rPr>
      </w:pPr>
      <w:r w:rsidRPr="006B58E1">
        <w:rPr>
          <w:rFonts w:ascii="Times New Roman" w:hAnsi="Times New Roman" w:cs="Times New Roman"/>
          <w:b/>
          <w:bCs/>
          <w:sz w:val="26"/>
          <w:szCs w:val="26"/>
        </w:rPr>
        <w:t>Tỷ lệ defect được giải quyết:</w:t>
      </w:r>
      <w:r w:rsidRPr="006B58E1">
        <w:rPr>
          <w:rFonts w:ascii="Times New Roman" w:hAnsi="Times New Roman" w:cs="Times New Roman"/>
          <w:sz w:val="26"/>
          <w:szCs w:val="26"/>
        </w:rPr>
        <w:t xml:space="preserve"> Đo lường số lượng lỗi đã được khắc phục so với tổng số lỗi. Ví dụ: 90% lỗi critical đã được giải quyết cho thấy chất lượng cải thiện.</w:t>
      </w:r>
    </w:p>
    <w:p w14:paraId="79EF71F7" w14:textId="77777777" w:rsidR="006B58E1" w:rsidRPr="006B58E1" w:rsidRDefault="006B58E1">
      <w:pPr>
        <w:numPr>
          <w:ilvl w:val="0"/>
          <w:numId w:val="16"/>
        </w:numPr>
        <w:rPr>
          <w:rFonts w:ascii="Times New Roman" w:hAnsi="Times New Roman" w:cs="Times New Roman"/>
          <w:sz w:val="26"/>
          <w:szCs w:val="26"/>
        </w:rPr>
      </w:pPr>
      <w:r w:rsidRPr="006B58E1">
        <w:rPr>
          <w:rFonts w:ascii="Times New Roman" w:hAnsi="Times New Roman" w:cs="Times New Roman"/>
          <w:b/>
          <w:bCs/>
          <w:sz w:val="26"/>
          <w:szCs w:val="26"/>
        </w:rPr>
        <w:t>Tầm quan trọng:</w:t>
      </w:r>
      <w:r w:rsidRPr="006B58E1">
        <w:rPr>
          <w:rFonts w:ascii="Times New Roman" w:hAnsi="Times New Roman" w:cs="Times New Roman"/>
          <w:sz w:val="26"/>
          <w:szCs w:val="26"/>
        </w:rPr>
        <w:t xml:space="preserve"> Các chỉ số này giúp đánh giá tiến độ kiểm thử, xác định các khu vực cần tập trung, và đảm bảo sản phẩm đạt chất lượng trước khi phát hành.</w:t>
      </w:r>
    </w:p>
    <w:p w14:paraId="71F41A12" w14:textId="77777777" w:rsidR="006B58E1" w:rsidRPr="006B58E1" w:rsidRDefault="006B58E1" w:rsidP="006B58E1">
      <w:pPr>
        <w:rPr>
          <w:rFonts w:ascii="Times New Roman" w:hAnsi="Times New Roman" w:cs="Times New Roman"/>
          <w:b/>
          <w:bCs/>
          <w:sz w:val="26"/>
          <w:szCs w:val="26"/>
        </w:rPr>
      </w:pPr>
      <w:r w:rsidRPr="006B58E1">
        <w:rPr>
          <w:rFonts w:ascii="Times New Roman" w:hAnsi="Times New Roman" w:cs="Times New Roman"/>
          <w:b/>
          <w:bCs/>
          <w:sz w:val="26"/>
          <w:szCs w:val="26"/>
        </w:rPr>
        <w:t>Phần 2: Bài tập thực hành</w:t>
      </w:r>
    </w:p>
    <w:p w14:paraId="3C9922CB" w14:textId="77777777" w:rsidR="006B58E1" w:rsidRPr="006B58E1" w:rsidRDefault="006B58E1" w:rsidP="006B58E1">
      <w:pPr>
        <w:rPr>
          <w:rFonts w:ascii="Times New Roman" w:hAnsi="Times New Roman" w:cs="Times New Roman"/>
          <w:b/>
          <w:bCs/>
          <w:sz w:val="26"/>
          <w:szCs w:val="26"/>
        </w:rPr>
      </w:pPr>
      <w:r w:rsidRPr="006B58E1">
        <w:rPr>
          <w:rFonts w:ascii="Times New Roman" w:hAnsi="Times New Roman" w:cs="Times New Roman"/>
          <w:b/>
          <w:bCs/>
          <w:sz w:val="26"/>
          <w:szCs w:val="26"/>
        </w:rPr>
        <w:t>Lập kế hoạch kiểm thử (Ứng dụng đặt lịch khám bác sĩ trực tuyến)</w:t>
      </w:r>
    </w:p>
    <w:p w14:paraId="59D8A222" w14:textId="77777777" w:rsidR="006B58E1" w:rsidRPr="006B58E1" w:rsidRDefault="006B58E1" w:rsidP="006B58E1">
      <w:pPr>
        <w:rPr>
          <w:rFonts w:ascii="Times New Roman" w:hAnsi="Times New Roman" w:cs="Times New Roman"/>
          <w:b/>
          <w:bCs/>
          <w:sz w:val="26"/>
          <w:szCs w:val="26"/>
        </w:rPr>
      </w:pPr>
      <w:r w:rsidRPr="006B58E1">
        <w:rPr>
          <w:rFonts w:ascii="Times New Roman" w:hAnsi="Times New Roman" w:cs="Times New Roman"/>
          <w:b/>
          <w:bCs/>
          <w:sz w:val="26"/>
          <w:szCs w:val="26"/>
        </w:rPr>
        <w:t>a. Tiêu chí vào/ra</w:t>
      </w:r>
    </w:p>
    <w:p w14:paraId="66D0CAC4" w14:textId="77777777" w:rsidR="006B58E1" w:rsidRPr="006B58E1" w:rsidRDefault="006B58E1">
      <w:pPr>
        <w:numPr>
          <w:ilvl w:val="0"/>
          <w:numId w:val="17"/>
        </w:numPr>
        <w:rPr>
          <w:rFonts w:ascii="Times New Roman" w:hAnsi="Times New Roman" w:cs="Times New Roman"/>
          <w:sz w:val="26"/>
          <w:szCs w:val="26"/>
        </w:rPr>
      </w:pPr>
      <w:r w:rsidRPr="006B58E1">
        <w:rPr>
          <w:rFonts w:ascii="Times New Roman" w:hAnsi="Times New Roman" w:cs="Times New Roman"/>
          <w:b/>
          <w:bCs/>
          <w:sz w:val="26"/>
          <w:szCs w:val="26"/>
        </w:rPr>
        <w:t>Tiêu chí vào:</w:t>
      </w:r>
    </w:p>
    <w:p w14:paraId="72FFA7ED" w14:textId="77777777" w:rsidR="006B58E1" w:rsidRPr="006B58E1" w:rsidRDefault="006B58E1">
      <w:pPr>
        <w:numPr>
          <w:ilvl w:val="1"/>
          <w:numId w:val="17"/>
        </w:numPr>
        <w:rPr>
          <w:rFonts w:ascii="Times New Roman" w:hAnsi="Times New Roman" w:cs="Times New Roman"/>
          <w:sz w:val="26"/>
          <w:szCs w:val="26"/>
        </w:rPr>
      </w:pPr>
      <w:r w:rsidRPr="006B58E1">
        <w:rPr>
          <w:rFonts w:ascii="Times New Roman" w:hAnsi="Times New Roman" w:cs="Times New Roman"/>
          <w:sz w:val="26"/>
          <w:szCs w:val="26"/>
        </w:rPr>
        <w:t>Tài liệu yêu cầu (SRS) đã được phê duyệt.</w:t>
      </w:r>
    </w:p>
    <w:p w14:paraId="54DA306C" w14:textId="77777777" w:rsidR="006B58E1" w:rsidRPr="006B58E1" w:rsidRDefault="006B58E1">
      <w:pPr>
        <w:numPr>
          <w:ilvl w:val="1"/>
          <w:numId w:val="17"/>
        </w:numPr>
        <w:rPr>
          <w:rFonts w:ascii="Times New Roman" w:hAnsi="Times New Roman" w:cs="Times New Roman"/>
          <w:sz w:val="26"/>
          <w:szCs w:val="26"/>
        </w:rPr>
      </w:pPr>
      <w:r w:rsidRPr="006B58E1">
        <w:rPr>
          <w:rFonts w:ascii="Times New Roman" w:hAnsi="Times New Roman" w:cs="Times New Roman"/>
          <w:sz w:val="26"/>
          <w:szCs w:val="26"/>
        </w:rPr>
        <w:t>Môi trường kiểm thử (máy chủ, cơ sở dữ liệu, thiết bị) đã được thiết lập.</w:t>
      </w:r>
    </w:p>
    <w:p w14:paraId="51808CDB" w14:textId="77777777" w:rsidR="006B58E1" w:rsidRPr="006B58E1" w:rsidRDefault="006B58E1">
      <w:pPr>
        <w:numPr>
          <w:ilvl w:val="1"/>
          <w:numId w:val="17"/>
        </w:numPr>
        <w:rPr>
          <w:rFonts w:ascii="Times New Roman" w:hAnsi="Times New Roman" w:cs="Times New Roman"/>
          <w:sz w:val="26"/>
          <w:szCs w:val="26"/>
        </w:rPr>
      </w:pPr>
      <w:r w:rsidRPr="006B58E1">
        <w:rPr>
          <w:rFonts w:ascii="Times New Roman" w:hAnsi="Times New Roman" w:cs="Times New Roman"/>
          <w:sz w:val="26"/>
          <w:szCs w:val="26"/>
        </w:rPr>
        <w:t>Test case và dữ liệu kiểm thử đã được chuẩn bị và phê duyệt.</w:t>
      </w:r>
    </w:p>
    <w:p w14:paraId="4BA87D6F" w14:textId="77777777" w:rsidR="006B58E1" w:rsidRPr="006B58E1" w:rsidRDefault="006B58E1">
      <w:pPr>
        <w:numPr>
          <w:ilvl w:val="0"/>
          <w:numId w:val="17"/>
        </w:numPr>
        <w:rPr>
          <w:rFonts w:ascii="Times New Roman" w:hAnsi="Times New Roman" w:cs="Times New Roman"/>
          <w:sz w:val="26"/>
          <w:szCs w:val="26"/>
        </w:rPr>
      </w:pPr>
      <w:r w:rsidRPr="006B58E1">
        <w:rPr>
          <w:rFonts w:ascii="Times New Roman" w:hAnsi="Times New Roman" w:cs="Times New Roman"/>
          <w:b/>
          <w:bCs/>
          <w:sz w:val="26"/>
          <w:szCs w:val="26"/>
        </w:rPr>
        <w:t>Tiêu chí ra:</w:t>
      </w:r>
    </w:p>
    <w:p w14:paraId="19E0D6EE" w14:textId="77777777" w:rsidR="006B58E1" w:rsidRPr="006B58E1" w:rsidRDefault="006B58E1">
      <w:pPr>
        <w:numPr>
          <w:ilvl w:val="1"/>
          <w:numId w:val="17"/>
        </w:numPr>
        <w:rPr>
          <w:rFonts w:ascii="Times New Roman" w:hAnsi="Times New Roman" w:cs="Times New Roman"/>
          <w:sz w:val="26"/>
          <w:szCs w:val="26"/>
        </w:rPr>
      </w:pPr>
      <w:r w:rsidRPr="006B58E1">
        <w:rPr>
          <w:rFonts w:ascii="Times New Roman" w:hAnsi="Times New Roman" w:cs="Times New Roman"/>
          <w:sz w:val="26"/>
          <w:szCs w:val="26"/>
        </w:rPr>
        <w:lastRenderedPageBreak/>
        <w:t>95% test case pass.</w:t>
      </w:r>
    </w:p>
    <w:p w14:paraId="61A22680" w14:textId="77777777" w:rsidR="006B58E1" w:rsidRPr="006B58E1" w:rsidRDefault="006B58E1">
      <w:pPr>
        <w:numPr>
          <w:ilvl w:val="1"/>
          <w:numId w:val="17"/>
        </w:numPr>
        <w:rPr>
          <w:rFonts w:ascii="Times New Roman" w:hAnsi="Times New Roman" w:cs="Times New Roman"/>
          <w:sz w:val="26"/>
          <w:szCs w:val="26"/>
        </w:rPr>
      </w:pPr>
      <w:r w:rsidRPr="006B58E1">
        <w:rPr>
          <w:rFonts w:ascii="Times New Roman" w:hAnsi="Times New Roman" w:cs="Times New Roman"/>
          <w:sz w:val="26"/>
          <w:szCs w:val="26"/>
        </w:rPr>
        <w:t>Tất cả các lỗi critical và high severity đã được khắc phục.</w:t>
      </w:r>
    </w:p>
    <w:p w14:paraId="24ABE5A0" w14:textId="77777777" w:rsidR="006B58E1" w:rsidRPr="006B58E1" w:rsidRDefault="006B58E1">
      <w:pPr>
        <w:numPr>
          <w:ilvl w:val="1"/>
          <w:numId w:val="17"/>
        </w:numPr>
        <w:rPr>
          <w:rFonts w:ascii="Times New Roman" w:hAnsi="Times New Roman" w:cs="Times New Roman"/>
          <w:sz w:val="26"/>
          <w:szCs w:val="26"/>
        </w:rPr>
      </w:pPr>
      <w:r w:rsidRPr="006B58E1">
        <w:rPr>
          <w:rFonts w:ascii="Times New Roman" w:hAnsi="Times New Roman" w:cs="Times New Roman"/>
          <w:sz w:val="26"/>
          <w:szCs w:val="26"/>
        </w:rPr>
        <w:t>Hệ thống đáp ứng các yêu cầu chức năng và phi chức năng (hiệu suất, bảo mật).</w:t>
      </w:r>
    </w:p>
    <w:p w14:paraId="7194FEE4" w14:textId="77777777" w:rsidR="006B58E1" w:rsidRPr="006B58E1" w:rsidRDefault="006B58E1" w:rsidP="006B58E1">
      <w:pPr>
        <w:rPr>
          <w:rFonts w:ascii="Times New Roman" w:hAnsi="Times New Roman" w:cs="Times New Roman"/>
          <w:b/>
          <w:bCs/>
          <w:sz w:val="26"/>
          <w:szCs w:val="26"/>
        </w:rPr>
      </w:pPr>
      <w:r w:rsidRPr="006B58E1">
        <w:rPr>
          <w:rFonts w:ascii="Times New Roman" w:hAnsi="Times New Roman" w:cs="Times New Roman"/>
          <w:b/>
          <w:bCs/>
          <w:sz w:val="26"/>
          <w:szCs w:val="26"/>
        </w:rPr>
        <w:t>b. Test case ưu tiên cao dựa trên rủi ro</w:t>
      </w:r>
    </w:p>
    <w:p w14:paraId="7C0373E0" w14:textId="77777777" w:rsidR="006B58E1" w:rsidRPr="006B58E1" w:rsidRDefault="006B58E1">
      <w:pPr>
        <w:numPr>
          <w:ilvl w:val="0"/>
          <w:numId w:val="18"/>
        </w:numPr>
        <w:rPr>
          <w:rFonts w:ascii="Times New Roman" w:hAnsi="Times New Roman" w:cs="Times New Roman"/>
          <w:sz w:val="26"/>
          <w:szCs w:val="26"/>
        </w:rPr>
      </w:pPr>
      <w:r w:rsidRPr="006B58E1">
        <w:rPr>
          <w:rFonts w:ascii="Times New Roman" w:hAnsi="Times New Roman" w:cs="Times New Roman"/>
          <w:b/>
          <w:bCs/>
          <w:sz w:val="26"/>
          <w:szCs w:val="26"/>
        </w:rPr>
        <w:t>Test case:</w:t>
      </w:r>
      <w:r w:rsidRPr="006B58E1">
        <w:rPr>
          <w:rFonts w:ascii="Times New Roman" w:hAnsi="Times New Roman" w:cs="Times New Roman"/>
          <w:sz w:val="26"/>
          <w:szCs w:val="26"/>
        </w:rPr>
        <w:t xml:space="preserve"> Kiểm tra tính năng xác nhận lịch hẹn.</w:t>
      </w:r>
    </w:p>
    <w:p w14:paraId="2B814CBD" w14:textId="77777777" w:rsidR="006B58E1" w:rsidRPr="006B58E1" w:rsidRDefault="006B58E1">
      <w:pPr>
        <w:numPr>
          <w:ilvl w:val="1"/>
          <w:numId w:val="18"/>
        </w:numPr>
        <w:rPr>
          <w:rFonts w:ascii="Times New Roman" w:hAnsi="Times New Roman" w:cs="Times New Roman"/>
          <w:sz w:val="26"/>
          <w:szCs w:val="26"/>
        </w:rPr>
      </w:pPr>
      <w:r w:rsidRPr="006B58E1">
        <w:rPr>
          <w:rFonts w:ascii="Times New Roman" w:hAnsi="Times New Roman" w:cs="Times New Roman"/>
          <w:b/>
          <w:bCs/>
          <w:sz w:val="26"/>
          <w:szCs w:val="26"/>
        </w:rPr>
        <w:t>Lý do ưu tiên:</w:t>
      </w:r>
      <w:r w:rsidRPr="006B58E1">
        <w:rPr>
          <w:rFonts w:ascii="Times New Roman" w:hAnsi="Times New Roman" w:cs="Times New Roman"/>
          <w:sz w:val="26"/>
          <w:szCs w:val="26"/>
        </w:rPr>
        <w:t xml:space="preserve"> Đây là tính năng cốt lõi, nếu lỗi xảy ra (ví dụ: xác nhận sai lịch hẹn), bệnh nhân có thể bỏ lỡ cuộc hẹn, gây ảnh hưởng đến sức khỏe và uy tín của ứng dụng.</w:t>
      </w:r>
    </w:p>
    <w:p w14:paraId="1A69CBF3" w14:textId="77777777" w:rsidR="006B58E1" w:rsidRPr="006B58E1" w:rsidRDefault="006B58E1">
      <w:pPr>
        <w:numPr>
          <w:ilvl w:val="0"/>
          <w:numId w:val="18"/>
        </w:numPr>
        <w:rPr>
          <w:rFonts w:ascii="Times New Roman" w:hAnsi="Times New Roman" w:cs="Times New Roman"/>
          <w:sz w:val="26"/>
          <w:szCs w:val="26"/>
        </w:rPr>
      </w:pPr>
      <w:r w:rsidRPr="006B58E1">
        <w:rPr>
          <w:rFonts w:ascii="Times New Roman" w:hAnsi="Times New Roman" w:cs="Times New Roman"/>
          <w:b/>
          <w:bCs/>
          <w:sz w:val="26"/>
          <w:szCs w:val="26"/>
        </w:rPr>
        <w:t>Test case:</w:t>
      </w:r>
      <w:r w:rsidRPr="006B58E1">
        <w:rPr>
          <w:rFonts w:ascii="Times New Roman" w:hAnsi="Times New Roman" w:cs="Times New Roman"/>
          <w:sz w:val="26"/>
          <w:szCs w:val="26"/>
        </w:rPr>
        <w:t xml:space="preserve"> Kiểm tra tính năng thông báo lịch hẹn qua email/SMS.</w:t>
      </w:r>
    </w:p>
    <w:p w14:paraId="67C1E239" w14:textId="77777777" w:rsidR="006B58E1" w:rsidRPr="006B58E1" w:rsidRDefault="006B58E1">
      <w:pPr>
        <w:numPr>
          <w:ilvl w:val="1"/>
          <w:numId w:val="18"/>
        </w:numPr>
        <w:rPr>
          <w:rFonts w:ascii="Times New Roman" w:hAnsi="Times New Roman" w:cs="Times New Roman"/>
          <w:sz w:val="26"/>
          <w:szCs w:val="26"/>
        </w:rPr>
      </w:pPr>
      <w:r w:rsidRPr="006B58E1">
        <w:rPr>
          <w:rFonts w:ascii="Times New Roman" w:hAnsi="Times New Roman" w:cs="Times New Roman"/>
          <w:b/>
          <w:bCs/>
          <w:sz w:val="26"/>
          <w:szCs w:val="26"/>
        </w:rPr>
        <w:t>Lý do ưu tiên:</w:t>
      </w:r>
      <w:r w:rsidRPr="006B58E1">
        <w:rPr>
          <w:rFonts w:ascii="Times New Roman" w:hAnsi="Times New Roman" w:cs="Times New Roman"/>
          <w:sz w:val="26"/>
          <w:szCs w:val="26"/>
        </w:rPr>
        <w:t xml:space="preserve"> Lỗi trong thông báo có thể dẫn đến việc bệnh nhân không nhận được thông tin, gây nhầm lẫn và khiếu nại.</w:t>
      </w:r>
    </w:p>
    <w:p w14:paraId="14108059" w14:textId="77777777" w:rsidR="006B58E1" w:rsidRPr="006B58E1" w:rsidRDefault="006B58E1">
      <w:pPr>
        <w:numPr>
          <w:ilvl w:val="0"/>
          <w:numId w:val="18"/>
        </w:numPr>
        <w:rPr>
          <w:rFonts w:ascii="Times New Roman" w:hAnsi="Times New Roman" w:cs="Times New Roman"/>
          <w:sz w:val="26"/>
          <w:szCs w:val="26"/>
        </w:rPr>
      </w:pPr>
      <w:r w:rsidRPr="006B58E1">
        <w:rPr>
          <w:rFonts w:ascii="Times New Roman" w:hAnsi="Times New Roman" w:cs="Times New Roman"/>
          <w:b/>
          <w:bCs/>
          <w:sz w:val="26"/>
          <w:szCs w:val="26"/>
        </w:rPr>
        <w:t>Test case:</w:t>
      </w:r>
      <w:r w:rsidRPr="006B58E1">
        <w:rPr>
          <w:rFonts w:ascii="Times New Roman" w:hAnsi="Times New Roman" w:cs="Times New Roman"/>
          <w:sz w:val="26"/>
          <w:szCs w:val="26"/>
        </w:rPr>
        <w:t xml:space="preserve"> Kiểm tra bảo mật khi đăng nhập và truy cập thông tin bệnh nhân.</w:t>
      </w:r>
    </w:p>
    <w:p w14:paraId="58188F6D" w14:textId="77777777" w:rsidR="006B58E1" w:rsidRPr="006B58E1" w:rsidRDefault="006B58E1">
      <w:pPr>
        <w:numPr>
          <w:ilvl w:val="1"/>
          <w:numId w:val="18"/>
        </w:numPr>
        <w:rPr>
          <w:rFonts w:ascii="Times New Roman" w:hAnsi="Times New Roman" w:cs="Times New Roman"/>
          <w:sz w:val="26"/>
          <w:szCs w:val="26"/>
        </w:rPr>
      </w:pPr>
      <w:r w:rsidRPr="006B58E1">
        <w:rPr>
          <w:rFonts w:ascii="Times New Roman" w:hAnsi="Times New Roman" w:cs="Times New Roman"/>
          <w:b/>
          <w:bCs/>
          <w:sz w:val="26"/>
          <w:szCs w:val="26"/>
        </w:rPr>
        <w:t>Lý do ưu tiên:</w:t>
      </w:r>
      <w:r w:rsidRPr="006B58E1">
        <w:rPr>
          <w:rFonts w:ascii="Times New Roman" w:hAnsi="Times New Roman" w:cs="Times New Roman"/>
          <w:sz w:val="26"/>
          <w:szCs w:val="26"/>
        </w:rPr>
        <w:t xml:space="preserve"> Lỗi bảo mật có thể dẫn đến rò rỉ dữ liệu nhạy cảm, vi phạm quy định bảo mật (như GDPR) và gây mất lòng tin.</w:t>
      </w:r>
    </w:p>
    <w:p w14:paraId="4143322C" w14:textId="77777777" w:rsidR="006B58E1" w:rsidRPr="006B58E1" w:rsidRDefault="006B58E1" w:rsidP="006B58E1">
      <w:pPr>
        <w:rPr>
          <w:rFonts w:ascii="Times New Roman" w:hAnsi="Times New Roman" w:cs="Times New Roman"/>
          <w:b/>
          <w:bCs/>
          <w:sz w:val="26"/>
          <w:szCs w:val="26"/>
        </w:rPr>
      </w:pPr>
      <w:r w:rsidRPr="006B58E1">
        <w:rPr>
          <w:rFonts w:ascii="Times New Roman" w:hAnsi="Times New Roman" w:cs="Times New Roman"/>
          <w:b/>
          <w:bCs/>
          <w:sz w:val="26"/>
          <w:szCs w:val="26"/>
        </w:rPr>
        <w:t>Viết báo cáo defect (Lỗi đặt lịch vào giờ nghỉ trưa)</w:t>
      </w:r>
    </w:p>
    <w:p w14:paraId="49E89933" w14:textId="77777777" w:rsidR="006B58E1" w:rsidRPr="006B58E1" w:rsidRDefault="006B58E1" w:rsidP="006B58E1">
      <w:pPr>
        <w:rPr>
          <w:rFonts w:ascii="Times New Roman" w:hAnsi="Times New Roman" w:cs="Times New Roman"/>
          <w:b/>
          <w:bCs/>
          <w:sz w:val="26"/>
          <w:szCs w:val="26"/>
        </w:rPr>
      </w:pPr>
      <w:r w:rsidRPr="006B58E1">
        <w:rPr>
          <w:rFonts w:ascii="Times New Roman" w:hAnsi="Times New Roman" w:cs="Times New Roman"/>
          <w:b/>
          <w:bCs/>
          <w:sz w:val="26"/>
          <w:szCs w:val="26"/>
        </w:rPr>
        <w:t>a. Báo cáo defect chi tiết</w:t>
      </w:r>
    </w:p>
    <w:p w14:paraId="7B4A23D9" w14:textId="77777777" w:rsidR="006B58E1" w:rsidRPr="006B58E1" w:rsidRDefault="006B58E1">
      <w:pPr>
        <w:numPr>
          <w:ilvl w:val="0"/>
          <w:numId w:val="19"/>
        </w:numPr>
        <w:rPr>
          <w:rFonts w:ascii="Times New Roman" w:hAnsi="Times New Roman" w:cs="Times New Roman"/>
          <w:sz w:val="26"/>
          <w:szCs w:val="26"/>
        </w:rPr>
      </w:pPr>
      <w:r w:rsidRPr="006B58E1">
        <w:rPr>
          <w:rFonts w:ascii="Times New Roman" w:hAnsi="Times New Roman" w:cs="Times New Roman"/>
          <w:b/>
          <w:bCs/>
          <w:sz w:val="26"/>
          <w:szCs w:val="26"/>
        </w:rPr>
        <w:t>Tiêu đề defect:</w:t>
      </w:r>
      <w:r w:rsidRPr="006B58E1">
        <w:rPr>
          <w:rFonts w:ascii="Times New Roman" w:hAnsi="Times New Roman" w:cs="Times New Roman"/>
          <w:sz w:val="26"/>
          <w:szCs w:val="26"/>
        </w:rPr>
        <w:t xml:space="preserve"> Hệ thống cho phép đặt lịch khám vào giờ nghỉ trưa của bác sĩ (12:00-13:00).</w:t>
      </w:r>
    </w:p>
    <w:p w14:paraId="664E325E" w14:textId="77777777" w:rsidR="006B58E1" w:rsidRPr="006B58E1" w:rsidRDefault="006B58E1">
      <w:pPr>
        <w:numPr>
          <w:ilvl w:val="0"/>
          <w:numId w:val="19"/>
        </w:numPr>
        <w:rPr>
          <w:rFonts w:ascii="Times New Roman" w:hAnsi="Times New Roman" w:cs="Times New Roman"/>
          <w:sz w:val="26"/>
          <w:szCs w:val="26"/>
        </w:rPr>
      </w:pPr>
      <w:r w:rsidRPr="006B58E1">
        <w:rPr>
          <w:rFonts w:ascii="Times New Roman" w:hAnsi="Times New Roman" w:cs="Times New Roman"/>
          <w:b/>
          <w:bCs/>
          <w:sz w:val="26"/>
          <w:szCs w:val="26"/>
        </w:rPr>
        <w:t>Mô tả defect:</w:t>
      </w:r>
      <w:r w:rsidRPr="006B58E1">
        <w:rPr>
          <w:rFonts w:ascii="Times New Roman" w:hAnsi="Times New Roman" w:cs="Times New Roman"/>
          <w:sz w:val="26"/>
          <w:szCs w:val="26"/>
        </w:rPr>
        <w:t xml:space="preserve"> Hệ thống cho phép người dùng đặt lịch khám trong khung giờ nghỉ trưa của bác sĩ (12:00-13:00), dẫn đến lịch hẹn không hợp lệ.</w:t>
      </w:r>
    </w:p>
    <w:p w14:paraId="60EF27C6" w14:textId="77777777" w:rsidR="006B58E1" w:rsidRPr="006B58E1" w:rsidRDefault="006B58E1">
      <w:pPr>
        <w:numPr>
          <w:ilvl w:val="0"/>
          <w:numId w:val="19"/>
        </w:numPr>
        <w:rPr>
          <w:rFonts w:ascii="Times New Roman" w:hAnsi="Times New Roman" w:cs="Times New Roman"/>
          <w:sz w:val="26"/>
          <w:szCs w:val="26"/>
        </w:rPr>
      </w:pPr>
      <w:r w:rsidRPr="006B58E1">
        <w:rPr>
          <w:rFonts w:ascii="Times New Roman" w:hAnsi="Times New Roman" w:cs="Times New Roman"/>
          <w:b/>
          <w:bCs/>
          <w:sz w:val="26"/>
          <w:szCs w:val="26"/>
        </w:rPr>
        <w:t>Bước tái hiện:</w:t>
      </w:r>
    </w:p>
    <w:p w14:paraId="51D5B8C9" w14:textId="77777777" w:rsidR="006B58E1" w:rsidRPr="006B58E1" w:rsidRDefault="006B58E1">
      <w:pPr>
        <w:numPr>
          <w:ilvl w:val="1"/>
          <w:numId w:val="19"/>
        </w:numPr>
        <w:rPr>
          <w:rFonts w:ascii="Times New Roman" w:hAnsi="Times New Roman" w:cs="Times New Roman"/>
          <w:sz w:val="26"/>
          <w:szCs w:val="26"/>
        </w:rPr>
      </w:pPr>
      <w:r w:rsidRPr="006B58E1">
        <w:rPr>
          <w:rFonts w:ascii="Times New Roman" w:hAnsi="Times New Roman" w:cs="Times New Roman"/>
          <w:sz w:val="26"/>
          <w:szCs w:val="26"/>
        </w:rPr>
        <w:t>Đăng nhập vào ứng dụng với tài khoản người dùng.</w:t>
      </w:r>
    </w:p>
    <w:p w14:paraId="0F1ED967" w14:textId="77777777" w:rsidR="006B58E1" w:rsidRPr="006B58E1" w:rsidRDefault="006B58E1">
      <w:pPr>
        <w:numPr>
          <w:ilvl w:val="1"/>
          <w:numId w:val="19"/>
        </w:numPr>
        <w:rPr>
          <w:rFonts w:ascii="Times New Roman" w:hAnsi="Times New Roman" w:cs="Times New Roman"/>
          <w:sz w:val="26"/>
          <w:szCs w:val="26"/>
        </w:rPr>
      </w:pPr>
      <w:r w:rsidRPr="006B58E1">
        <w:rPr>
          <w:rFonts w:ascii="Times New Roman" w:hAnsi="Times New Roman" w:cs="Times New Roman"/>
          <w:sz w:val="26"/>
          <w:szCs w:val="26"/>
        </w:rPr>
        <w:t>Chọn bác sĩ và ngày khám (ví dụ: 05/07/2025).</w:t>
      </w:r>
    </w:p>
    <w:p w14:paraId="2D870ADA" w14:textId="77777777" w:rsidR="006B58E1" w:rsidRPr="006B58E1" w:rsidRDefault="006B58E1">
      <w:pPr>
        <w:numPr>
          <w:ilvl w:val="1"/>
          <w:numId w:val="19"/>
        </w:numPr>
        <w:rPr>
          <w:rFonts w:ascii="Times New Roman" w:hAnsi="Times New Roman" w:cs="Times New Roman"/>
          <w:sz w:val="26"/>
          <w:szCs w:val="26"/>
        </w:rPr>
      </w:pPr>
      <w:r w:rsidRPr="006B58E1">
        <w:rPr>
          <w:rFonts w:ascii="Times New Roman" w:hAnsi="Times New Roman" w:cs="Times New Roman"/>
          <w:sz w:val="26"/>
          <w:szCs w:val="26"/>
        </w:rPr>
        <w:t>Chọn khung giờ 12:30 và gửi yêu cầu đặt lịch.</w:t>
      </w:r>
    </w:p>
    <w:p w14:paraId="30B81D25" w14:textId="77777777" w:rsidR="006B58E1" w:rsidRPr="006B58E1" w:rsidRDefault="006B58E1">
      <w:pPr>
        <w:numPr>
          <w:ilvl w:val="1"/>
          <w:numId w:val="19"/>
        </w:numPr>
        <w:rPr>
          <w:rFonts w:ascii="Times New Roman" w:hAnsi="Times New Roman" w:cs="Times New Roman"/>
          <w:sz w:val="26"/>
          <w:szCs w:val="26"/>
        </w:rPr>
      </w:pPr>
      <w:r w:rsidRPr="006B58E1">
        <w:rPr>
          <w:rFonts w:ascii="Times New Roman" w:hAnsi="Times New Roman" w:cs="Times New Roman"/>
          <w:sz w:val="26"/>
          <w:szCs w:val="26"/>
        </w:rPr>
        <w:t>Hệ thống xác nhận lịch hẹn thành công.</w:t>
      </w:r>
    </w:p>
    <w:p w14:paraId="2242E704" w14:textId="77777777" w:rsidR="006B58E1" w:rsidRPr="006B58E1" w:rsidRDefault="006B58E1">
      <w:pPr>
        <w:numPr>
          <w:ilvl w:val="0"/>
          <w:numId w:val="19"/>
        </w:numPr>
        <w:rPr>
          <w:rFonts w:ascii="Times New Roman" w:hAnsi="Times New Roman" w:cs="Times New Roman"/>
          <w:sz w:val="26"/>
          <w:szCs w:val="26"/>
        </w:rPr>
      </w:pPr>
      <w:r w:rsidRPr="006B58E1">
        <w:rPr>
          <w:rFonts w:ascii="Times New Roman" w:hAnsi="Times New Roman" w:cs="Times New Roman"/>
          <w:b/>
          <w:bCs/>
          <w:sz w:val="26"/>
          <w:szCs w:val="26"/>
        </w:rPr>
        <w:lastRenderedPageBreak/>
        <w:t>Mức độ nghiêm trọng:</w:t>
      </w:r>
      <w:r w:rsidRPr="006B58E1">
        <w:rPr>
          <w:rFonts w:ascii="Times New Roman" w:hAnsi="Times New Roman" w:cs="Times New Roman"/>
          <w:sz w:val="26"/>
          <w:szCs w:val="26"/>
        </w:rPr>
        <w:t xml:space="preserve"> Cao (gây ra lịch hẹn không hợp lệ, ảnh hưởng đến trải nghiệm người dùng và lịch trình bác sĩ).</w:t>
      </w:r>
    </w:p>
    <w:p w14:paraId="7BA53E5F" w14:textId="77777777" w:rsidR="006B58E1" w:rsidRPr="006B58E1" w:rsidRDefault="006B58E1">
      <w:pPr>
        <w:numPr>
          <w:ilvl w:val="0"/>
          <w:numId w:val="19"/>
        </w:numPr>
        <w:rPr>
          <w:rFonts w:ascii="Times New Roman" w:hAnsi="Times New Roman" w:cs="Times New Roman"/>
          <w:sz w:val="26"/>
          <w:szCs w:val="26"/>
        </w:rPr>
      </w:pPr>
      <w:r w:rsidRPr="006B58E1">
        <w:rPr>
          <w:rFonts w:ascii="Times New Roman" w:hAnsi="Times New Roman" w:cs="Times New Roman"/>
          <w:b/>
          <w:bCs/>
          <w:sz w:val="26"/>
          <w:szCs w:val="26"/>
        </w:rPr>
        <w:t>Kết quả thực tế:</w:t>
      </w:r>
      <w:r w:rsidRPr="006B58E1">
        <w:rPr>
          <w:rFonts w:ascii="Times New Roman" w:hAnsi="Times New Roman" w:cs="Times New Roman"/>
          <w:sz w:val="26"/>
          <w:szCs w:val="26"/>
        </w:rPr>
        <w:t xml:space="preserve"> Hệ thống cho phép đặt lịch vào 12:30 và xác nhận thành công.</w:t>
      </w:r>
    </w:p>
    <w:p w14:paraId="0D56AC04" w14:textId="77777777" w:rsidR="006B58E1" w:rsidRPr="006B58E1" w:rsidRDefault="006B58E1">
      <w:pPr>
        <w:numPr>
          <w:ilvl w:val="0"/>
          <w:numId w:val="19"/>
        </w:numPr>
        <w:rPr>
          <w:rFonts w:ascii="Times New Roman" w:hAnsi="Times New Roman" w:cs="Times New Roman"/>
          <w:sz w:val="26"/>
          <w:szCs w:val="26"/>
        </w:rPr>
      </w:pPr>
      <w:r w:rsidRPr="006B58E1">
        <w:rPr>
          <w:rFonts w:ascii="Times New Roman" w:hAnsi="Times New Roman" w:cs="Times New Roman"/>
          <w:b/>
          <w:bCs/>
          <w:sz w:val="26"/>
          <w:szCs w:val="26"/>
        </w:rPr>
        <w:t>Kết quả mong đợi:</w:t>
      </w:r>
      <w:r w:rsidRPr="006B58E1">
        <w:rPr>
          <w:rFonts w:ascii="Times New Roman" w:hAnsi="Times New Roman" w:cs="Times New Roman"/>
          <w:sz w:val="26"/>
          <w:szCs w:val="26"/>
        </w:rPr>
        <w:t xml:space="preserve"> Hệ thống hiển thị thông báo lỗi, không cho phép đặt lịch trong khung giờ 12:00-13:00.</w:t>
      </w:r>
    </w:p>
    <w:p w14:paraId="5111BF56" w14:textId="77777777" w:rsidR="006B58E1" w:rsidRPr="006B58E1" w:rsidRDefault="006B58E1" w:rsidP="006B58E1">
      <w:pPr>
        <w:rPr>
          <w:rFonts w:ascii="Times New Roman" w:hAnsi="Times New Roman" w:cs="Times New Roman"/>
          <w:b/>
          <w:bCs/>
          <w:sz w:val="26"/>
          <w:szCs w:val="26"/>
        </w:rPr>
      </w:pPr>
      <w:r w:rsidRPr="006B58E1">
        <w:rPr>
          <w:rFonts w:ascii="Times New Roman" w:hAnsi="Times New Roman" w:cs="Times New Roman"/>
          <w:b/>
          <w:bCs/>
          <w:sz w:val="26"/>
          <w:szCs w:val="26"/>
        </w:rPr>
        <w:t>b. Cách báo cáo này giúp đội phát triển</w:t>
      </w:r>
    </w:p>
    <w:p w14:paraId="30E634B0" w14:textId="77777777" w:rsidR="006B58E1" w:rsidRPr="006B58E1" w:rsidRDefault="006B58E1">
      <w:pPr>
        <w:numPr>
          <w:ilvl w:val="0"/>
          <w:numId w:val="20"/>
        </w:numPr>
        <w:rPr>
          <w:rFonts w:ascii="Times New Roman" w:hAnsi="Times New Roman" w:cs="Times New Roman"/>
          <w:sz w:val="26"/>
          <w:szCs w:val="26"/>
        </w:rPr>
      </w:pPr>
      <w:r w:rsidRPr="006B58E1">
        <w:rPr>
          <w:rFonts w:ascii="Times New Roman" w:hAnsi="Times New Roman" w:cs="Times New Roman"/>
          <w:b/>
          <w:bCs/>
          <w:sz w:val="26"/>
          <w:szCs w:val="26"/>
        </w:rPr>
        <w:t>Tái hiện lỗi:</w:t>
      </w:r>
      <w:r w:rsidRPr="006B58E1">
        <w:rPr>
          <w:rFonts w:ascii="Times New Roman" w:hAnsi="Times New Roman" w:cs="Times New Roman"/>
          <w:sz w:val="26"/>
          <w:szCs w:val="26"/>
        </w:rPr>
        <w:t xml:space="preserve"> Các bước tái hiện rõ ràng giúp lập trình viên xác định đoạn mã xử lý logic kiểm tra khung giờ.</w:t>
      </w:r>
    </w:p>
    <w:p w14:paraId="0A8013BD" w14:textId="77777777" w:rsidR="006B58E1" w:rsidRPr="006B58E1" w:rsidRDefault="006B58E1">
      <w:pPr>
        <w:numPr>
          <w:ilvl w:val="0"/>
          <w:numId w:val="20"/>
        </w:numPr>
        <w:rPr>
          <w:rFonts w:ascii="Times New Roman" w:hAnsi="Times New Roman" w:cs="Times New Roman"/>
          <w:sz w:val="26"/>
          <w:szCs w:val="26"/>
        </w:rPr>
      </w:pPr>
      <w:r w:rsidRPr="006B58E1">
        <w:rPr>
          <w:rFonts w:ascii="Times New Roman" w:hAnsi="Times New Roman" w:cs="Times New Roman"/>
          <w:b/>
          <w:bCs/>
          <w:sz w:val="26"/>
          <w:szCs w:val="26"/>
        </w:rPr>
        <w:t>Hiểu rõ vấn đề:</w:t>
      </w:r>
      <w:r w:rsidRPr="006B58E1">
        <w:rPr>
          <w:rFonts w:ascii="Times New Roman" w:hAnsi="Times New Roman" w:cs="Times New Roman"/>
          <w:sz w:val="26"/>
          <w:szCs w:val="26"/>
        </w:rPr>
        <w:t xml:space="preserve"> Mô tả và kết quả mong đợi chỉ ra rằng cần thêm kiểm tra khung giờ nghỉ trong quy trình đặt lịch.</w:t>
      </w:r>
    </w:p>
    <w:p w14:paraId="6E81FE4B" w14:textId="77777777" w:rsidR="006B58E1" w:rsidRPr="006B58E1" w:rsidRDefault="006B58E1">
      <w:pPr>
        <w:numPr>
          <w:ilvl w:val="0"/>
          <w:numId w:val="20"/>
        </w:numPr>
        <w:rPr>
          <w:rFonts w:ascii="Times New Roman" w:hAnsi="Times New Roman" w:cs="Times New Roman"/>
          <w:sz w:val="26"/>
          <w:szCs w:val="26"/>
        </w:rPr>
      </w:pPr>
      <w:r w:rsidRPr="006B58E1">
        <w:rPr>
          <w:rFonts w:ascii="Times New Roman" w:hAnsi="Times New Roman" w:cs="Times New Roman"/>
          <w:b/>
          <w:bCs/>
          <w:sz w:val="26"/>
          <w:szCs w:val="26"/>
        </w:rPr>
        <w:t>Ưu tiên sửa lỗi:</w:t>
      </w:r>
      <w:r w:rsidRPr="006B58E1">
        <w:rPr>
          <w:rFonts w:ascii="Times New Roman" w:hAnsi="Times New Roman" w:cs="Times New Roman"/>
          <w:sz w:val="26"/>
          <w:szCs w:val="26"/>
        </w:rPr>
        <w:t xml:space="preserve"> Mức độ nghiêm trọng cao đảm bảo lỗi được xử lý ngay lập tức, tránh ảnh hưởng đến lịch trình bác sĩ và trải nghiệm người dùng.</w:t>
      </w:r>
    </w:p>
    <w:p w14:paraId="0C056BC6" w14:textId="77777777" w:rsidR="006B58E1" w:rsidRPr="006B58E1" w:rsidRDefault="006B58E1" w:rsidP="006B58E1">
      <w:pPr>
        <w:rPr>
          <w:rFonts w:ascii="Times New Roman" w:hAnsi="Times New Roman" w:cs="Times New Roman"/>
          <w:b/>
          <w:bCs/>
          <w:sz w:val="26"/>
          <w:szCs w:val="26"/>
        </w:rPr>
      </w:pPr>
      <w:r w:rsidRPr="006B58E1">
        <w:rPr>
          <w:rFonts w:ascii="Times New Roman" w:hAnsi="Times New Roman" w:cs="Times New Roman"/>
          <w:b/>
          <w:bCs/>
          <w:sz w:val="26"/>
          <w:szCs w:val="26"/>
        </w:rPr>
        <w:t>Phân tích rủi ro và soạn Test Plan (Ứng dụng quản lý kho hàng)</w:t>
      </w:r>
    </w:p>
    <w:p w14:paraId="47044D64" w14:textId="77777777" w:rsidR="006B58E1" w:rsidRPr="006B58E1" w:rsidRDefault="006B58E1" w:rsidP="006B58E1">
      <w:pPr>
        <w:rPr>
          <w:rFonts w:ascii="Times New Roman" w:hAnsi="Times New Roman" w:cs="Times New Roman"/>
          <w:b/>
          <w:bCs/>
          <w:sz w:val="26"/>
          <w:szCs w:val="26"/>
        </w:rPr>
      </w:pPr>
      <w:r w:rsidRPr="006B58E1">
        <w:rPr>
          <w:rFonts w:ascii="Times New Roman" w:hAnsi="Times New Roman" w:cs="Times New Roman"/>
          <w:b/>
          <w:bCs/>
          <w:sz w:val="26"/>
          <w:szCs w:val="26"/>
        </w:rPr>
        <w:t>a. Phân tích rủi ro</w:t>
      </w:r>
    </w:p>
    <w:p w14:paraId="0B19D397" w14:textId="77777777" w:rsidR="006B58E1" w:rsidRPr="006B58E1" w:rsidRDefault="006B58E1" w:rsidP="006B58E1">
      <w:pPr>
        <w:rPr>
          <w:rFonts w:ascii="Times New Roman" w:hAnsi="Times New Roman" w:cs="Times New Roman"/>
          <w:sz w:val="26"/>
          <w:szCs w:val="26"/>
        </w:rPr>
      </w:pPr>
      <w:r w:rsidRPr="006B58E1">
        <w:rPr>
          <w:rFonts w:ascii="Times New Roman" w:hAnsi="Times New Roman" w:cs="Times New Roman"/>
          <w:b/>
          <w:bCs/>
          <w:sz w:val="26"/>
          <w:szCs w:val="26"/>
        </w:rPr>
        <w:t>Rủi ro sản phẩm:</w:t>
      </w:r>
    </w:p>
    <w:p w14:paraId="78D70EA9" w14:textId="77777777" w:rsidR="006B58E1" w:rsidRPr="006B58E1" w:rsidRDefault="006B58E1">
      <w:pPr>
        <w:numPr>
          <w:ilvl w:val="0"/>
          <w:numId w:val="21"/>
        </w:numPr>
        <w:rPr>
          <w:rFonts w:ascii="Times New Roman" w:hAnsi="Times New Roman" w:cs="Times New Roman"/>
          <w:sz w:val="26"/>
          <w:szCs w:val="26"/>
        </w:rPr>
      </w:pPr>
      <w:r w:rsidRPr="006B58E1">
        <w:rPr>
          <w:rFonts w:ascii="Times New Roman" w:hAnsi="Times New Roman" w:cs="Times New Roman"/>
          <w:b/>
          <w:bCs/>
          <w:sz w:val="26"/>
          <w:szCs w:val="26"/>
        </w:rPr>
        <w:t>Lỗi tính toán số lượng tồn kho:</w:t>
      </w:r>
      <w:r w:rsidRPr="006B58E1">
        <w:rPr>
          <w:rFonts w:ascii="Times New Roman" w:hAnsi="Times New Roman" w:cs="Times New Roman"/>
          <w:sz w:val="26"/>
          <w:szCs w:val="26"/>
        </w:rPr>
        <w:t xml:space="preserve"> Nếu số lượng tồn kho hiển thị sai, có thể dẫn đến đặt hàng quá mức hoặc thiếu hàng, gây thiệt hại tài chính.</w:t>
      </w:r>
    </w:p>
    <w:p w14:paraId="6D5A5C2F" w14:textId="77777777" w:rsidR="006B58E1" w:rsidRPr="006B58E1" w:rsidRDefault="006B58E1">
      <w:pPr>
        <w:numPr>
          <w:ilvl w:val="0"/>
          <w:numId w:val="21"/>
        </w:numPr>
        <w:rPr>
          <w:rFonts w:ascii="Times New Roman" w:hAnsi="Times New Roman" w:cs="Times New Roman"/>
          <w:sz w:val="26"/>
          <w:szCs w:val="26"/>
        </w:rPr>
      </w:pPr>
      <w:r w:rsidRPr="006B58E1">
        <w:rPr>
          <w:rFonts w:ascii="Times New Roman" w:hAnsi="Times New Roman" w:cs="Times New Roman"/>
          <w:b/>
          <w:bCs/>
          <w:sz w:val="26"/>
          <w:szCs w:val="26"/>
        </w:rPr>
        <w:t>Lỗi nhập/xuất kho:</w:t>
      </w:r>
      <w:r w:rsidRPr="006B58E1">
        <w:rPr>
          <w:rFonts w:ascii="Times New Roman" w:hAnsi="Times New Roman" w:cs="Times New Roman"/>
          <w:sz w:val="26"/>
          <w:szCs w:val="26"/>
        </w:rPr>
        <w:t xml:space="preserve"> Lỗi trong quy trình nhập/xuất kho có thể gây ra sai lệch dữ liệu, ảnh hưởng đến hoạt động kinh doanh.</w:t>
      </w:r>
    </w:p>
    <w:p w14:paraId="3E8F5B67" w14:textId="77777777" w:rsidR="006B58E1" w:rsidRPr="006B58E1" w:rsidRDefault="006B58E1">
      <w:pPr>
        <w:numPr>
          <w:ilvl w:val="0"/>
          <w:numId w:val="21"/>
        </w:numPr>
        <w:rPr>
          <w:rFonts w:ascii="Times New Roman" w:hAnsi="Times New Roman" w:cs="Times New Roman"/>
          <w:sz w:val="26"/>
          <w:szCs w:val="26"/>
        </w:rPr>
      </w:pPr>
      <w:r w:rsidRPr="006B58E1">
        <w:rPr>
          <w:rFonts w:ascii="Times New Roman" w:hAnsi="Times New Roman" w:cs="Times New Roman"/>
          <w:b/>
          <w:bCs/>
          <w:sz w:val="26"/>
          <w:szCs w:val="26"/>
        </w:rPr>
        <w:t>Lỗi bảo mật dữ liệu kho:</w:t>
      </w:r>
      <w:r w:rsidRPr="006B58E1">
        <w:rPr>
          <w:rFonts w:ascii="Times New Roman" w:hAnsi="Times New Roman" w:cs="Times New Roman"/>
          <w:sz w:val="26"/>
          <w:szCs w:val="26"/>
        </w:rPr>
        <w:t xml:space="preserve"> Rò rỉ thông tin kho hàng (ví dụ: giá nhập hàng) có thể gây tổn thất cạnh tranh.</w:t>
      </w:r>
    </w:p>
    <w:p w14:paraId="1CB260A7" w14:textId="77777777" w:rsidR="006B58E1" w:rsidRPr="006B58E1" w:rsidRDefault="006B58E1" w:rsidP="006B58E1">
      <w:pPr>
        <w:rPr>
          <w:rFonts w:ascii="Times New Roman" w:hAnsi="Times New Roman" w:cs="Times New Roman"/>
          <w:sz w:val="26"/>
          <w:szCs w:val="26"/>
        </w:rPr>
      </w:pPr>
      <w:r w:rsidRPr="006B58E1">
        <w:rPr>
          <w:rFonts w:ascii="Times New Roman" w:hAnsi="Times New Roman" w:cs="Times New Roman"/>
          <w:b/>
          <w:bCs/>
          <w:sz w:val="26"/>
          <w:szCs w:val="26"/>
        </w:rPr>
        <w:t>Rủi ro dự án:</w:t>
      </w:r>
    </w:p>
    <w:p w14:paraId="02329F2B" w14:textId="77777777" w:rsidR="006B58E1" w:rsidRPr="006B58E1" w:rsidRDefault="006B58E1">
      <w:pPr>
        <w:numPr>
          <w:ilvl w:val="0"/>
          <w:numId w:val="22"/>
        </w:numPr>
        <w:rPr>
          <w:rFonts w:ascii="Times New Roman" w:hAnsi="Times New Roman" w:cs="Times New Roman"/>
          <w:sz w:val="26"/>
          <w:szCs w:val="26"/>
        </w:rPr>
      </w:pPr>
      <w:r w:rsidRPr="006B58E1">
        <w:rPr>
          <w:rFonts w:ascii="Times New Roman" w:hAnsi="Times New Roman" w:cs="Times New Roman"/>
          <w:b/>
          <w:bCs/>
          <w:sz w:val="26"/>
          <w:szCs w:val="26"/>
        </w:rPr>
        <w:t>Thiếu tài nguyên kiểm thử:</w:t>
      </w:r>
      <w:r w:rsidRPr="006B58E1">
        <w:rPr>
          <w:rFonts w:ascii="Times New Roman" w:hAnsi="Times New Roman" w:cs="Times New Roman"/>
          <w:sz w:val="26"/>
          <w:szCs w:val="26"/>
        </w:rPr>
        <w:t xml:space="preserve"> Số lượng nhân sự kiểm thử hạn chế có thể dẫn đến kiểm thử không đầy đủ, bỏ sót lỗi nghiêm trọng.</w:t>
      </w:r>
    </w:p>
    <w:p w14:paraId="6B10E672" w14:textId="77777777" w:rsidR="006B58E1" w:rsidRPr="006B58E1" w:rsidRDefault="006B58E1">
      <w:pPr>
        <w:numPr>
          <w:ilvl w:val="0"/>
          <w:numId w:val="22"/>
        </w:numPr>
        <w:rPr>
          <w:rFonts w:ascii="Times New Roman" w:hAnsi="Times New Roman" w:cs="Times New Roman"/>
          <w:sz w:val="26"/>
          <w:szCs w:val="26"/>
        </w:rPr>
      </w:pPr>
      <w:r w:rsidRPr="006B58E1">
        <w:rPr>
          <w:rFonts w:ascii="Times New Roman" w:hAnsi="Times New Roman" w:cs="Times New Roman"/>
          <w:b/>
          <w:bCs/>
          <w:sz w:val="26"/>
          <w:szCs w:val="26"/>
        </w:rPr>
        <w:t>Trễ tiến độ phát triển:</w:t>
      </w:r>
      <w:r w:rsidRPr="006B58E1">
        <w:rPr>
          <w:rFonts w:ascii="Times New Roman" w:hAnsi="Times New Roman" w:cs="Times New Roman"/>
          <w:sz w:val="26"/>
          <w:szCs w:val="26"/>
        </w:rPr>
        <w:t xml:space="preserve"> Nếu nhóm phát triển không hoàn thành đúng hạn, thời gian kiểm thử sẽ bị rút ngắn, làm giảm chất lượng.</w:t>
      </w:r>
    </w:p>
    <w:p w14:paraId="02659B9B" w14:textId="77777777" w:rsidR="006B58E1" w:rsidRPr="006B58E1" w:rsidRDefault="006B58E1" w:rsidP="006B58E1">
      <w:pPr>
        <w:rPr>
          <w:rFonts w:ascii="Times New Roman" w:hAnsi="Times New Roman" w:cs="Times New Roman"/>
          <w:b/>
          <w:bCs/>
          <w:sz w:val="26"/>
          <w:szCs w:val="26"/>
        </w:rPr>
      </w:pPr>
      <w:r w:rsidRPr="006B58E1">
        <w:rPr>
          <w:rFonts w:ascii="Times New Roman" w:hAnsi="Times New Roman" w:cs="Times New Roman"/>
          <w:b/>
          <w:bCs/>
          <w:sz w:val="26"/>
          <w:szCs w:val="26"/>
        </w:rPr>
        <w:t>b. Test Plan cơ bản</w:t>
      </w:r>
    </w:p>
    <w:p w14:paraId="0F0F3AFD" w14:textId="77777777" w:rsidR="006B58E1" w:rsidRPr="006B58E1" w:rsidRDefault="006B58E1" w:rsidP="006B58E1">
      <w:pPr>
        <w:rPr>
          <w:rFonts w:ascii="Times New Roman" w:hAnsi="Times New Roman" w:cs="Times New Roman"/>
          <w:sz w:val="26"/>
          <w:szCs w:val="26"/>
        </w:rPr>
      </w:pPr>
      <w:r w:rsidRPr="006B58E1">
        <w:rPr>
          <w:rFonts w:ascii="Times New Roman" w:hAnsi="Times New Roman" w:cs="Times New Roman"/>
          <w:b/>
          <w:bCs/>
          <w:sz w:val="26"/>
          <w:szCs w:val="26"/>
        </w:rPr>
        <w:lastRenderedPageBreak/>
        <w:t>Mục tiêu kiểm thử:</w:t>
      </w:r>
    </w:p>
    <w:p w14:paraId="5656BFCC" w14:textId="77777777" w:rsidR="006B58E1" w:rsidRPr="006B58E1" w:rsidRDefault="006B58E1">
      <w:pPr>
        <w:numPr>
          <w:ilvl w:val="0"/>
          <w:numId w:val="23"/>
        </w:numPr>
        <w:rPr>
          <w:rFonts w:ascii="Times New Roman" w:hAnsi="Times New Roman" w:cs="Times New Roman"/>
          <w:sz w:val="26"/>
          <w:szCs w:val="26"/>
        </w:rPr>
      </w:pPr>
      <w:r w:rsidRPr="006B58E1">
        <w:rPr>
          <w:rFonts w:ascii="Times New Roman" w:hAnsi="Times New Roman" w:cs="Times New Roman"/>
          <w:sz w:val="26"/>
          <w:szCs w:val="26"/>
        </w:rPr>
        <w:t>Đảm bảo ứng dụng quản lý kho hàng đáp ứng các yêu cầu chức năng (nhập/xuất kho, tính toán tồn kho) và phi chức năng (hiệu suất, bảo mật).</w:t>
      </w:r>
    </w:p>
    <w:p w14:paraId="5908D551" w14:textId="77777777" w:rsidR="006B58E1" w:rsidRPr="006B58E1" w:rsidRDefault="006B58E1">
      <w:pPr>
        <w:numPr>
          <w:ilvl w:val="0"/>
          <w:numId w:val="23"/>
        </w:numPr>
        <w:rPr>
          <w:rFonts w:ascii="Times New Roman" w:hAnsi="Times New Roman" w:cs="Times New Roman"/>
          <w:sz w:val="26"/>
          <w:szCs w:val="26"/>
        </w:rPr>
      </w:pPr>
      <w:r w:rsidRPr="006B58E1">
        <w:rPr>
          <w:rFonts w:ascii="Times New Roman" w:hAnsi="Times New Roman" w:cs="Times New Roman"/>
          <w:sz w:val="26"/>
          <w:szCs w:val="26"/>
        </w:rPr>
        <w:t>Phát hiện và khắc phục các lỗi nghiêm trọng trước khi phát hành.</w:t>
      </w:r>
    </w:p>
    <w:p w14:paraId="42EC66F5" w14:textId="77777777" w:rsidR="006B58E1" w:rsidRPr="006B58E1" w:rsidRDefault="006B58E1" w:rsidP="006B58E1">
      <w:pPr>
        <w:rPr>
          <w:rFonts w:ascii="Times New Roman" w:hAnsi="Times New Roman" w:cs="Times New Roman"/>
          <w:sz w:val="26"/>
          <w:szCs w:val="26"/>
        </w:rPr>
      </w:pPr>
      <w:r w:rsidRPr="006B58E1">
        <w:rPr>
          <w:rFonts w:ascii="Times New Roman" w:hAnsi="Times New Roman" w:cs="Times New Roman"/>
          <w:b/>
          <w:bCs/>
          <w:sz w:val="26"/>
          <w:szCs w:val="26"/>
        </w:rPr>
        <w:t>Phạm vi kiểm thử:</w:t>
      </w:r>
    </w:p>
    <w:p w14:paraId="02369961" w14:textId="77777777" w:rsidR="006B58E1" w:rsidRPr="006B58E1" w:rsidRDefault="006B58E1">
      <w:pPr>
        <w:numPr>
          <w:ilvl w:val="0"/>
          <w:numId w:val="24"/>
        </w:numPr>
        <w:rPr>
          <w:rFonts w:ascii="Times New Roman" w:hAnsi="Times New Roman" w:cs="Times New Roman"/>
          <w:sz w:val="26"/>
          <w:szCs w:val="26"/>
        </w:rPr>
      </w:pPr>
      <w:r w:rsidRPr="006B58E1">
        <w:rPr>
          <w:rFonts w:ascii="Times New Roman" w:hAnsi="Times New Roman" w:cs="Times New Roman"/>
          <w:b/>
          <w:bCs/>
          <w:sz w:val="26"/>
          <w:szCs w:val="26"/>
        </w:rPr>
        <w:t>Trong phạm vi:</w:t>
      </w:r>
      <w:r w:rsidRPr="006B58E1">
        <w:rPr>
          <w:rFonts w:ascii="Times New Roman" w:hAnsi="Times New Roman" w:cs="Times New Roman"/>
          <w:sz w:val="26"/>
          <w:szCs w:val="26"/>
        </w:rPr>
        <w:t xml:space="preserve"> Kiểm thử các tính năng nhập/xuất kho, báo cáo tồn kho, quản lý danh mục sản phẩm, và bảo mật dữ liệu.</w:t>
      </w:r>
    </w:p>
    <w:p w14:paraId="03A6BF96" w14:textId="77777777" w:rsidR="006B58E1" w:rsidRPr="006B58E1" w:rsidRDefault="006B58E1">
      <w:pPr>
        <w:numPr>
          <w:ilvl w:val="0"/>
          <w:numId w:val="24"/>
        </w:numPr>
        <w:rPr>
          <w:rFonts w:ascii="Times New Roman" w:hAnsi="Times New Roman" w:cs="Times New Roman"/>
          <w:sz w:val="26"/>
          <w:szCs w:val="26"/>
        </w:rPr>
      </w:pPr>
      <w:r w:rsidRPr="006B58E1">
        <w:rPr>
          <w:rFonts w:ascii="Times New Roman" w:hAnsi="Times New Roman" w:cs="Times New Roman"/>
          <w:b/>
          <w:bCs/>
          <w:sz w:val="26"/>
          <w:szCs w:val="26"/>
        </w:rPr>
        <w:t>Ngoài phạm vi:</w:t>
      </w:r>
      <w:r w:rsidRPr="006B58E1">
        <w:rPr>
          <w:rFonts w:ascii="Times New Roman" w:hAnsi="Times New Roman" w:cs="Times New Roman"/>
          <w:sz w:val="26"/>
          <w:szCs w:val="26"/>
        </w:rPr>
        <w:t xml:space="preserve"> Kiểm thử tích hợp với phần mềm bên thứ ba chưa được triển khai.</w:t>
      </w:r>
    </w:p>
    <w:p w14:paraId="2F108A74" w14:textId="77777777" w:rsidR="006B58E1" w:rsidRPr="006B58E1" w:rsidRDefault="006B58E1" w:rsidP="006B58E1">
      <w:pPr>
        <w:rPr>
          <w:rFonts w:ascii="Times New Roman" w:hAnsi="Times New Roman" w:cs="Times New Roman"/>
          <w:sz w:val="26"/>
          <w:szCs w:val="26"/>
        </w:rPr>
      </w:pPr>
      <w:r w:rsidRPr="006B58E1">
        <w:rPr>
          <w:rFonts w:ascii="Times New Roman" w:hAnsi="Times New Roman" w:cs="Times New Roman"/>
          <w:b/>
          <w:bCs/>
          <w:sz w:val="26"/>
          <w:szCs w:val="26"/>
        </w:rPr>
        <w:t>Tài nguyên:</w:t>
      </w:r>
    </w:p>
    <w:p w14:paraId="289C4E03" w14:textId="77777777" w:rsidR="006B58E1" w:rsidRPr="006B58E1" w:rsidRDefault="006B58E1">
      <w:pPr>
        <w:numPr>
          <w:ilvl w:val="0"/>
          <w:numId w:val="25"/>
        </w:numPr>
        <w:rPr>
          <w:rFonts w:ascii="Times New Roman" w:hAnsi="Times New Roman" w:cs="Times New Roman"/>
          <w:sz w:val="26"/>
          <w:szCs w:val="26"/>
        </w:rPr>
      </w:pPr>
      <w:r w:rsidRPr="006B58E1">
        <w:rPr>
          <w:rFonts w:ascii="Times New Roman" w:hAnsi="Times New Roman" w:cs="Times New Roman"/>
          <w:b/>
          <w:bCs/>
          <w:sz w:val="26"/>
          <w:szCs w:val="26"/>
        </w:rPr>
        <w:t>Nhân sự:</w:t>
      </w:r>
      <w:r w:rsidRPr="006B58E1">
        <w:rPr>
          <w:rFonts w:ascii="Times New Roman" w:hAnsi="Times New Roman" w:cs="Times New Roman"/>
          <w:sz w:val="26"/>
          <w:szCs w:val="26"/>
        </w:rPr>
        <w:t xml:space="preserve"> 1 Test Lead, 3 Tester.</w:t>
      </w:r>
    </w:p>
    <w:p w14:paraId="0F69976E" w14:textId="77777777" w:rsidR="006B58E1" w:rsidRPr="006B58E1" w:rsidRDefault="006B58E1">
      <w:pPr>
        <w:numPr>
          <w:ilvl w:val="0"/>
          <w:numId w:val="25"/>
        </w:numPr>
        <w:rPr>
          <w:rFonts w:ascii="Times New Roman" w:hAnsi="Times New Roman" w:cs="Times New Roman"/>
          <w:sz w:val="26"/>
          <w:szCs w:val="26"/>
        </w:rPr>
      </w:pPr>
      <w:r w:rsidRPr="006B58E1">
        <w:rPr>
          <w:rFonts w:ascii="Times New Roman" w:hAnsi="Times New Roman" w:cs="Times New Roman"/>
          <w:b/>
          <w:bCs/>
          <w:sz w:val="26"/>
          <w:szCs w:val="26"/>
        </w:rPr>
        <w:t>Công cụ:</w:t>
      </w:r>
      <w:r w:rsidRPr="006B58E1">
        <w:rPr>
          <w:rFonts w:ascii="Times New Roman" w:hAnsi="Times New Roman" w:cs="Times New Roman"/>
          <w:sz w:val="26"/>
          <w:szCs w:val="26"/>
        </w:rPr>
        <w:t xml:space="preserve"> Selenium (kiểm thử tự động), Jira (quản lý defect), TestRail (quản lý test case).</w:t>
      </w:r>
    </w:p>
    <w:p w14:paraId="60E319FC" w14:textId="77777777" w:rsidR="006B58E1" w:rsidRPr="006B58E1" w:rsidRDefault="006B58E1">
      <w:pPr>
        <w:numPr>
          <w:ilvl w:val="0"/>
          <w:numId w:val="25"/>
        </w:numPr>
        <w:rPr>
          <w:rFonts w:ascii="Times New Roman" w:hAnsi="Times New Roman" w:cs="Times New Roman"/>
          <w:sz w:val="26"/>
          <w:szCs w:val="26"/>
        </w:rPr>
      </w:pPr>
      <w:r w:rsidRPr="006B58E1">
        <w:rPr>
          <w:rFonts w:ascii="Times New Roman" w:hAnsi="Times New Roman" w:cs="Times New Roman"/>
          <w:b/>
          <w:bCs/>
          <w:sz w:val="26"/>
          <w:szCs w:val="26"/>
        </w:rPr>
        <w:t>Môi trường kiểm thử:</w:t>
      </w:r>
      <w:r w:rsidRPr="006B58E1">
        <w:rPr>
          <w:rFonts w:ascii="Times New Roman" w:hAnsi="Times New Roman" w:cs="Times New Roman"/>
          <w:sz w:val="26"/>
          <w:szCs w:val="26"/>
        </w:rPr>
        <w:t xml:space="preserve"> Máy chủ staging, cơ sở dữ liệu MySQL, trình duyệt Chrome/Firefox.</w:t>
      </w:r>
    </w:p>
    <w:p w14:paraId="0368B187" w14:textId="77777777" w:rsidR="006B58E1" w:rsidRPr="006B58E1" w:rsidRDefault="006B58E1" w:rsidP="006B58E1">
      <w:pPr>
        <w:rPr>
          <w:rFonts w:ascii="Times New Roman" w:hAnsi="Times New Roman" w:cs="Times New Roman"/>
          <w:sz w:val="26"/>
          <w:szCs w:val="26"/>
        </w:rPr>
      </w:pPr>
      <w:r w:rsidRPr="006B58E1">
        <w:rPr>
          <w:rFonts w:ascii="Times New Roman" w:hAnsi="Times New Roman" w:cs="Times New Roman"/>
          <w:b/>
          <w:bCs/>
          <w:sz w:val="26"/>
          <w:szCs w:val="26"/>
        </w:rPr>
        <w:t>Lịch trình kiểm thử:</w:t>
      </w:r>
    </w:p>
    <w:p w14:paraId="626F4316" w14:textId="77777777" w:rsidR="006B58E1" w:rsidRPr="006B58E1" w:rsidRDefault="006B58E1">
      <w:pPr>
        <w:numPr>
          <w:ilvl w:val="0"/>
          <w:numId w:val="26"/>
        </w:numPr>
        <w:rPr>
          <w:rFonts w:ascii="Times New Roman" w:hAnsi="Times New Roman" w:cs="Times New Roman"/>
          <w:sz w:val="26"/>
          <w:szCs w:val="26"/>
        </w:rPr>
      </w:pPr>
      <w:r w:rsidRPr="006B58E1">
        <w:rPr>
          <w:rFonts w:ascii="Times New Roman" w:hAnsi="Times New Roman" w:cs="Times New Roman"/>
          <w:sz w:val="26"/>
          <w:szCs w:val="26"/>
        </w:rPr>
        <w:t>Tuần 1: Chuẩn bị test case, thiết lập môi trường kiểm thử.</w:t>
      </w:r>
    </w:p>
    <w:p w14:paraId="616D81ED" w14:textId="77777777" w:rsidR="006B58E1" w:rsidRPr="006B58E1" w:rsidRDefault="006B58E1">
      <w:pPr>
        <w:numPr>
          <w:ilvl w:val="0"/>
          <w:numId w:val="26"/>
        </w:numPr>
        <w:rPr>
          <w:rFonts w:ascii="Times New Roman" w:hAnsi="Times New Roman" w:cs="Times New Roman"/>
          <w:sz w:val="26"/>
          <w:szCs w:val="26"/>
        </w:rPr>
      </w:pPr>
      <w:r w:rsidRPr="006B58E1">
        <w:rPr>
          <w:rFonts w:ascii="Times New Roman" w:hAnsi="Times New Roman" w:cs="Times New Roman"/>
          <w:sz w:val="26"/>
          <w:szCs w:val="26"/>
        </w:rPr>
        <w:t>Tuần 2-3: Thực hiện kiểm thử chức năng và phi chức năng.</w:t>
      </w:r>
    </w:p>
    <w:p w14:paraId="411E4042" w14:textId="77777777" w:rsidR="006B58E1" w:rsidRPr="006B58E1" w:rsidRDefault="006B58E1">
      <w:pPr>
        <w:numPr>
          <w:ilvl w:val="0"/>
          <w:numId w:val="26"/>
        </w:numPr>
        <w:rPr>
          <w:rFonts w:ascii="Times New Roman" w:hAnsi="Times New Roman" w:cs="Times New Roman"/>
          <w:sz w:val="26"/>
          <w:szCs w:val="26"/>
        </w:rPr>
      </w:pPr>
      <w:r w:rsidRPr="006B58E1">
        <w:rPr>
          <w:rFonts w:ascii="Times New Roman" w:hAnsi="Times New Roman" w:cs="Times New Roman"/>
          <w:sz w:val="26"/>
          <w:szCs w:val="26"/>
        </w:rPr>
        <w:t>Tuần 4: Kiểm thử hồi quy và báo cáo kết quả.</w:t>
      </w:r>
    </w:p>
    <w:p w14:paraId="4093F1AD" w14:textId="77777777" w:rsidR="006B58E1" w:rsidRPr="006B58E1" w:rsidRDefault="006B58E1" w:rsidP="006B58E1">
      <w:pPr>
        <w:rPr>
          <w:rFonts w:ascii="Times New Roman" w:hAnsi="Times New Roman" w:cs="Times New Roman"/>
          <w:sz w:val="26"/>
          <w:szCs w:val="26"/>
        </w:rPr>
      </w:pPr>
      <w:r w:rsidRPr="006B58E1">
        <w:rPr>
          <w:rFonts w:ascii="Times New Roman" w:hAnsi="Times New Roman" w:cs="Times New Roman"/>
          <w:b/>
          <w:bCs/>
          <w:sz w:val="26"/>
          <w:szCs w:val="26"/>
        </w:rPr>
        <w:t>Chỉ số theo dõi tiến độ:</w:t>
      </w:r>
    </w:p>
    <w:p w14:paraId="06AB618D" w14:textId="77777777" w:rsidR="006B58E1" w:rsidRPr="006B58E1" w:rsidRDefault="006B58E1">
      <w:pPr>
        <w:numPr>
          <w:ilvl w:val="0"/>
          <w:numId w:val="27"/>
        </w:numPr>
        <w:rPr>
          <w:rFonts w:ascii="Times New Roman" w:hAnsi="Times New Roman" w:cs="Times New Roman"/>
          <w:sz w:val="26"/>
          <w:szCs w:val="26"/>
        </w:rPr>
      </w:pPr>
      <w:r w:rsidRPr="006B58E1">
        <w:rPr>
          <w:rFonts w:ascii="Times New Roman" w:hAnsi="Times New Roman" w:cs="Times New Roman"/>
          <w:sz w:val="26"/>
          <w:szCs w:val="26"/>
        </w:rPr>
        <w:t>Tỷ lệ test case hoàn thành: Mục tiêu 100% test case được thực hiện.</w:t>
      </w:r>
    </w:p>
    <w:p w14:paraId="77CA20AE" w14:textId="77777777" w:rsidR="006B58E1" w:rsidRPr="006B58E1" w:rsidRDefault="006B58E1">
      <w:pPr>
        <w:numPr>
          <w:ilvl w:val="0"/>
          <w:numId w:val="27"/>
        </w:numPr>
        <w:rPr>
          <w:rFonts w:ascii="Times New Roman" w:hAnsi="Times New Roman" w:cs="Times New Roman"/>
          <w:sz w:val="26"/>
          <w:szCs w:val="26"/>
        </w:rPr>
      </w:pPr>
      <w:r w:rsidRPr="006B58E1">
        <w:rPr>
          <w:rFonts w:ascii="Times New Roman" w:hAnsi="Times New Roman" w:cs="Times New Roman"/>
          <w:sz w:val="26"/>
          <w:szCs w:val="26"/>
        </w:rPr>
        <w:t>Số lượng defect: Theo dõi số lượng lỗi theo mức độ nghiêm trọng.</w:t>
      </w:r>
    </w:p>
    <w:p w14:paraId="2054B7D6" w14:textId="77777777" w:rsidR="006B58E1" w:rsidRPr="006B58E1" w:rsidRDefault="006B58E1">
      <w:pPr>
        <w:numPr>
          <w:ilvl w:val="0"/>
          <w:numId w:val="27"/>
        </w:numPr>
        <w:rPr>
          <w:rFonts w:ascii="Times New Roman" w:hAnsi="Times New Roman" w:cs="Times New Roman"/>
          <w:sz w:val="26"/>
          <w:szCs w:val="26"/>
        </w:rPr>
      </w:pPr>
      <w:r w:rsidRPr="006B58E1">
        <w:rPr>
          <w:rFonts w:ascii="Times New Roman" w:hAnsi="Times New Roman" w:cs="Times New Roman"/>
          <w:sz w:val="26"/>
          <w:szCs w:val="26"/>
        </w:rPr>
        <w:t>Tỷ lệ defect được giải quyết: Mục tiêu 100% lỗi critical/high được khắc phục.</w:t>
      </w:r>
    </w:p>
    <w:p w14:paraId="6D1D53B2" w14:textId="77777777" w:rsidR="006B58E1" w:rsidRPr="006B58E1" w:rsidRDefault="006B58E1">
      <w:pPr>
        <w:numPr>
          <w:ilvl w:val="0"/>
          <w:numId w:val="27"/>
        </w:numPr>
        <w:rPr>
          <w:rFonts w:ascii="Times New Roman" w:hAnsi="Times New Roman" w:cs="Times New Roman"/>
          <w:sz w:val="26"/>
          <w:szCs w:val="26"/>
        </w:rPr>
      </w:pPr>
      <w:r w:rsidRPr="006B58E1">
        <w:rPr>
          <w:rFonts w:ascii="Times New Roman" w:hAnsi="Times New Roman" w:cs="Times New Roman"/>
          <w:sz w:val="26"/>
          <w:szCs w:val="26"/>
        </w:rPr>
        <w:t>Độ bao phủ kiểm thử: Mục tiêu bao phủ 95% yêu cầu chức năng.</w:t>
      </w:r>
    </w:p>
    <w:p w14:paraId="0280F937" w14:textId="5C709A76" w:rsidR="00107D13" w:rsidRPr="00435491" w:rsidRDefault="00107D13">
      <w:pPr>
        <w:rPr>
          <w:rFonts w:ascii="Times New Roman" w:hAnsi="Times New Roman" w:cs="Times New Roman"/>
          <w:sz w:val="26"/>
          <w:szCs w:val="26"/>
        </w:rPr>
      </w:pPr>
    </w:p>
    <w:sectPr w:rsidR="00107D13" w:rsidRPr="0043549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28027A8"/>
    <w:multiLevelType w:val="multilevel"/>
    <w:tmpl w:val="236421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DD35B5"/>
    <w:multiLevelType w:val="multilevel"/>
    <w:tmpl w:val="3F6679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4A4DB1"/>
    <w:multiLevelType w:val="multilevel"/>
    <w:tmpl w:val="6916C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9323CF"/>
    <w:multiLevelType w:val="multilevel"/>
    <w:tmpl w:val="E9760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BF1008"/>
    <w:multiLevelType w:val="multilevel"/>
    <w:tmpl w:val="8F2CF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932528"/>
    <w:multiLevelType w:val="multilevel"/>
    <w:tmpl w:val="747A1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F119F0"/>
    <w:multiLevelType w:val="multilevel"/>
    <w:tmpl w:val="A8A428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B67F9B"/>
    <w:multiLevelType w:val="multilevel"/>
    <w:tmpl w:val="548C09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BD1854"/>
    <w:multiLevelType w:val="multilevel"/>
    <w:tmpl w:val="11AAF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A67A7D"/>
    <w:multiLevelType w:val="multilevel"/>
    <w:tmpl w:val="C6040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E65848"/>
    <w:multiLevelType w:val="multilevel"/>
    <w:tmpl w:val="F09C48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3A63BF"/>
    <w:multiLevelType w:val="multilevel"/>
    <w:tmpl w:val="D2A46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8A7C35"/>
    <w:multiLevelType w:val="multilevel"/>
    <w:tmpl w:val="BB8EE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EC2101"/>
    <w:multiLevelType w:val="multilevel"/>
    <w:tmpl w:val="B93CC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5D0E57"/>
    <w:multiLevelType w:val="multilevel"/>
    <w:tmpl w:val="9EEEB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F4560B"/>
    <w:multiLevelType w:val="multilevel"/>
    <w:tmpl w:val="61743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C10485"/>
    <w:multiLevelType w:val="multilevel"/>
    <w:tmpl w:val="416C3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1876EA"/>
    <w:multiLevelType w:val="multilevel"/>
    <w:tmpl w:val="957C1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F80013"/>
    <w:multiLevelType w:val="multilevel"/>
    <w:tmpl w:val="0B3AF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AF4F5C"/>
    <w:multiLevelType w:val="multilevel"/>
    <w:tmpl w:val="73F63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B145AE"/>
    <w:multiLevelType w:val="multilevel"/>
    <w:tmpl w:val="CFBCD8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9389741">
    <w:abstractNumId w:val="5"/>
  </w:num>
  <w:num w:numId="2" w16cid:durableId="1582911315">
    <w:abstractNumId w:val="3"/>
  </w:num>
  <w:num w:numId="3" w16cid:durableId="1495490782">
    <w:abstractNumId w:val="2"/>
  </w:num>
  <w:num w:numId="4" w16cid:durableId="629554585">
    <w:abstractNumId w:val="4"/>
  </w:num>
  <w:num w:numId="5" w16cid:durableId="1598640206">
    <w:abstractNumId w:val="1"/>
  </w:num>
  <w:num w:numId="6" w16cid:durableId="1606881324">
    <w:abstractNumId w:val="0"/>
  </w:num>
  <w:num w:numId="7" w16cid:durableId="2115514019">
    <w:abstractNumId w:val="20"/>
  </w:num>
  <w:num w:numId="8" w16cid:durableId="1753114687">
    <w:abstractNumId w:val="21"/>
  </w:num>
  <w:num w:numId="9" w16cid:durableId="997924375">
    <w:abstractNumId w:val="7"/>
  </w:num>
  <w:num w:numId="10" w16cid:durableId="1587954265">
    <w:abstractNumId w:val="12"/>
  </w:num>
  <w:num w:numId="11" w16cid:durableId="20472385">
    <w:abstractNumId w:val="6"/>
  </w:num>
  <w:num w:numId="12" w16cid:durableId="739525029">
    <w:abstractNumId w:val="15"/>
  </w:num>
  <w:num w:numId="13" w16cid:durableId="1846165571">
    <w:abstractNumId w:val="14"/>
  </w:num>
  <w:num w:numId="14" w16cid:durableId="1116369649">
    <w:abstractNumId w:val="8"/>
  </w:num>
  <w:num w:numId="15" w16cid:durableId="745030076">
    <w:abstractNumId w:val="24"/>
  </w:num>
  <w:num w:numId="16" w16cid:durableId="2132626417">
    <w:abstractNumId w:val="9"/>
  </w:num>
  <w:num w:numId="17" w16cid:durableId="525758178">
    <w:abstractNumId w:val="16"/>
  </w:num>
  <w:num w:numId="18" w16cid:durableId="1768576242">
    <w:abstractNumId w:val="13"/>
  </w:num>
  <w:num w:numId="19" w16cid:durableId="845825017">
    <w:abstractNumId w:val="26"/>
  </w:num>
  <w:num w:numId="20" w16cid:durableId="475033868">
    <w:abstractNumId w:val="23"/>
  </w:num>
  <w:num w:numId="21" w16cid:durableId="1518930189">
    <w:abstractNumId w:val="17"/>
  </w:num>
  <w:num w:numId="22" w16cid:durableId="791173786">
    <w:abstractNumId w:val="25"/>
  </w:num>
  <w:num w:numId="23" w16cid:durableId="181601403">
    <w:abstractNumId w:val="10"/>
  </w:num>
  <w:num w:numId="24" w16cid:durableId="1358965667">
    <w:abstractNumId w:val="11"/>
  </w:num>
  <w:num w:numId="25" w16cid:durableId="1907766556">
    <w:abstractNumId w:val="22"/>
  </w:num>
  <w:num w:numId="26" w16cid:durableId="1947732553">
    <w:abstractNumId w:val="19"/>
  </w:num>
  <w:num w:numId="27" w16cid:durableId="313417566">
    <w:abstractNumId w:val="1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5833"/>
    <w:rsid w:val="00107D13"/>
    <w:rsid w:val="0015074B"/>
    <w:rsid w:val="0022032D"/>
    <w:rsid w:val="0029639D"/>
    <w:rsid w:val="00326F90"/>
    <w:rsid w:val="00435491"/>
    <w:rsid w:val="006B58E1"/>
    <w:rsid w:val="00775C35"/>
    <w:rsid w:val="00AA1D8D"/>
    <w:rsid w:val="00B47730"/>
    <w:rsid w:val="00CB0664"/>
    <w:rsid w:val="00D637E8"/>
    <w:rsid w:val="00EA229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996AE8F"/>
  <w14:defaultImageDpi w14:val="300"/>
  <w15:docId w15:val="{EFE1CF7D-BF18-4588-A484-05CA482D8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480953">
      <w:bodyDiv w:val="1"/>
      <w:marLeft w:val="0"/>
      <w:marRight w:val="0"/>
      <w:marTop w:val="0"/>
      <w:marBottom w:val="0"/>
      <w:divBdr>
        <w:top w:val="none" w:sz="0" w:space="0" w:color="auto"/>
        <w:left w:val="none" w:sz="0" w:space="0" w:color="auto"/>
        <w:bottom w:val="none" w:sz="0" w:space="0" w:color="auto"/>
        <w:right w:val="none" w:sz="0" w:space="0" w:color="auto"/>
      </w:divBdr>
    </w:div>
    <w:div w:id="445851599">
      <w:bodyDiv w:val="1"/>
      <w:marLeft w:val="0"/>
      <w:marRight w:val="0"/>
      <w:marTop w:val="0"/>
      <w:marBottom w:val="0"/>
      <w:divBdr>
        <w:top w:val="none" w:sz="0" w:space="0" w:color="auto"/>
        <w:left w:val="none" w:sz="0" w:space="0" w:color="auto"/>
        <w:bottom w:val="none" w:sz="0" w:space="0" w:color="auto"/>
        <w:right w:val="none" w:sz="0" w:space="0" w:color="auto"/>
      </w:divBdr>
    </w:div>
    <w:div w:id="663362725">
      <w:bodyDiv w:val="1"/>
      <w:marLeft w:val="0"/>
      <w:marRight w:val="0"/>
      <w:marTop w:val="0"/>
      <w:marBottom w:val="0"/>
      <w:divBdr>
        <w:top w:val="none" w:sz="0" w:space="0" w:color="auto"/>
        <w:left w:val="none" w:sz="0" w:space="0" w:color="auto"/>
        <w:bottom w:val="none" w:sz="0" w:space="0" w:color="auto"/>
        <w:right w:val="none" w:sz="0" w:space="0" w:color="auto"/>
      </w:divBdr>
    </w:div>
    <w:div w:id="804205213">
      <w:bodyDiv w:val="1"/>
      <w:marLeft w:val="0"/>
      <w:marRight w:val="0"/>
      <w:marTop w:val="0"/>
      <w:marBottom w:val="0"/>
      <w:divBdr>
        <w:top w:val="none" w:sz="0" w:space="0" w:color="auto"/>
        <w:left w:val="none" w:sz="0" w:space="0" w:color="auto"/>
        <w:bottom w:val="none" w:sz="0" w:space="0" w:color="auto"/>
        <w:right w:val="none" w:sz="0" w:space="0" w:color="auto"/>
      </w:divBdr>
    </w:div>
    <w:div w:id="1103264068">
      <w:bodyDiv w:val="1"/>
      <w:marLeft w:val="0"/>
      <w:marRight w:val="0"/>
      <w:marTop w:val="0"/>
      <w:marBottom w:val="0"/>
      <w:divBdr>
        <w:top w:val="none" w:sz="0" w:space="0" w:color="auto"/>
        <w:left w:val="none" w:sz="0" w:space="0" w:color="auto"/>
        <w:bottom w:val="none" w:sz="0" w:space="0" w:color="auto"/>
        <w:right w:val="none" w:sz="0" w:space="0" w:color="auto"/>
      </w:divBdr>
    </w:div>
    <w:div w:id="1175150882">
      <w:bodyDiv w:val="1"/>
      <w:marLeft w:val="0"/>
      <w:marRight w:val="0"/>
      <w:marTop w:val="0"/>
      <w:marBottom w:val="0"/>
      <w:divBdr>
        <w:top w:val="none" w:sz="0" w:space="0" w:color="auto"/>
        <w:left w:val="none" w:sz="0" w:space="0" w:color="auto"/>
        <w:bottom w:val="none" w:sz="0" w:space="0" w:color="auto"/>
        <w:right w:val="none" w:sz="0" w:space="0" w:color="auto"/>
      </w:divBdr>
    </w:div>
    <w:div w:id="1320229895">
      <w:bodyDiv w:val="1"/>
      <w:marLeft w:val="0"/>
      <w:marRight w:val="0"/>
      <w:marTop w:val="0"/>
      <w:marBottom w:val="0"/>
      <w:divBdr>
        <w:top w:val="none" w:sz="0" w:space="0" w:color="auto"/>
        <w:left w:val="none" w:sz="0" w:space="0" w:color="auto"/>
        <w:bottom w:val="none" w:sz="0" w:space="0" w:color="auto"/>
        <w:right w:val="none" w:sz="0" w:space="0" w:color="auto"/>
      </w:divBdr>
    </w:div>
    <w:div w:id="1388988678">
      <w:bodyDiv w:val="1"/>
      <w:marLeft w:val="0"/>
      <w:marRight w:val="0"/>
      <w:marTop w:val="0"/>
      <w:marBottom w:val="0"/>
      <w:divBdr>
        <w:top w:val="none" w:sz="0" w:space="0" w:color="auto"/>
        <w:left w:val="none" w:sz="0" w:space="0" w:color="auto"/>
        <w:bottom w:val="none" w:sz="0" w:space="0" w:color="auto"/>
        <w:right w:val="none" w:sz="0" w:space="0" w:color="auto"/>
      </w:divBdr>
    </w:div>
    <w:div w:id="1727605856">
      <w:bodyDiv w:val="1"/>
      <w:marLeft w:val="0"/>
      <w:marRight w:val="0"/>
      <w:marTop w:val="0"/>
      <w:marBottom w:val="0"/>
      <w:divBdr>
        <w:top w:val="none" w:sz="0" w:space="0" w:color="auto"/>
        <w:left w:val="none" w:sz="0" w:space="0" w:color="auto"/>
        <w:bottom w:val="none" w:sz="0" w:space="0" w:color="auto"/>
        <w:right w:val="none" w:sz="0" w:space="0" w:color="auto"/>
      </w:divBdr>
    </w:div>
    <w:div w:id="1818641942">
      <w:bodyDiv w:val="1"/>
      <w:marLeft w:val="0"/>
      <w:marRight w:val="0"/>
      <w:marTop w:val="0"/>
      <w:marBottom w:val="0"/>
      <w:divBdr>
        <w:top w:val="none" w:sz="0" w:space="0" w:color="auto"/>
        <w:left w:val="none" w:sz="0" w:space="0" w:color="auto"/>
        <w:bottom w:val="none" w:sz="0" w:space="0" w:color="auto"/>
        <w:right w:val="none" w:sz="0" w:space="0" w:color="auto"/>
      </w:divBdr>
    </w:div>
    <w:div w:id="1931619815">
      <w:bodyDiv w:val="1"/>
      <w:marLeft w:val="0"/>
      <w:marRight w:val="0"/>
      <w:marTop w:val="0"/>
      <w:marBottom w:val="0"/>
      <w:divBdr>
        <w:top w:val="none" w:sz="0" w:space="0" w:color="auto"/>
        <w:left w:val="none" w:sz="0" w:space="0" w:color="auto"/>
        <w:bottom w:val="none" w:sz="0" w:space="0" w:color="auto"/>
        <w:right w:val="none" w:sz="0" w:space="0" w:color="auto"/>
      </w:divBdr>
    </w:div>
    <w:div w:id="20704239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2319</Words>
  <Characters>8605</Characters>
  <Application>Microsoft Office Word</Application>
  <DocSecurity>0</DocSecurity>
  <Lines>204</Lines>
  <Paragraphs>130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10794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Admin</cp:lastModifiedBy>
  <cp:revision>7</cp:revision>
  <dcterms:created xsi:type="dcterms:W3CDTF">2013-12-23T23:15:00Z</dcterms:created>
  <dcterms:modified xsi:type="dcterms:W3CDTF">2025-07-04T05:26:00Z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44b1029e-8fac-4e3d-9805-b7012adae84b</vt:lpwstr>
  </property>
</Properties>
</file>